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893E" w14:textId="77777777" w:rsidR="00566155" w:rsidRDefault="00000000">
      <w:pPr>
        <w:pStyle w:val="af2"/>
      </w:pPr>
      <w:proofErr w:type="spellStart"/>
      <w:r>
        <w:t>接口文档</w:t>
      </w:r>
      <w:proofErr w:type="spellEnd"/>
    </w:p>
    <w:p w14:paraId="183AD223" w14:textId="77777777" w:rsidR="00566155" w:rsidRDefault="00000000">
      <w:pPr>
        <w:pStyle w:val="1"/>
        <w:numPr>
          <w:ilvl w:val="0"/>
          <w:numId w:val="7"/>
        </w:numPr>
        <w:ind w:firstLine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仪表盘</w:t>
      </w:r>
      <w:proofErr w:type="spellEnd"/>
    </w:p>
    <w:p w14:paraId="239C4E8D" w14:textId="77777777" w:rsidR="00566155" w:rsidRDefault="00000000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1.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3E7E35CA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0AE2539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描述：策略模版列表的长度作为数量</w:t>
      </w:r>
    </w:p>
    <w:p w14:paraId="27AC723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DA7471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D16AC71" w14:textId="77777777">
        <w:trPr>
          <w:jc w:val="center"/>
        </w:trPr>
        <w:tc>
          <w:tcPr>
            <w:tcW w:w="3767" w:type="dxa"/>
            <w:vAlign w:val="center"/>
          </w:tcPr>
          <w:p w14:paraId="355FB27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334D9EE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43D4BA96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5306E3B5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4A5A811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192ED09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39E22C2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34C51B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08B077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4F75123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4EF0A9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7317144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9C2F68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3B1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9A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6267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D9C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C1B4CBA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D301E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FC46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B1D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BEB7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7052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E5B5842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20DA7EB8" w14:textId="77777777">
        <w:trPr>
          <w:jc w:val="center"/>
        </w:trPr>
        <w:tc>
          <w:tcPr>
            <w:tcW w:w="1965" w:type="dxa"/>
            <w:vAlign w:val="center"/>
          </w:tcPr>
          <w:p w14:paraId="0155A9E8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24" w:type="dxa"/>
            <w:vAlign w:val="center"/>
          </w:tcPr>
          <w:p w14:paraId="4E63D92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31" w:type="dxa"/>
            <w:vAlign w:val="center"/>
          </w:tcPr>
          <w:p w14:paraId="678ED65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10" w:type="dxa"/>
            <w:vAlign w:val="center"/>
          </w:tcPr>
          <w:p w14:paraId="6DC24BE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3026" w:type="dxa"/>
            <w:vAlign w:val="center"/>
          </w:tcPr>
          <w:p w14:paraId="51E6DDD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9AB38A" w14:textId="77777777">
        <w:trPr>
          <w:jc w:val="center"/>
        </w:trPr>
        <w:tc>
          <w:tcPr>
            <w:tcW w:w="1965" w:type="dxa"/>
            <w:vAlign w:val="center"/>
          </w:tcPr>
          <w:p w14:paraId="793C0FFD" w14:textId="77777777" w:rsidR="00566155" w:rsidRDefault="00000000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103E51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1BB07F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F2DC30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99EFE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0962E39" w14:textId="77777777">
        <w:trPr>
          <w:jc w:val="center"/>
        </w:trPr>
        <w:tc>
          <w:tcPr>
            <w:tcW w:w="1965" w:type="dxa"/>
            <w:vAlign w:val="center"/>
          </w:tcPr>
          <w:p w14:paraId="20E67B31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510DA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131" w:type="dxa"/>
            <w:vAlign w:val="center"/>
          </w:tcPr>
          <w:p w14:paraId="3292703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6E8D8E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1DD71D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4F1E8CA8" w14:textId="77777777">
        <w:trPr>
          <w:jc w:val="center"/>
        </w:trPr>
        <w:tc>
          <w:tcPr>
            <w:tcW w:w="1965" w:type="dxa"/>
            <w:vAlign w:val="center"/>
          </w:tcPr>
          <w:p w14:paraId="7C7825C8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284E6B2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6370CC6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95E1E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CE80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663355" w14:textId="77777777">
        <w:trPr>
          <w:jc w:val="center"/>
        </w:trPr>
        <w:tc>
          <w:tcPr>
            <w:tcW w:w="1965" w:type="dxa"/>
            <w:vAlign w:val="center"/>
          </w:tcPr>
          <w:p w14:paraId="6206D6F4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B714B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4608C5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F511B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2B57C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FD26D3" w14:textId="77777777">
        <w:trPr>
          <w:jc w:val="center"/>
        </w:trPr>
        <w:tc>
          <w:tcPr>
            <w:tcW w:w="1965" w:type="dxa"/>
            <w:vAlign w:val="center"/>
          </w:tcPr>
          <w:p w14:paraId="76CC077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C474A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611FD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B2D5EF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6A0CD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292DC0" w14:textId="77777777">
        <w:trPr>
          <w:jc w:val="center"/>
        </w:trPr>
        <w:tc>
          <w:tcPr>
            <w:tcW w:w="1965" w:type="dxa"/>
            <w:vAlign w:val="center"/>
          </w:tcPr>
          <w:p w14:paraId="77C7533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4D0CB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91A3D3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EAB4E8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CF0924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6206763" w14:textId="77777777">
        <w:trPr>
          <w:jc w:val="center"/>
        </w:trPr>
        <w:tc>
          <w:tcPr>
            <w:tcW w:w="1965" w:type="dxa"/>
            <w:vAlign w:val="center"/>
          </w:tcPr>
          <w:p w14:paraId="0ACCE4D0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172AC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57034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26591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34C9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5A233EF3" w14:textId="77777777">
        <w:trPr>
          <w:jc w:val="center"/>
        </w:trPr>
        <w:tc>
          <w:tcPr>
            <w:tcW w:w="1965" w:type="dxa"/>
            <w:vAlign w:val="center"/>
          </w:tcPr>
          <w:p w14:paraId="542B266B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724" w:type="dxa"/>
            <w:vAlign w:val="center"/>
          </w:tcPr>
          <w:p w14:paraId="166DAE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8D08B6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38114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A09197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ACFCB50" w14:textId="77777777">
        <w:trPr>
          <w:jc w:val="center"/>
        </w:trPr>
        <w:tc>
          <w:tcPr>
            <w:tcW w:w="1965" w:type="dxa"/>
            <w:vAlign w:val="center"/>
          </w:tcPr>
          <w:p w14:paraId="1532E41F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C6625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5C0EC7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53D54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E150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546A56ED" w14:textId="77777777">
        <w:trPr>
          <w:jc w:val="center"/>
        </w:trPr>
        <w:tc>
          <w:tcPr>
            <w:tcW w:w="1965" w:type="dxa"/>
            <w:vAlign w:val="center"/>
          </w:tcPr>
          <w:p w14:paraId="40B79AD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EBC48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827F6E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037B8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4A977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8C5AF9C" w14:textId="77777777">
        <w:trPr>
          <w:jc w:val="center"/>
        </w:trPr>
        <w:tc>
          <w:tcPr>
            <w:tcW w:w="1965" w:type="dxa"/>
            <w:vAlign w:val="center"/>
          </w:tcPr>
          <w:p w14:paraId="0E9592C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724" w:type="dxa"/>
            <w:vAlign w:val="center"/>
          </w:tcPr>
          <w:p w14:paraId="1B2D67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7EDB5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5E8E8D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8F8A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2736EC55" w14:textId="77777777">
        <w:trPr>
          <w:jc w:val="center"/>
        </w:trPr>
        <w:tc>
          <w:tcPr>
            <w:tcW w:w="1965" w:type="dxa"/>
            <w:vAlign w:val="center"/>
          </w:tcPr>
          <w:p w14:paraId="42EEAFD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9DC9F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FDED30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25286D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30CA5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07F8C4E7" w14:textId="77777777">
        <w:trPr>
          <w:jc w:val="center"/>
        </w:trPr>
        <w:tc>
          <w:tcPr>
            <w:tcW w:w="1965" w:type="dxa"/>
            <w:vAlign w:val="center"/>
          </w:tcPr>
          <w:p w14:paraId="01154CE1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2932F8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37813E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9F34E1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6BC7C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933D33E" w14:textId="77777777">
        <w:trPr>
          <w:jc w:val="center"/>
        </w:trPr>
        <w:tc>
          <w:tcPr>
            <w:tcW w:w="1965" w:type="dxa"/>
            <w:vAlign w:val="center"/>
          </w:tcPr>
          <w:p w14:paraId="6DA6973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724" w:type="dxa"/>
            <w:vAlign w:val="center"/>
          </w:tcPr>
          <w:p w14:paraId="2B0466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2E04C2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1D64ED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9B12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20536376" w14:textId="77777777">
        <w:trPr>
          <w:jc w:val="center"/>
        </w:trPr>
        <w:tc>
          <w:tcPr>
            <w:tcW w:w="1965" w:type="dxa"/>
            <w:vAlign w:val="center"/>
          </w:tcPr>
          <w:p w14:paraId="643BC3DE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63D60D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5CC84D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21088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439F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5D9E8B10" w14:textId="77777777">
        <w:trPr>
          <w:jc w:val="center"/>
        </w:trPr>
        <w:tc>
          <w:tcPr>
            <w:tcW w:w="1965" w:type="dxa"/>
            <w:vAlign w:val="center"/>
          </w:tcPr>
          <w:p w14:paraId="3A1B64E2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7FA02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5D475E2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5F2F98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55C36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23D79B1" w14:textId="77777777">
        <w:trPr>
          <w:jc w:val="center"/>
        </w:trPr>
        <w:tc>
          <w:tcPr>
            <w:tcW w:w="1965" w:type="dxa"/>
            <w:vAlign w:val="center"/>
          </w:tcPr>
          <w:p w14:paraId="2649D9A1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A2EAF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1A71A2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8635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0CFE2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116E3D6" w14:textId="77777777">
        <w:trPr>
          <w:jc w:val="center"/>
        </w:trPr>
        <w:tc>
          <w:tcPr>
            <w:tcW w:w="1965" w:type="dxa"/>
            <w:vAlign w:val="center"/>
          </w:tcPr>
          <w:p w14:paraId="7B724840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6A4AAD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E01D51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758E22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E96D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7E72F6" w14:textId="77777777">
        <w:trPr>
          <w:jc w:val="center"/>
        </w:trPr>
        <w:tc>
          <w:tcPr>
            <w:tcW w:w="1965" w:type="dxa"/>
            <w:vAlign w:val="center"/>
          </w:tcPr>
          <w:p w14:paraId="662F2CEE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ADB9C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160BD69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F350B8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108AA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EC09775" w14:textId="77777777">
        <w:trPr>
          <w:jc w:val="center"/>
        </w:trPr>
        <w:tc>
          <w:tcPr>
            <w:tcW w:w="1965" w:type="dxa"/>
            <w:vAlign w:val="center"/>
          </w:tcPr>
          <w:p w14:paraId="520D01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580596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9669C8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8F644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8068F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028AABA7" w14:textId="77777777">
        <w:trPr>
          <w:jc w:val="center"/>
        </w:trPr>
        <w:tc>
          <w:tcPr>
            <w:tcW w:w="1965" w:type="dxa"/>
            <w:vAlign w:val="center"/>
          </w:tcPr>
          <w:p w14:paraId="6D7F55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8FBE1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1F875F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3D19F4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D842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F4ED25B" w14:textId="77777777">
        <w:trPr>
          <w:jc w:val="center"/>
        </w:trPr>
        <w:tc>
          <w:tcPr>
            <w:tcW w:w="1965" w:type="dxa"/>
            <w:vAlign w:val="center"/>
          </w:tcPr>
          <w:p w14:paraId="1CE7C717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724" w:type="dxa"/>
            <w:vAlign w:val="center"/>
          </w:tcPr>
          <w:p w14:paraId="02CD71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1E7FC34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7358C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220CC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395BBCDC" w14:textId="77777777">
        <w:trPr>
          <w:jc w:val="center"/>
        </w:trPr>
        <w:tc>
          <w:tcPr>
            <w:tcW w:w="1965" w:type="dxa"/>
            <w:vAlign w:val="center"/>
          </w:tcPr>
          <w:p w14:paraId="7DE8AA59" w14:textId="77777777" w:rsidR="00566155" w:rsidRDefault="00000000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61DC08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513EED3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61E50B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40B1C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58F8B58" w14:textId="77777777">
        <w:trPr>
          <w:jc w:val="center"/>
        </w:trPr>
        <w:tc>
          <w:tcPr>
            <w:tcW w:w="1965" w:type="dxa"/>
            <w:vAlign w:val="center"/>
          </w:tcPr>
          <w:p w14:paraId="0F69111A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CC1C9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156FA7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0D336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1D0E2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D38C132" w14:textId="77777777">
        <w:trPr>
          <w:jc w:val="center"/>
        </w:trPr>
        <w:tc>
          <w:tcPr>
            <w:tcW w:w="1965" w:type="dxa"/>
            <w:vAlign w:val="center"/>
          </w:tcPr>
          <w:p w14:paraId="2EE18630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1CE5BA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342CC88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515A4FB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A6705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B85BC6B" w14:textId="77777777">
        <w:trPr>
          <w:jc w:val="center"/>
        </w:trPr>
        <w:tc>
          <w:tcPr>
            <w:tcW w:w="1965" w:type="dxa"/>
            <w:vAlign w:val="center"/>
          </w:tcPr>
          <w:p w14:paraId="05588B56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0E612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05634AF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D3F12E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7C63F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073410C" w14:textId="77777777">
        <w:trPr>
          <w:jc w:val="center"/>
        </w:trPr>
        <w:tc>
          <w:tcPr>
            <w:tcW w:w="1965" w:type="dxa"/>
            <w:vAlign w:val="center"/>
          </w:tcPr>
          <w:p w14:paraId="349A3647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1B2120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60F15EB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CBF9A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A34A3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09347B1" w14:textId="77777777" w:rsidR="00566155" w:rsidRDefault="00566155"/>
    <w:p w14:paraId="5D324570" w14:textId="77777777" w:rsidR="00566155" w:rsidRDefault="00000000">
      <w:r>
        <w:rPr>
          <w:rFonts w:hint="eastAsia"/>
        </w:rPr>
        <w:lastRenderedPageBreak/>
        <w:t>{</w:t>
      </w:r>
    </w:p>
    <w:p w14:paraId="6C9EC881" w14:textId="77777777" w:rsidR="00566155" w:rsidRDefault="00000000">
      <w:r>
        <w:rPr>
          <w:rFonts w:hint="eastAsia"/>
        </w:rPr>
        <w:t xml:space="preserve">  "_embedded": {</w:t>
      </w:r>
    </w:p>
    <w:p w14:paraId="227EEF81" w14:textId="77777777" w:rsidR="00566155" w:rsidRDefault="00000000">
      <w:r>
        <w:rPr>
          <w:rFonts w:hint="eastAsia"/>
        </w:rPr>
        <w:t xml:space="preserve">    "contracts": [</w:t>
      </w:r>
    </w:p>
    <w:p w14:paraId="7AB6FE67" w14:textId="77777777" w:rsidR="00566155" w:rsidRDefault="00000000">
      <w:r>
        <w:rPr>
          <w:rFonts w:hint="eastAsia"/>
        </w:rPr>
        <w:t xml:space="preserve">      {</w:t>
      </w:r>
    </w:p>
    <w:p w14:paraId="594AADC0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"2025-06-09T11:22:40.811+0800",</w:t>
      </w:r>
    </w:p>
    <w:p w14:paraId="20F8942A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"2025-06-09T11:22:40.811+0800",</w:t>
      </w:r>
    </w:p>
    <w:p w14:paraId="7B58DAEF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1AD3EE33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4F65D93E" w14:textId="77777777" w:rsidR="00566155" w:rsidRDefault="00000000">
      <w:r>
        <w:rPr>
          <w:rFonts w:hint="eastAsia"/>
        </w:rPr>
        <w:t xml:space="preserve">        "start": "2025-05-01T08:00:00.000+0800",</w:t>
      </w:r>
    </w:p>
    <w:p w14:paraId="114BFAA4" w14:textId="77777777" w:rsidR="00566155" w:rsidRDefault="00000000">
      <w:r>
        <w:rPr>
          <w:rFonts w:hint="eastAsia"/>
        </w:rPr>
        <w:t xml:space="preserve">        "end": "2025-06-30T08:00:00.000+0800",</w:t>
      </w:r>
    </w:p>
    <w:p w14:paraId="2ADB1443" w14:textId="77777777" w:rsidR="00566155" w:rsidRDefault="00000000">
      <w:r>
        <w:rPr>
          <w:rFonts w:hint="eastAsia"/>
        </w:rPr>
        <w:t xml:space="preserve">        "consumer": "",</w:t>
      </w:r>
    </w:p>
    <w:p w14:paraId="31A50809" w14:textId="77777777" w:rsidR="00566155" w:rsidRDefault="00000000">
      <w:r>
        <w:rPr>
          <w:rFonts w:hint="eastAsia"/>
        </w:rPr>
        <w:t xml:space="preserve">        "additional": {},</w:t>
      </w:r>
    </w:p>
    <w:p w14:paraId="233215DE" w14:textId="77777777" w:rsidR="00566155" w:rsidRDefault="00000000">
      <w:r>
        <w:rPr>
          <w:rFonts w:hint="eastAsia"/>
        </w:rPr>
        <w:t xml:space="preserve">        "_links": {</w:t>
      </w:r>
    </w:p>
    <w:p w14:paraId="537D9BE5" w14:textId="77777777" w:rsidR="00566155" w:rsidRDefault="00000000">
      <w:r>
        <w:rPr>
          <w:rFonts w:hint="eastAsia"/>
        </w:rPr>
        <w:t xml:space="preserve">          "self": {</w:t>
      </w:r>
    </w:p>
    <w:p w14:paraId="14D28D84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"https://connector-h1:8080/api/contracts/e97b51e2-de85-4d01-9b10-35111a88217e"</w:t>
      </w:r>
    </w:p>
    <w:p w14:paraId="6C8BB4F3" w14:textId="77777777" w:rsidR="00566155" w:rsidRDefault="00000000">
      <w:r>
        <w:rPr>
          <w:rFonts w:hint="eastAsia"/>
        </w:rPr>
        <w:t xml:space="preserve">          },</w:t>
      </w:r>
    </w:p>
    <w:p w14:paraId="46A9D0BA" w14:textId="77777777" w:rsidR="00566155" w:rsidRDefault="00000000">
      <w:r>
        <w:rPr>
          <w:rFonts w:hint="eastAsia"/>
        </w:rPr>
        <w:t xml:space="preserve">          "rules": {</w:t>
      </w:r>
    </w:p>
    <w:p w14:paraId="7BB9528C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FA0C30B" w14:textId="77777777" w:rsidR="00566155" w:rsidRDefault="00000000">
      <w:r>
        <w:rPr>
          <w:rFonts w:hint="eastAsia"/>
        </w:rPr>
        <w:t xml:space="preserve">            "templated": true</w:t>
      </w:r>
    </w:p>
    <w:p w14:paraId="25672BFA" w14:textId="77777777" w:rsidR="00566155" w:rsidRDefault="00000000">
      <w:r>
        <w:rPr>
          <w:rFonts w:hint="eastAsia"/>
        </w:rPr>
        <w:t xml:space="preserve">          },</w:t>
      </w:r>
    </w:p>
    <w:p w14:paraId="020EEB64" w14:textId="77777777" w:rsidR="00566155" w:rsidRDefault="00000000">
      <w:r>
        <w:rPr>
          <w:rFonts w:hint="eastAsia"/>
        </w:rPr>
        <w:t xml:space="preserve">          "offers": {</w:t>
      </w:r>
    </w:p>
    <w:p w14:paraId="11691F71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8E7E9CE" w14:textId="77777777" w:rsidR="00566155" w:rsidRDefault="00000000">
      <w:r>
        <w:rPr>
          <w:rFonts w:hint="eastAsia"/>
        </w:rPr>
        <w:t xml:space="preserve">            "templated": true</w:t>
      </w:r>
    </w:p>
    <w:p w14:paraId="44012D59" w14:textId="77777777" w:rsidR="00566155" w:rsidRDefault="00000000">
      <w:r>
        <w:rPr>
          <w:rFonts w:hint="eastAsia"/>
        </w:rPr>
        <w:t xml:space="preserve">          }</w:t>
      </w:r>
    </w:p>
    <w:p w14:paraId="7C357AEE" w14:textId="77777777" w:rsidR="00566155" w:rsidRDefault="00000000">
      <w:r>
        <w:rPr>
          <w:rFonts w:hint="eastAsia"/>
        </w:rPr>
        <w:lastRenderedPageBreak/>
        <w:t xml:space="preserve">        }</w:t>
      </w:r>
    </w:p>
    <w:p w14:paraId="2ABA073B" w14:textId="77777777" w:rsidR="00566155" w:rsidRDefault="00000000">
      <w:r>
        <w:rPr>
          <w:rFonts w:hint="eastAsia"/>
        </w:rPr>
        <w:t xml:space="preserve">      }</w:t>
      </w:r>
    </w:p>
    <w:p w14:paraId="3DB42532" w14:textId="77777777" w:rsidR="00566155" w:rsidRDefault="00000000">
      <w:r>
        <w:rPr>
          <w:rFonts w:hint="eastAsia"/>
        </w:rPr>
        <w:t xml:space="preserve">    ]</w:t>
      </w:r>
    </w:p>
    <w:p w14:paraId="4303C2EF" w14:textId="77777777" w:rsidR="00566155" w:rsidRDefault="00000000">
      <w:r>
        <w:rPr>
          <w:rFonts w:hint="eastAsia"/>
        </w:rPr>
        <w:t xml:space="preserve">  },</w:t>
      </w:r>
    </w:p>
    <w:p w14:paraId="025A2784" w14:textId="77777777" w:rsidR="00566155" w:rsidRDefault="00000000">
      <w:r>
        <w:rPr>
          <w:rFonts w:hint="eastAsia"/>
        </w:rPr>
        <w:t xml:space="preserve">  "_links": {</w:t>
      </w:r>
    </w:p>
    <w:p w14:paraId="57AA9A84" w14:textId="77777777" w:rsidR="00566155" w:rsidRDefault="00000000">
      <w:r>
        <w:rPr>
          <w:rFonts w:hint="eastAsia"/>
        </w:rPr>
        <w:t xml:space="preserve">    "self": {</w:t>
      </w:r>
    </w:p>
    <w:p w14:paraId="46F69033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contracts?page</w:t>
      </w:r>
      <w:proofErr w:type="spellEnd"/>
      <w:r>
        <w:rPr>
          <w:rFonts w:hint="eastAsia"/>
        </w:rPr>
        <w:t>=0&amp;size=30"</w:t>
      </w:r>
    </w:p>
    <w:p w14:paraId="7C06C1A0" w14:textId="77777777" w:rsidR="00566155" w:rsidRDefault="00000000">
      <w:r>
        <w:rPr>
          <w:rFonts w:hint="eastAsia"/>
        </w:rPr>
        <w:t xml:space="preserve">    }</w:t>
      </w:r>
    </w:p>
    <w:p w14:paraId="2A3F13CF" w14:textId="77777777" w:rsidR="00566155" w:rsidRDefault="00000000">
      <w:r>
        <w:rPr>
          <w:rFonts w:hint="eastAsia"/>
        </w:rPr>
        <w:t xml:space="preserve">  },</w:t>
      </w:r>
    </w:p>
    <w:p w14:paraId="50E7A944" w14:textId="77777777" w:rsidR="00566155" w:rsidRDefault="00000000">
      <w:r>
        <w:rPr>
          <w:rFonts w:hint="eastAsia"/>
        </w:rPr>
        <w:t xml:space="preserve">  "page": {</w:t>
      </w:r>
    </w:p>
    <w:p w14:paraId="625570F7" w14:textId="77777777" w:rsidR="00566155" w:rsidRDefault="00000000">
      <w:r>
        <w:rPr>
          <w:rFonts w:hint="eastAsia"/>
        </w:rPr>
        <w:t xml:space="preserve">    "size": 30,</w:t>
      </w:r>
    </w:p>
    <w:p w14:paraId="02DB96B7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15,</w:t>
      </w:r>
    </w:p>
    <w:p w14:paraId="3D319BEF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337F52C" w14:textId="77777777" w:rsidR="00566155" w:rsidRDefault="00000000">
      <w:r>
        <w:rPr>
          <w:rFonts w:hint="eastAsia"/>
        </w:rPr>
        <w:t xml:space="preserve">    "number": 0</w:t>
      </w:r>
    </w:p>
    <w:p w14:paraId="04C55F32" w14:textId="77777777" w:rsidR="00566155" w:rsidRDefault="00000000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22E1BC3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8FE1C30" w14:textId="77777777" w:rsidR="00566155" w:rsidRDefault="00000000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2.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578C3C9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39FD874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描述：产品服务列表的长度作为产品服务数量</w:t>
      </w:r>
    </w:p>
    <w:p w14:paraId="4E3BBCD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C9066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:rsidRPr="00A34707" w14:paraId="44AA3019" w14:textId="77777777" w:rsidTr="00A34707">
        <w:trPr>
          <w:jc w:val="center"/>
        </w:trPr>
        <w:tc>
          <w:tcPr>
            <w:tcW w:w="3981" w:type="dxa"/>
            <w:vAlign w:val="center"/>
          </w:tcPr>
          <w:p w14:paraId="0F06BBDD" w14:textId="77777777" w:rsidR="00566155" w:rsidRPr="00A34707" w:rsidRDefault="00000000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061D418" w14:textId="77777777" w:rsidR="00566155" w:rsidRPr="00A34707" w:rsidRDefault="00000000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4126926" w14:textId="77777777" w:rsidR="00566155" w:rsidRPr="00A34707" w:rsidRDefault="00000000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15894C6" w14:textId="77777777" w:rsidR="00566155" w:rsidRPr="00A34707" w:rsidRDefault="00000000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E502BB9" w14:textId="77777777" w:rsidR="00566155" w:rsidRPr="00A34707" w:rsidRDefault="00000000">
            <w:pPr>
              <w:jc w:val="center"/>
              <w:rPr>
                <w:b/>
                <w:bCs/>
              </w:rPr>
            </w:pPr>
            <w:proofErr w:type="spellStart"/>
            <w:r w:rsidRPr="00A34707">
              <w:rPr>
                <w:b/>
                <w:bCs/>
              </w:rPr>
              <w:t>说明</w:t>
            </w:r>
            <w:proofErr w:type="spellEnd"/>
          </w:p>
        </w:tc>
      </w:tr>
      <w:tr w:rsidR="00566155" w14:paraId="393C2767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040B6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35F3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EBD70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941EE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724E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lastRenderedPageBreak/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0D57CC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C06C63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0B07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2120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DC2B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8170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1C1393E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219C5E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978781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A428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DB3ADE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122DE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CBDCDD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ADF74A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8DF5D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91E68D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EA8F1A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24A41C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5CAEB35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88BBBDD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F4C413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912DF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42264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79F0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FD5A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007FAF2" w14:textId="77777777" w:rsidTr="00A34707">
        <w:trPr>
          <w:jc w:val="center"/>
        </w:trPr>
        <w:tc>
          <w:tcPr>
            <w:tcW w:w="3981" w:type="dxa"/>
            <w:vAlign w:val="center"/>
          </w:tcPr>
          <w:p w14:paraId="23B30F8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2766E2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1155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D6704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F9EF4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627727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4D32B36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1A98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685C0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0A79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44ABE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A86947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0406CA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295EF35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D068D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650D7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C354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F68ADF3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F9BE4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03053A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998E2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EE8E1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CEBE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C9F599D" w14:textId="77777777" w:rsidTr="00A3470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DE632C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33694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E019D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34BC7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D3C47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D0026BF" w14:textId="77777777" w:rsidTr="00A34707">
        <w:trPr>
          <w:jc w:val="center"/>
        </w:trPr>
        <w:tc>
          <w:tcPr>
            <w:tcW w:w="3981" w:type="dxa"/>
            <w:vAlign w:val="center"/>
          </w:tcPr>
          <w:p w14:paraId="783D96B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DCB59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D42A7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1C3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14A4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D7997F3" w14:textId="77777777" w:rsidTr="00A34707">
        <w:trPr>
          <w:jc w:val="center"/>
        </w:trPr>
        <w:tc>
          <w:tcPr>
            <w:tcW w:w="3981" w:type="dxa"/>
            <w:vAlign w:val="center"/>
          </w:tcPr>
          <w:p w14:paraId="19DB498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A169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621E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26A6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BBDF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6E97FD8" w14:textId="77777777" w:rsidTr="00A34707">
        <w:trPr>
          <w:jc w:val="center"/>
        </w:trPr>
        <w:tc>
          <w:tcPr>
            <w:tcW w:w="3981" w:type="dxa"/>
            <w:vAlign w:val="center"/>
          </w:tcPr>
          <w:p w14:paraId="7CC7217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5AAF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80DF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AD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ED26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A98A4B8" w14:textId="77777777" w:rsidTr="00A34707">
        <w:trPr>
          <w:jc w:val="center"/>
        </w:trPr>
        <w:tc>
          <w:tcPr>
            <w:tcW w:w="3981" w:type="dxa"/>
            <w:vAlign w:val="center"/>
          </w:tcPr>
          <w:p w14:paraId="16DA486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1957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5054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4C9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61A2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8EEE6D1" w14:textId="77777777" w:rsidTr="00A34707">
        <w:trPr>
          <w:jc w:val="center"/>
        </w:trPr>
        <w:tc>
          <w:tcPr>
            <w:tcW w:w="3981" w:type="dxa"/>
            <w:vAlign w:val="center"/>
          </w:tcPr>
          <w:p w14:paraId="0CF3FC0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718D3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DA4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3B8A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B1D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70C5C7F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019BFC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DE5B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6A33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340C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621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018F387" w14:textId="77777777" w:rsidTr="00A34707">
        <w:trPr>
          <w:jc w:val="center"/>
        </w:trPr>
        <w:tc>
          <w:tcPr>
            <w:tcW w:w="3981" w:type="dxa"/>
            <w:vAlign w:val="center"/>
          </w:tcPr>
          <w:p w14:paraId="6E9578B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45F0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124A8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5F99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86F2A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DCCB7FB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432E4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522D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9B1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0C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F930A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BD8C56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1BB0A4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F86F8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E5E6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B691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F6F3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CDAFE00" w14:textId="77777777" w:rsidTr="00A34707">
        <w:trPr>
          <w:jc w:val="center"/>
        </w:trPr>
        <w:tc>
          <w:tcPr>
            <w:tcW w:w="3981" w:type="dxa"/>
            <w:vAlign w:val="center"/>
          </w:tcPr>
          <w:p w14:paraId="0619A031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232B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5713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9141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0D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345D82E" w14:textId="77777777" w:rsidTr="00A34707">
        <w:trPr>
          <w:jc w:val="center"/>
        </w:trPr>
        <w:tc>
          <w:tcPr>
            <w:tcW w:w="3981" w:type="dxa"/>
            <w:vAlign w:val="center"/>
          </w:tcPr>
          <w:p w14:paraId="284F282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7FC45E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6CF1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716D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890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D874608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834B9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F84C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9DB5D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567D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18B9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D73ED62" w14:textId="77777777" w:rsidTr="00A34707">
        <w:trPr>
          <w:jc w:val="center"/>
        </w:trPr>
        <w:tc>
          <w:tcPr>
            <w:tcW w:w="3981" w:type="dxa"/>
            <w:vAlign w:val="center"/>
          </w:tcPr>
          <w:p w14:paraId="399677E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C8287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A737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1BF1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1165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F953BE6" w14:textId="77777777" w:rsidTr="00A34707">
        <w:trPr>
          <w:jc w:val="center"/>
        </w:trPr>
        <w:tc>
          <w:tcPr>
            <w:tcW w:w="3981" w:type="dxa"/>
            <w:vAlign w:val="center"/>
          </w:tcPr>
          <w:p w14:paraId="4366AF0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555584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C02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E51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A7B9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B30FDFC" w14:textId="77777777" w:rsidTr="00A34707">
        <w:trPr>
          <w:jc w:val="center"/>
        </w:trPr>
        <w:tc>
          <w:tcPr>
            <w:tcW w:w="3981" w:type="dxa"/>
            <w:vAlign w:val="center"/>
          </w:tcPr>
          <w:p w14:paraId="5B27CF3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45DA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E613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87E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B797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1368335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8C80B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631DF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256B7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DA6F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F8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86FF4" w14:textId="77777777" w:rsidTr="00A34707">
        <w:trPr>
          <w:trHeight w:val="1205"/>
          <w:jc w:val="center"/>
        </w:trPr>
        <w:tc>
          <w:tcPr>
            <w:tcW w:w="3981" w:type="dxa"/>
            <w:vAlign w:val="center"/>
          </w:tcPr>
          <w:p w14:paraId="1F85DF6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6DD759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8295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A6E7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E86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2D7A91C6" w14:textId="77777777" w:rsidTr="00A34707">
        <w:trPr>
          <w:jc w:val="center"/>
        </w:trPr>
        <w:tc>
          <w:tcPr>
            <w:tcW w:w="3981" w:type="dxa"/>
            <w:vAlign w:val="center"/>
          </w:tcPr>
          <w:p w14:paraId="36CBA8C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E178D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8AF7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A8F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5E4B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6BDFBBB7" w14:textId="77777777" w:rsidTr="00A34707">
        <w:trPr>
          <w:jc w:val="center"/>
        </w:trPr>
        <w:tc>
          <w:tcPr>
            <w:tcW w:w="3981" w:type="dxa"/>
            <w:vAlign w:val="center"/>
          </w:tcPr>
          <w:p w14:paraId="52372E7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FFA8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FF44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4C45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210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CC767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013144A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5A24A1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65BFD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7D9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B9178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9777D12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C7ABF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F1C0BD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1FE7E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DA2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E7EE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A345C9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805FFD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7935C9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8BB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ADA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8451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37980E91" w14:textId="77777777" w:rsidTr="00A34707">
        <w:trPr>
          <w:jc w:val="center"/>
        </w:trPr>
        <w:tc>
          <w:tcPr>
            <w:tcW w:w="3981" w:type="dxa"/>
            <w:vAlign w:val="center"/>
          </w:tcPr>
          <w:p w14:paraId="35D1349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5DC85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80746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A389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D33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4C575B31" w14:textId="77777777" w:rsidTr="00A34707">
        <w:trPr>
          <w:jc w:val="center"/>
        </w:trPr>
        <w:tc>
          <w:tcPr>
            <w:tcW w:w="3981" w:type="dxa"/>
            <w:vAlign w:val="center"/>
          </w:tcPr>
          <w:p w14:paraId="5F73B02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438F1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7A5E8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CE2F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CB9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B49DA21" w14:textId="77777777" w:rsidTr="00A34707">
        <w:trPr>
          <w:jc w:val="center"/>
        </w:trPr>
        <w:tc>
          <w:tcPr>
            <w:tcW w:w="3981" w:type="dxa"/>
            <w:vAlign w:val="center"/>
          </w:tcPr>
          <w:p w14:paraId="4E523AC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3A66F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0A1E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342E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FB71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D443074" w14:textId="77777777" w:rsidTr="00A34707">
        <w:trPr>
          <w:jc w:val="center"/>
        </w:trPr>
        <w:tc>
          <w:tcPr>
            <w:tcW w:w="3981" w:type="dxa"/>
            <w:vAlign w:val="center"/>
          </w:tcPr>
          <w:p w14:paraId="6B420C3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FDB66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05C7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C2B7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032F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F69EEB4" w14:textId="77777777" w:rsidTr="00A34707">
        <w:trPr>
          <w:jc w:val="center"/>
        </w:trPr>
        <w:tc>
          <w:tcPr>
            <w:tcW w:w="3981" w:type="dxa"/>
            <w:vAlign w:val="center"/>
          </w:tcPr>
          <w:p w14:paraId="4C03B22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4D543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81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EE60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EAAF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CB9589" w14:textId="77777777" w:rsidTr="00A34707">
        <w:trPr>
          <w:jc w:val="center"/>
        </w:trPr>
        <w:tc>
          <w:tcPr>
            <w:tcW w:w="3981" w:type="dxa"/>
            <w:vAlign w:val="center"/>
          </w:tcPr>
          <w:p w14:paraId="5DF7506C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73D521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7A50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76D5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E178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5D9CE56" w14:textId="77777777" w:rsidTr="00A34707">
        <w:trPr>
          <w:jc w:val="center"/>
        </w:trPr>
        <w:tc>
          <w:tcPr>
            <w:tcW w:w="3981" w:type="dxa"/>
            <w:vAlign w:val="center"/>
          </w:tcPr>
          <w:p w14:paraId="7F347E0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BD414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2190A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56C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32CC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B21B404" w14:textId="77777777" w:rsidTr="00A34707">
        <w:trPr>
          <w:jc w:val="center"/>
        </w:trPr>
        <w:tc>
          <w:tcPr>
            <w:tcW w:w="3981" w:type="dxa"/>
            <w:vAlign w:val="center"/>
          </w:tcPr>
          <w:p w14:paraId="1FCD976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3716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728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2AE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E7A1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4581828" w14:textId="77777777" w:rsidTr="00A34707">
        <w:trPr>
          <w:jc w:val="center"/>
        </w:trPr>
        <w:tc>
          <w:tcPr>
            <w:tcW w:w="3981" w:type="dxa"/>
            <w:vAlign w:val="center"/>
          </w:tcPr>
          <w:p w14:paraId="5703FE4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3DE6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C9EC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8D5B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F808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BF7582C" w14:textId="77777777" w:rsidTr="00A34707">
        <w:trPr>
          <w:jc w:val="center"/>
        </w:trPr>
        <w:tc>
          <w:tcPr>
            <w:tcW w:w="3981" w:type="dxa"/>
            <w:vAlign w:val="center"/>
          </w:tcPr>
          <w:p w14:paraId="32A391C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1CFB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AF1E6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39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4361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AFE9475" w14:textId="77777777" w:rsidR="00566155" w:rsidRDefault="00566155"/>
    <w:p w14:paraId="73922BBC" w14:textId="77777777" w:rsidR="00566155" w:rsidRDefault="00000000">
      <w:r>
        <w:rPr>
          <w:rFonts w:hint="eastAsia"/>
        </w:rPr>
        <w:t>{</w:t>
      </w:r>
    </w:p>
    <w:p w14:paraId="49A4C654" w14:textId="77777777" w:rsidR="00566155" w:rsidRDefault="00000000">
      <w:r>
        <w:rPr>
          <w:rFonts w:hint="eastAsia"/>
        </w:rPr>
        <w:t xml:space="preserve">  "_embedded": {</w:t>
      </w:r>
    </w:p>
    <w:p w14:paraId="5159683F" w14:textId="77777777" w:rsidR="00566155" w:rsidRDefault="00000000">
      <w:r>
        <w:rPr>
          <w:rFonts w:hint="eastAsia"/>
        </w:rPr>
        <w:t xml:space="preserve">    "resources": [</w:t>
      </w:r>
    </w:p>
    <w:p w14:paraId="6E0109A8" w14:textId="77777777" w:rsidR="00566155" w:rsidRDefault="00000000">
      <w:r>
        <w:rPr>
          <w:rFonts w:hint="eastAsia"/>
        </w:rPr>
        <w:t xml:space="preserve">      {</w:t>
      </w:r>
    </w:p>
    <w:p w14:paraId="38DC6AE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7AFD863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6B12E091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4E3E0CCB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3D7D93CC" w14:textId="77777777" w:rsidR="00566155" w:rsidRDefault="00000000">
      <w:r>
        <w:rPr>
          <w:rFonts w:hint="eastAsia"/>
        </w:rPr>
        <w:t xml:space="preserve">        "keywords": [</w:t>
      </w:r>
    </w:p>
    <w:p w14:paraId="159BE0F7" w14:textId="77777777" w:rsidR="00566155" w:rsidRDefault="00000000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18120DC5" w14:textId="77777777" w:rsidR="00566155" w:rsidRDefault="00000000">
      <w:r>
        <w:rPr>
          <w:rFonts w:hint="eastAsia"/>
        </w:rPr>
        <w:t xml:space="preserve">        ],</w:t>
      </w:r>
    </w:p>
    <w:p w14:paraId="07A6EE39" w14:textId="77777777" w:rsidR="00566155" w:rsidRDefault="00000000">
      <w:r>
        <w:rPr>
          <w:rFonts w:hint="eastAsia"/>
        </w:rPr>
        <w:t xml:space="preserve">        "publisher": "https://connector-h1",</w:t>
      </w:r>
    </w:p>
    <w:p w14:paraId="2A0DC844" w14:textId="77777777" w:rsidR="00566155" w:rsidRDefault="00000000">
      <w:r>
        <w:rPr>
          <w:rFonts w:hint="eastAsia"/>
        </w:rPr>
        <w:t xml:space="preserve">        "language": "ZH",</w:t>
      </w:r>
    </w:p>
    <w:p w14:paraId="6DC89E16" w14:textId="77777777" w:rsidR="00566155" w:rsidRDefault="00000000">
      <w:r>
        <w:rPr>
          <w:rFonts w:hint="eastAsia"/>
        </w:rPr>
        <w:t xml:space="preserve">        "license": "https://connector-h1/license",</w:t>
      </w:r>
    </w:p>
    <w:p w14:paraId="44659379" w14:textId="77777777" w:rsidR="00566155" w:rsidRDefault="00000000">
      <w:r>
        <w:rPr>
          <w:rFonts w:hint="eastAsia"/>
        </w:rPr>
        <w:t xml:space="preserve">        "version": 3,</w:t>
      </w:r>
    </w:p>
    <w:p w14:paraId="07D76EF0" w14:textId="77777777" w:rsidR="00566155" w:rsidRDefault="00000000">
      <w:r>
        <w:rPr>
          <w:rFonts w:hint="eastAsia"/>
        </w:rPr>
        <w:t xml:space="preserve">        "sovereign": "",</w:t>
      </w:r>
    </w:p>
    <w:p w14:paraId="6EC7A8D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7CA4BD5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57004A82" w14:textId="77777777" w:rsidR="00566155" w:rsidRDefault="00000000">
      <w:r>
        <w:rPr>
          <w:rFonts w:hint="eastAsia"/>
        </w:rPr>
        <w:lastRenderedPageBreak/>
        <w:t xml:space="preserve">        "samples": [],</w:t>
      </w:r>
    </w:p>
    <w:p w14:paraId="413734F8" w14:textId="77777777" w:rsidR="00566155" w:rsidRDefault="00000000">
      <w:r>
        <w:rPr>
          <w:rFonts w:hint="eastAsia"/>
        </w:rPr>
        <w:t xml:space="preserve">        "additional": {},</w:t>
      </w:r>
    </w:p>
    <w:p w14:paraId="7DF7DC77" w14:textId="77777777" w:rsidR="00566155" w:rsidRDefault="00000000">
      <w:r>
        <w:rPr>
          <w:rFonts w:hint="eastAsia"/>
        </w:rPr>
        <w:t xml:space="preserve">        "_links": {</w:t>
      </w:r>
    </w:p>
    <w:p w14:paraId="28D1C149" w14:textId="77777777" w:rsidR="00566155" w:rsidRDefault="00000000">
      <w:r>
        <w:rPr>
          <w:rFonts w:hint="eastAsia"/>
        </w:rPr>
        <w:t xml:space="preserve">          "self": {</w:t>
      </w:r>
    </w:p>
    <w:p w14:paraId="11F0D15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5E9B6C1D" w14:textId="77777777" w:rsidR="00566155" w:rsidRDefault="00000000">
      <w:r>
        <w:rPr>
          <w:rFonts w:hint="eastAsia"/>
        </w:rPr>
        <w:t xml:space="preserve">          },</w:t>
      </w:r>
    </w:p>
    <w:p w14:paraId="0B8F8442" w14:textId="77777777" w:rsidR="00566155" w:rsidRDefault="00000000">
      <w:r>
        <w:rPr>
          <w:rFonts w:hint="eastAsia"/>
        </w:rPr>
        <w:t xml:space="preserve">          "contracts": {</w:t>
      </w:r>
    </w:p>
    <w:p w14:paraId="1BD184C9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FDFDE52" w14:textId="77777777" w:rsidR="00566155" w:rsidRDefault="00000000">
      <w:r>
        <w:rPr>
          <w:rFonts w:hint="eastAsia"/>
        </w:rPr>
        <w:t xml:space="preserve">            "templated": true</w:t>
      </w:r>
    </w:p>
    <w:p w14:paraId="5A60DEAF" w14:textId="77777777" w:rsidR="00566155" w:rsidRDefault="00000000">
      <w:r>
        <w:rPr>
          <w:rFonts w:hint="eastAsia"/>
        </w:rPr>
        <w:t xml:space="preserve">          },</w:t>
      </w:r>
    </w:p>
    <w:p w14:paraId="514BB2D2" w14:textId="77777777" w:rsidR="00566155" w:rsidRDefault="00000000">
      <w:r>
        <w:rPr>
          <w:rFonts w:hint="eastAsia"/>
        </w:rPr>
        <w:t xml:space="preserve">          "representations": {</w:t>
      </w:r>
    </w:p>
    <w:p w14:paraId="6017F48F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20DFCBA" w14:textId="77777777" w:rsidR="00566155" w:rsidRDefault="00000000">
      <w:r>
        <w:rPr>
          <w:rFonts w:hint="eastAsia"/>
        </w:rPr>
        <w:t xml:space="preserve">            "templated": true</w:t>
      </w:r>
    </w:p>
    <w:p w14:paraId="3DA518D4" w14:textId="77777777" w:rsidR="00566155" w:rsidRDefault="00000000">
      <w:r>
        <w:rPr>
          <w:rFonts w:hint="eastAsia"/>
        </w:rPr>
        <w:t xml:space="preserve">          },</w:t>
      </w:r>
    </w:p>
    <w:p w14:paraId="01B64BC5" w14:textId="77777777" w:rsidR="00566155" w:rsidRDefault="00000000">
      <w:r>
        <w:rPr>
          <w:rFonts w:hint="eastAsia"/>
        </w:rPr>
        <w:t xml:space="preserve">          "catalogs": {</w:t>
      </w:r>
    </w:p>
    <w:p w14:paraId="4985745F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FCE3602" w14:textId="77777777" w:rsidR="00566155" w:rsidRDefault="00000000">
      <w:r>
        <w:rPr>
          <w:rFonts w:hint="eastAsia"/>
        </w:rPr>
        <w:t xml:space="preserve">            "templated": true</w:t>
      </w:r>
    </w:p>
    <w:p w14:paraId="44FABEDF" w14:textId="77777777" w:rsidR="00566155" w:rsidRDefault="00000000">
      <w:r>
        <w:rPr>
          <w:rFonts w:hint="eastAsia"/>
        </w:rPr>
        <w:t xml:space="preserve">          },</w:t>
      </w:r>
    </w:p>
    <w:p w14:paraId="62794A2D" w14:textId="77777777" w:rsidR="00566155" w:rsidRDefault="00000000">
      <w:r>
        <w:rPr>
          <w:rFonts w:hint="eastAsia"/>
        </w:rPr>
        <w:t xml:space="preserve">          "subscriptions": {</w:t>
      </w:r>
    </w:p>
    <w:p w14:paraId="621F8008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D7F8B05" w14:textId="77777777" w:rsidR="00566155" w:rsidRDefault="00000000">
      <w:r>
        <w:rPr>
          <w:rFonts w:hint="eastAsia"/>
        </w:rPr>
        <w:t xml:space="preserve">            "templated": true</w:t>
      </w:r>
    </w:p>
    <w:p w14:paraId="51053008" w14:textId="77777777" w:rsidR="00566155" w:rsidRDefault="00000000">
      <w:r>
        <w:rPr>
          <w:rFonts w:hint="eastAsia"/>
        </w:rPr>
        <w:t xml:space="preserve">          },</w:t>
      </w:r>
    </w:p>
    <w:p w14:paraId="4F108E6E" w14:textId="77777777" w:rsidR="00566155" w:rsidRDefault="00000000">
      <w:r>
        <w:rPr>
          <w:rFonts w:hint="eastAsia"/>
        </w:rPr>
        <w:t xml:space="preserve">          "brokers": {</w:t>
      </w:r>
    </w:p>
    <w:p w14:paraId="4934DE8A" w14:textId="77777777" w:rsidR="00566155" w:rsidRDefault="00000000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C4A200A" w14:textId="77777777" w:rsidR="00566155" w:rsidRDefault="00000000">
      <w:r>
        <w:rPr>
          <w:rFonts w:hint="eastAsia"/>
        </w:rPr>
        <w:t xml:space="preserve">            "templated": true</w:t>
      </w:r>
    </w:p>
    <w:p w14:paraId="12BBD330" w14:textId="77777777" w:rsidR="00566155" w:rsidRDefault="00000000">
      <w:r>
        <w:rPr>
          <w:rFonts w:hint="eastAsia"/>
        </w:rPr>
        <w:t xml:space="preserve">          }</w:t>
      </w:r>
    </w:p>
    <w:p w14:paraId="4AA18AB7" w14:textId="77777777" w:rsidR="00566155" w:rsidRDefault="00000000">
      <w:r>
        <w:rPr>
          <w:rFonts w:hint="eastAsia"/>
        </w:rPr>
        <w:t xml:space="preserve">        }</w:t>
      </w:r>
    </w:p>
    <w:p w14:paraId="325363C0" w14:textId="77777777" w:rsidR="00566155" w:rsidRDefault="00000000">
      <w:r>
        <w:rPr>
          <w:rFonts w:hint="eastAsia"/>
        </w:rPr>
        <w:t xml:space="preserve">      }</w:t>
      </w:r>
    </w:p>
    <w:p w14:paraId="44268B5A" w14:textId="77777777" w:rsidR="00566155" w:rsidRDefault="00000000">
      <w:r>
        <w:rPr>
          <w:rFonts w:hint="eastAsia"/>
        </w:rPr>
        <w:t xml:space="preserve">    ]</w:t>
      </w:r>
    </w:p>
    <w:p w14:paraId="15BCC3EE" w14:textId="77777777" w:rsidR="00566155" w:rsidRDefault="00000000">
      <w:r>
        <w:rPr>
          <w:rFonts w:hint="eastAsia"/>
        </w:rPr>
        <w:t xml:space="preserve">  },</w:t>
      </w:r>
    </w:p>
    <w:p w14:paraId="05B538D6" w14:textId="77777777" w:rsidR="00566155" w:rsidRDefault="00000000">
      <w:r>
        <w:rPr>
          <w:rFonts w:hint="eastAsia"/>
        </w:rPr>
        <w:t xml:space="preserve">  "_links": {</w:t>
      </w:r>
    </w:p>
    <w:p w14:paraId="14522623" w14:textId="77777777" w:rsidR="00566155" w:rsidRDefault="00000000">
      <w:r>
        <w:rPr>
          <w:rFonts w:hint="eastAsia"/>
        </w:rPr>
        <w:t xml:space="preserve">    "self": {</w:t>
      </w:r>
    </w:p>
    <w:p w14:paraId="2E8DCFA1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11630ED6" w14:textId="77777777" w:rsidR="00566155" w:rsidRDefault="00000000">
      <w:r>
        <w:rPr>
          <w:rFonts w:hint="eastAsia"/>
        </w:rPr>
        <w:t xml:space="preserve">    }</w:t>
      </w:r>
    </w:p>
    <w:p w14:paraId="203CD5D3" w14:textId="77777777" w:rsidR="00566155" w:rsidRDefault="00000000">
      <w:r>
        <w:rPr>
          <w:rFonts w:hint="eastAsia"/>
        </w:rPr>
        <w:t xml:space="preserve">  },</w:t>
      </w:r>
    </w:p>
    <w:p w14:paraId="58E3CE53" w14:textId="77777777" w:rsidR="00566155" w:rsidRDefault="00000000">
      <w:r>
        <w:rPr>
          <w:rFonts w:hint="eastAsia"/>
        </w:rPr>
        <w:t xml:space="preserve">  "page": {</w:t>
      </w:r>
    </w:p>
    <w:p w14:paraId="366F3BB7" w14:textId="77777777" w:rsidR="00566155" w:rsidRDefault="00000000">
      <w:r>
        <w:rPr>
          <w:rFonts w:hint="eastAsia"/>
        </w:rPr>
        <w:t xml:space="preserve">    "size": 30,</w:t>
      </w:r>
    </w:p>
    <w:p w14:paraId="6452B518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53FA3CD9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41FD3696" w14:textId="77777777" w:rsidR="00566155" w:rsidRDefault="00000000">
      <w:r>
        <w:rPr>
          <w:rFonts w:hint="eastAsia"/>
        </w:rPr>
        <w:t xml:space="preserve">    "number": 0</w:t>
      </w:r>
    </w:p>
    <w:p w14:paraId="2A23E598" w14:textId="77777777" w:rsidR="00566155" w:rsidRDefault="00000000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3E2BCE89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19F4133" w14:textId="77777777" w:rsidR="00566155" w:rsidRDefault="00000000">
      <w:pPr>
        <w:pStyle w:val="21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3.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产品合约列表</w:t>
      </w:r>
    </w:p>
    <w:p w14:paraId="45951CC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/agreements</w:t>
      </w:r>
    </w:p>
    <w:p w14:paraId="047E545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描述：产品合约列表的长度作为产品合约数量</w:t>
      </w:r>
    </w:p>
    <w:p w14:paraId="7D774B9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49C284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36CF183" w14:textId="77777777">
        <w:trPr>
          <w:jc w:val="center"/>
        </w:trPr>
        <w:tc>
          <w:tcPr>
            <w:tcW w:w="3981" w:type="dxa"/>
            <w:vAlign w:val="center"/>
          </w:tcPr>
          <w:p w14:paraId="55C2748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FFD2A2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E45C14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51393D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1C301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073F1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57A19A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3757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E3384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5F64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9DD1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9DD42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AF498C2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49514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3225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CC385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D58D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30CF9B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DF9C3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C7842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A73F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20F0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47A1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3D56988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73BAC5" w14:textId="77777777">
        <w:trPr>
          <w:jc w:val="center"/>
        </w:trPr>
        <w:tc>
          <w:tcPr>
            <w:tcW w:w="3981" w:type="dxa"/>
            <w:vAlign w:val="center"/>
          </w:tcPr>
          <w:p w14:paraId="7D3E3DC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7D4DE0C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C575BC9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E68F74C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BE4112C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AA4CBD5" w14:textId="77777777">
        <w:trPr>
          <w:jc w:val="center"/>
        </w:trPr>
        <w:tc>
          <w:tcPr>
            <w:tcW w:w="3981" w:type="dxa"/>
            <w:vAlign w:val="center"/>
          </w:tcPr>
          <w:p w14:paraId="2DD10616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6E350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9A0E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014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BEBE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1E5F41B" w14:textId="77777777">
        <w:trPr>
          <w:jc w:val="center"/>
        </w:trPr>
        <w:tc>
          <w:tcPr>
            <w:tcW w:w="3981" w:type="dxa"/>
            <w:vAlign w:val="center"/>
          </w:tcPr>
          <w:p w14:paraId="2F2C88F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8E41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E81C3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474D7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173C8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产品合约列表</w:t>
            </w:r>
          </w:p>
        </w:tc>
      </w:tr>
      <w:tr w:rsidR="00566155" w14:paraId="6619BA9C" w14:textId="77777777">
        <w:trPr>
          <w:jc w:val="center"/>
        </w:trPr>
        <w:tc>
          <w:tcPr>
            <w:tcW w:w="3981" w:type="dxa"/>
            <w:vAlign w:val="center"/>
          </w:tcPr>
          <w:p w14:paraId="0DD27B3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.confirmed</w:t>
            </w:r>
            <w:proofErr w:type="spellEnd"/>
          </w:p>
        </w:tc>
        <w:tc>
          <w:tcPr>
            <w:tcW w:w="1216" w:type="dxa"/>
            <w:vAlign w:val="center"/>
          </w:tcPr>
          <w:p w14:paraId="5ECCAF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D8659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1D24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7161B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是否同意</w:t>
            </w:r>
          </w:p>
        </w:tc>
      </w:tr>
      <w:tr w:rsidR="00566155" w14:paraId="17F6C909" w14:textId="77777777">
        <w:trPr>
          <w:jc w:val="center"/>
        </w:trPr>
        <w:tc>
          <w:tcPr>
            <w:tcW w:w="3981" w:type="dxa"/>
            <w:vAlign w:val="center"/>
          </w:tcPr>
          <w:p w14:paraId="0418E58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A2AA411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0E4FE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935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4F7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9AA9BF4" w14:textId="77777777">
        <w:trPr>
          <w:jc w:val="center"/>
        </w:trPr>
        <w:tc>
          <w:tcPr>
            <w:tcW w:w="3981" w:type="dxa"/>
            <w:vAlign w:val="center"/>
          </w:tcPr>
          <w:p w14:paraId="718B24A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208FD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DF0BB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537F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4290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A0527C6" w14:textId="77777777">
        <w:trPr>
          <w:jc w:val="center"/>
        </w:trPr>
        <w:tc>
          <w:tcPr>
            <w:tcW w:w="3981" w:type="dxa"/>
            <w:vAlign w:val="center"/>
          </w:tcPr>
          <w:p w14:paraId="212DC5F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74117F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64D0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B018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B417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735CB8" w14:textId="77777777">
        <w:trPr>
          <w:jc w:val="center"/>
        </w:trPr>
        <w:tc>
          <w:tcPr>
            <w:tcW w:w="3981" w:type="dxa"/>
            <w:vAlign w:val="center"/>
          </w:tcPr>
          <w:p w14:paraId="52D39545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.value</w:t>
            </w:r>
            <w:proofErr w:type="spellEnd"/>
          </w:p>
        </w:tc>
        <w:tc>
          <w:tcPr>
            <w:tcW w:w="1216" w:type="dxa"/>
            <w:vAlign w:val="center"/>
          </w:tcPr>
          <w:p w14:paraId="1A1256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C94FA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619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222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合约内容</w:t>
            </w:r>
          </w:p>
        </w:tc>
      </w:tr>
      <w:tr w:rsidR="00566155" w14:paraId="387C5B89" w14:textId="77777777">
        <w:trPr>
          <w:jc w:val="center"/>
        </w:trPr>
        <w:tc>
          <w:tcPr>
            <w:tcW w:w="3981" w:type="dxa"/>
            <w:vAlign w:val="center"/>
          </w:tcPr>
          <w:p w14:paraId="21B8E2C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CE191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A2B8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8D7A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9D31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C6E33A7" w14:textId="77777777">
        <w:trPr>
          <w:jc w:val="center"/>
        </w:trPr>
        <w:tc>
          <w:tcPr>
            <w:tcW w:w="3981" w:type="dxa"/>
            <w:vAlign w:val="center"/>
          </w:tcPr>
          <w:p w14:paraId="15D075E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48F9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F8B81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F78D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ABD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18E7E859" w14:textId="77777777">
        <w:trPr>
          <w:jc w:val="center"/>
        </w:trPr>
        <w:tc>
          <w:tcPr>
            <w:tcW w:w="3981" w:type="dxa"/>
            <w:vAlign w:val="center"/>
          </w:tcPr>
          <w:p w14:paraId="0AC07C57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56ED3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C5C9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D1E9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F7FE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6B801D57" w14:textId="77777777">
        <w:trPr>
          <w:jc w:val="center"/>
        </w:trPr>
        <w:tc>
          <w:tcPr>
            <w:tcW w:w="3981" w:type="dxa"/>
            <w:vAlign w:val="center"/>
          </w:tcPr>
          <w:p w14:paraId="13C96EE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1AF91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77518F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4C1B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C0CC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9E829BD" w14:textId="77777777">
        <w:trPr>
          <w:jc w:val="center"/>
        </w:trPr>
        <w:tc>
          <w:tcPr>
            <w:tcW w:w="3981" w:type="dxa"/>
            <w:vAlign w:val="center"/>
          </w:tcPr>
          <w:p w14:paraId="2CF2716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F4DA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7409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8B81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E48C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160A5C6" w14:textId="77777777">
        <w:trPr>
          <w:jc w:val="center"/>
        </w:trPr>
        <w:tc>
          <w:tcPr>
            <w:tcW w:w="3981" w:type="dxa"/>
            <w:vAlign w:val="center"/>
          </w:tcPr>
          <w:p w14:paraId="3A960C7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.agreements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6995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52A613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E95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CABA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662D299" w14:textId="77777777">
        <w:trPr>
          <w:jc w:val="center"/>
        </w:trPr>
        <w:tc>
          <w:tcPr>
            <w:tcW w:w="3981" w:type="dxa"/>
            <w:vAlign w:val="center"/>
          </w:tcPr>
          <w:p w14:paraId="33C4736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28BDB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A5FA1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C25C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5CAC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EF86E58" w14:textId="77777777">
        <w:trPr>
          <w:jc w:val="center"/>
        </w:trPr>
        <w:tc>
          <w:tcPr>
            <w:tcW w:w="3981" w:type="dxa"/>
            <w:vAlign w:val="center"/>
          </w:tcPr>
          <w:p w14:paraId="6835EA9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7630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3E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71A9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8A12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A0776B" w14:textId="77777777">
        <w:trPr>
          <w:jc w:val="center"/>
        </w:trPr>
        <w:tc>
          <w:tcPr>
            <w:tcW w:w="3981" w:type="dxa"/>
            <w:vAlign w:val="center"/>
          </w:tcPr>
          <w:p w14:paraId="5BADFBF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CA8E0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B820F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5F8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387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9D088FE" w14:textId="77777777">
        <w:trPr>
          <w:jc w:val="center"/>
        </w:trPr>
        <w:tc>
          <w:tcPr>
            <w:tcW w:w="3981" w:type="dxa"/>
            <w:vAlign w:val="center"/>
          </w:tcPr>
          <w:p w14:paraId="5511EBA8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2B8A77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A0AE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9EB8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20CF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514E158" w14:textId="77777777">
        <w:trPr>
          <w:jc w:val="center"/>
        </w:trPr>
        <w:tc>
          <w:tcPr>
            <w:tcW w:w="3981" w:type="dxa"/>
            <w:vAlign w:val="center"/>
          </w:tcPr>
          <w:p w14:paraId="002467D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FB08E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5F6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636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802B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18D4515" w14:textId="77777777">
        <w:trPr>
          <w:jc w:val="center"/>
        </w:trPr>
        <w:tc>
          <w:tcPr>
            <w:tcW w:w="3981" w:type="dxa"/>
            <w:vAlign w:val="center"/>
          </w:tcPr>
          <w:p w14:paraId="3D15F49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E5516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139F3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73915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F38D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FCC076D" w14:textId="77777777">
        <w:trPr>
          <w:jc w:val="center"/>
        </w:trPr>
        <w:tc>
          <w:tcPr>
            <w:tcW w:w="3981" w:type="dxa"/>
            <w:vAlign w:val="center"/>
          </w:tcPr>
          <w:p w14:paraId="53A0308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72E5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EDF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EFCE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D66A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472C65" w14:textId="77777777">
        <w:trPr>
          <w:jc w:val="center"/>
        </w:trPr>
        <w:tc>
          <w:tcPr>
            <w:tcW w:w="3981" w:type="dxa"/>
            <w:vAlign w:val="center"/>
          </w:tcPr>
          <w:p w14:paraId="2145A90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8734A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F8A8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58B0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8166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7F195A" w14:textId="77777777" w:rsidR="00566155" w:rsidRDefault="00566155"/>
    <w:p w14:paraId="3AFC5282" w14:textId="77777777" w:rsidR="00566155" w:rsidRDefault="00000000">
      <w:r>
        <w:rPr>
          <w:rFonts w:hint="eastAsia"/>
        </w:rPr>
        <w:t>{</w:t>
      </w:r>
    </w:p>
    <w:p w14:paraId="7CF623A2" w14:textId="77777777" w:rsidR="00566155" w:rsidRDefault="00000000">
      <w:r>
        <w:rPr>
          <w:rFonts w:hint="eastAsia"/>
        </w:rPr>
        <w:t xml:space="preserve">  "_embedded": {</w:t>
      </w:r>
    </w:p>
    <w:p w14:paraId="09C1F8F6" w14:textId="77777777" w:rsidR="00566155" w:rsidRDefault="00000000">
      <w:r>
        <w:rPr>
          <w:rFonts w:hint="eastAsia"/>
        </w:rPr>
        <w:t xml:space="preserve">    "agreements": [</w:t>
      </w:r>
    </w:p>
    <w:p w14:paraId="7178B9A0" w14:textId="77777777" w:rsidR="00566155" w:rsidRDefault="00000000">
      <w:r>
        <w:rPr>
          <w:rFonts w:hint="eastAsia"/>
        </w:rPr>
        <w:t xml:space="preserve">      {</w:t>
      </w:r>
    </w:p>
    <w:p w14:paraId="3F761B2C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"2025-06-12T16:40:49.297+0800",</w:t>
      </w:r>
    </w:p>
    <w:p w14:paraId="30FD3E21" w14:textId="77777777" w:rsidR="00566155" w:rsidRDefault="00000000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"2025-06-12T16:40:49.304+0800",</w:t>
      </w:r>
    </w:p>
    <w:p w14:paraId="7E4534FA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400E557A" w14:textId="77777777" w:rsidR="00566155" w:rsidRDefault="00000000">
      <w:r>
        <w:rPr>
          <w:rFonts w:hint="eastAsia"/>
        </w:rPr>
        <w:t xml:space="preserve">        "confirmed": true,</w:t>
      </w:r>
    </w:p>
    <w:p w14:paraId="00F21080" w14:textId="77777777" w:rsidR="00566155" w:rsidRDefault="00000000">
      <w:r>
        <w:rPr>
          <w:rFonts w:hint="eastAsia"/>
        </w:rPr>
        <w:t xml:space="preserve">        "value": "{\n  \"@context\" : {\n    \"ids\"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/core/\",\n    \"</w:t>
      </w:r>
      <w:proofErr w:type="spellStart"/>
      <w:r>
        <w:rPr>
          <w:rFonts w:hint="eastAsia"/>
        </w:rPr>
        <w:t>idsc</w:t>
      </w:r>
      <w:proofErr w:type="spellEnd"/>
      <w:r>
        <w:rPr>
          <w:rFonts w:hint="eastAsia"/>
        </w:rPr>
        <w:t>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/code/\"\n  },\n  \"@type\" : \"</w:t>
      </w:r>
      <w:proofErr w:type="spellStart"/>
      <w:r>
        <w:rPr>
          <w:rFonts w:hint="eastAsia"/>
        </w:rPr>
        <w:t>ids:ContractAgreement</w:t>
      </w:r>
      <w:proofErr w:type="spellEnd"/>
      <w:r>
        <w:rPr>
          <w:rFonts w:hint="eastAsia"/>
        </w:rPr>
        <w:t>\",\n  \"@id\" : \"https://8.130.92.148:10013/api/agreements/d60f8be5-6a58-422c-8c07-4627b6fa6905\",\n  \"</w:t>
      </w:r>
      <w:proofErr w:type="spellStart"/>
      <w:r>
        <w:rPr>
          <w:rFonts w:hint="eastAsia"/>
        </w:rPr>
        <w:t>ids:provider</w:t>
      </w:r>
      <w:proofErr w:type="spellEnd"/>
      <w:r>
        <w:rPr>
          <w:rFonts w:hint="eastAsia"/>
        </w:rPr>
        <w:t>\" : {\n    \"@id\" : \"https://connector_hospital_A\"\n  },\n  \"</w:t>
      </w:r>
      <w:proofErr w:type="spellStart"/>
      <w:r>
        <w:rPr>
          <w:rFonts w:hint="eastAsia"/>
        </w:rPr>
        <w:t>ids:permission</w:t>
      </w:r>
      <w:proofErr w:type="spellEnd"/>
      <w:r>
        <w:rPr>
          <w:rFonts w:hint="eastAsia"/>
        </w:rPr>
        <w:t>\" : [ {\n    \"@type\" : \"</w:t>
      </w:r>
      <w:proofErr w:type="spellStart"/>
      <w:r>
        <w:rPr>
          <w:rFonts w:hint="eastAsia"/>
        </w:rPr>
        <w:t>ids:Permission</w:t>
      </w:r>
      <w:proofErr w:type="spellEnd"/>
      <w:r>
        <w:rPr>
          <w:rFonts w:hint="eastAsia"/>
        </w:rPr>
        <w:t>\",\n    \"@id\" : \"https://8.130.92.148:10013/api/rules/51652f91-cc49-4f17-adc2-52f32ea23d1e\",\n    \"</w:t>
      </w:r>
      <w:proofErr w:type="spellStart"/>
      <w:r>
        <w:rPr>
          <w:rFonts w:hint="eastAsia"/>
        </w:rPr>
        <w:t>ids:description</w:t>
      </w:r>
      <w:proofErr w:type="spellEnd"/>
      <w:r>
        <w:rPr>
          <w:rFonts w:hint="eastAsia"/>
        </w:rPr>
        <w:t>\" : [ {\n      \"@value\" : \"\",\n      \"@type\" : \"http://www.w3.org/2001/XMLSchema#string\"\n    } ],\n    \"</w:t>
      </w:r>
      <w:proofErr w:type="spellStart"/>
      <w:r>
        <w:rPr>
          <w:rFonts w:hint="eastAsia"/>
        </w:rPr>
        <w:t>ids:title</w:t>
      </w:r>
      <w:proofErr w:type="spellEnd"/>
      <w:r>
        <w:rPr>
          <w:rFonts w:hint="eastAsia"/>
        </w:rPr>
        <w:t>\" : [ {\n      \"@value\" : \"\",\n      \"@type\" : \"http://www.w3.org/2001/XMLSchema#string\"\n    } ],\n    \"</w:t>
      </w:r>
      <w:proofErr w:type="spellStart"/>
      <w:r>
        <w:rPr>
          <w:rFonts w:hint="eastAsia"/>
        </w:rPr>
        <w:t>ids:assignee</w:t>
      </w:r>
      <w:proofErr w:type="spellEnd"/>
      <w:r>
        <w:rPr>
          <w:rFonts w:hint="eastAsia"/>
        </w:rPr>
        <w:t>\" : [ {\n      \"@id\" : \"https://connector_hospital_B\"\n    } ],\n    \"</w:t>
      </w:r>
      <w:proofErr w:type="spellStart"/>
      <w:r>
        <w:rPr>
          <w:rFonts w:hint="eastAsia"/>
        </w:rPr>
        <w:t>ids:assigner</w:t>
      </w:r>
      <w:proofErr w:type="spellEnd"/>
      <w:r>
        <w:rPr>
          <w:rFonts w:hint="eastAsia"/>
        </w:rPr>
        <w:t>\" : [ {\n      \"@id\" : \"https://connector_hospital_A\"\n    } ],\n    \"</w:t>
      </w:r>
      <w:proofErr w:type="spellStart"/>
      <w:r>
        <w:rPr>
          <w:rFonts w:hint="eastAsia"/>
        </w:rPr>
        <w:t>ids:action</w:t>
      </w:r>
      <w:proofErr w:type="spellEnd"/>
      <w:r>
        <w:rPr>
          <w:rFonts w:hint="eastAsia"/>
        </w:rPr>
        <w:t>\" : [ {\n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/code/USE\"\n    } ],\n    \"</w:t>
      </w:r>
      <w:proofErr w:type="spellStart"/>
      <w:r>
        <w:rPr>
          <w:rFonts w:hint="eastAsia"/>
        </w:rPr>
        <w:t>ids:constraint</w:t>
      </w:r>
      <w:proofErr w:type="spellEnd"/>
      <w:r>
        <w:rPr>
          <w:rFonts w:hint="eastAsia"/>
        </w:rPr>
        <w:t>\" : [ {\n      \"@type\" : \"</w:t>
      </w:r>
      <w:proofErr w:type="spellStart"/>
      <w:r>
        <w:rPr>
          <w:rFonts w:hint="eastAsia"/>
        </w:rPr>
        <w:t>ids:Constraint</w:t>
      </w:r>
      <w:proofErr w:type="spellEnd"/>
      <w:r>
        <w:rPr>
          <w:rFonts w:hint="eastAsia"/>
        </w:rPr>
        <w:t>\",\n      \"@id\" : \"https://w3id.org/idsa/autogen/constraint/63a46a18-88b0-4ee1-88f0-d3800e2561da\",\n      \"</w:t>
      </w:r>
      <w:proofErr w:type="spellStart"/>
      <w:r>
        <w:rPr>
          <w:rFonts w:hint="eastAsia"/>
        </w:rPr>
        <w:t>ids:leftOperand</w:t>
      </w:r>
      <w:proofErr w:type="spellEnd"/>
      <w:r>
        <w:rPr>
          <w:rFonts w:hint="eastAsia"/>
        </w:rPr>
        <w:t>\" : {\n  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/code/COUNT\"\n      },\n      \"</w:t>
      </w:r>
      <w:proofErr w:type="spellStart"/>
      <w:r>
        <w:rPr>
          <w:rFonts w:hint="eastAsia"/>
        </w:rPr>
        <w:t>ids:rightOperand</w:t>
      </w:r>
      <w:proofErr w:type="spellEnd"/>
      <w:r>
        <w:rPr>
          <w:rFonts w:hint="eastAsia"/>
        </w:rPr>
        <w:t>\" : {\n        \"@value\" : \"5\",\n        \"@type\" : \"http://www.w3.org/2001/XMLSchema#double\"\n      },\n      \"</w:t>
      </w:r>
      <w:proofErr w:type="spellStart"/>
      <w:r>
        <w:rPr>
          <w:rFonts w:hint="eastAsia"/>
        </w:rPr>
        <w:t>ids:operator</w:t>
      </w:r>
      <w:proofErr w:type="spellEnd"/>
      <w:r>
        <w:rPr>
          <w:rFonts w:hint="eastAsia"/>
        </w:rPr>
        <w:t>\" : {\n        \"@id\" : \"https://w3id.org/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/code/LTEQ\"\n      }\n    } ],\n    \"</w:t>
      </w:r>
      <w:proofErr w:type="spellStart"/>
      <w:r>
        <w:rPr>
          <w:rFonts w:hint="eastAsia"/>
        </w:rPr>
        <w:t>ids:target</w:t>
      </w:r>
      <w:proofErr w:type="spellEnd"/>
      <w:r>
        <w:rPr>
          <w:rFonts w:hint="eastAsia"/>
        </w:rPr>
        <w:t>\" : {\n      \"@id\" : \"https://8.130.92.148:10013/api/artifacts/24ceb825-1842-4b72-8317-ca201a0ab447\"\n    }\n  } ],\n  \"</w:t>
      </w:r>
      <w:proofErr w:type="spellStart"/>
      <w:r>
        <w:rPr>
          <w:rFonts w:hint="eastAsia"/>
        </w:rPr>
        <w:t>ids:contractStart</w:t>
      </w:r>
      <w:proofErr w:type="spellEnd"/>
      <w:r>
        <w:rPr>
          <w:rFonts w:hint="eastAsia"/>
        </w:rPr>
        <w:t>\" : {\n    \"@value\" : \"2025-06-12T16:40:49.298+08:00\",\n    \"@type\" : \"http://www.w3.org/2001/XMLSchema#dateTimeStamp\"\n  },\n  \"</w:t>
      </w:r>
      <w:proofErr w:type="spellStart"/>
      <w:r>
        <w:rPr>
          <w:rFonts w:hint="eastAsia"/>
        </w:rPr>
        <w:t>ids:contractEnd</w:t>
      </w:r>
      <w:proofErr w:type="spellEnd"/>
      <w:r>
        <w:rPr>
          <w:rFonts w:hint="eastAsia"/>
        </w:rPr>
        <w:t>\" : {\n    \"@value\" : \"2025-06-30T00:00:00.000Z\",\n    \"@type\" : \"http://www.w3.org/2001/XMLSchema#dateTimeStamp\"\n  },\n  \"</w:t>
      </w:r>
      <w:proofErr w:type="spellStart"/>
      <w:r>
        <w:rPr>
          <w:rFonts w:hint="eastAsia"/>
        </w:rPr>
        <w:t>ids:consumer</w:t>
      </w:r>
      <w:proofErr w:type="spellEnd"/>
      <w:r>
        <w:rPr>
          <w:rFonts w:hint="eastAsia"/>
        </w:rPr>
        <w:t>\" : {\n    \"@id\" : \"https://connector_hospital_B\"\n  },\n  \"</w:t>
      </w:r>
      <w:proofErr w:type="spellStart"/>
      <w:r>
        <w:rPr>
          <w:rFonts w:hint="eastAsia"/>
        </w:rPr>
        <w:t>ids:contractDate</w:t>
      </w:r>
      <w:proofErr w:type="spellEnd"/>
      <w:r>
        <w:rPr>
          <w:rFonts w:hint="eastAsia"/>
        </w:rPr>
        <w:t>\" : {\n    \"@value\" : \"2025-06-12T16:40:49.298+08:00\",\n    \"@type\" : \"http://www.w3.org/2001/XMLSchema#dateTimeStamp\"\n  }\n}",</w:t>
      </w:r>
    </w:p>
    <w:p w14:paraId="616FB68B" w14:textId="77777777" w:rsidR="00566155" w:rsidRDefault="00000000">
      <w:r>
        <w:rPr>
          <w:rFonts w:hint="eastAsia"/>
        </w:rPr>
        <w:t xml:space="preserve">        "_links": {</w:t>
      </w:r>
    </w:p>
    <w:p w14:paraId="15BAED9B" w14:textId="77777777" w:rsidR="00566155" w:rsidRDefault="00000000">
      <w:r>
        <w:rPr>
          <w:rFonts w:hint="eastAsia"/>
        </w:rPr>
        <w:t xml:space="preserve">          "self": {</w:t>
      </w:r>
    </w:p>
    <w:p w14:paraId="3F3A22F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"https://connector-h1:8080/api/agreements/d60f8be5-6a58-422c-8c07-4627b6fa6905"</w:t>
      </w:r>
    </w:p>
    <w:p w14:paraId="345BEE11" w14:textId="77777777" w:rsidR="00566155" w:rsidRDefault="00000000">
      <w:r>
        <w:rPr>
          <w:rFonts w:hint="eastAsia"/>
        </w:rPr>
        <w:t xml:space="preserve">          },</w:t>
      </w:r>
    </w:p>
    <w:p w14:paraId="45C8CC94" w14:textId="77777777" w:rsidR="00566155" w:rsidRDefault="00000000">
      <w:r>
        <w:rPr>
          <w:rFonts w:hint="eastAsia"/>
        </w:rPr>
        <w:t xml:space="preserve">          "artifacts": {</w:t>
      </w:r>
    </w:p>
    <w:p w14:paraId="435D31C4" w14:textId="77777777" w:rsidR="00566155" w:rsidRDefault="00000000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"https://connector-h1:8080/api/agreements/d60f8be5-6a58-422c-8c07-4627b6fa6905/artifacts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94B0A89" w14:textId="77777777" w:rsidR="00566155" w:rsidRDefault="00000000">
      <w:r>
        <w:rPr>
          <w:rFonts w:hint="eastAsia"/>
        </w:rPr>
        <w:t xml:space="preserve">            "templated": true</w:t>
      </w:r>
    </w:p>
    <w:p w14:paraId="7EE01DE8" w14:textId="77777777" w:rsidR="00566155" w:rsidRDefault="00000000">
      <w:r>
        <w:rPr>
          <w:rFonts w:hint="eastAsia"/>
        </w:rPr>
        <w:t xml:space="preserve">          }</w:t>
      </w:r>
    </w:p>
    <w:p w14:paraId="76E83BF3" w14:textId="77777777" w:rsidR="00566155" w:rsidRDefault="00000000">
      <w:r>
        <w:rPr>
          <w:rFonts w:hint="eastAsia"/>
        </w:rPr>
        <w:t xml:space="preserve">        }</w:t>
      </w:r>
    </w:p>
    <w:p w14:paraId="4650BE0E" w14:textId="77777777" w:rsidR="00566155" w:rsidRDefault="00000000">
      <w:r>
        <w:rPr>
          <w:rFonts w:hint="eastAsia"/>
        </w:rPr>
        <w:t xml:space="preserve">      }</w:t>
      </w:r>
    </w:p>
    <w:p w14:paraId="229804C4" w14:textId="77777777" w:rsidR="00566155" w:rsidRDefault="00000000">
      <w:r>
        <w:rPr>
          <w:rFonts w:hint="eastAsia"/>
        </w:rPr>
        <w:t xml:space="preserve">    ]</w:t>
      </w:r>
    </w:p>
    <w:p w14:paraId="3CFB9956" w14:textId="77777777" w:rsidR="00566155" w:rsidRDefault="00000000">
      <w:r>
        <w:rPr>
          <w:rFonts w:hint="eastAsia"/>
        </w:rPr>
        <w:t xml:space="preserve">  },</w:t>
      </w:r>
    </w:p>
    <w:p w14:paraId="1B3652AF" w14:textId="77777777" w:rsidR="00566155" w:rsidRDefault="00000000">
      <w:r>
        <w:rPr>
          <w:rFonts w:hint="eastAsia"/>
        </w:rPr>
        <w:t xml:space="preserve">  "_links": {</w:t>
      </w:r>
    </w:p>
    <w:p w14:paraId="0E0EC045" w14:textId="77777777" w:rsidR="00566155" w:rsidRDefault="00000000">
      <w:r>
        <w:rPr>
          <w:rFonts w:hint="eastAsia"/>
        </w:rPr>
        <w:t xml:space="preserve">    "self": {</w:t>
      </w:r>
    </w:p>
    <w:p w14:paraId="66F2CF7C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agreements?page</w:t>
      </w:r>
      <w:proofErr w:type="spellEnd"/>
      <w:r>
        <w:rPr>
          <w:rFonts w:hint="eastAsia"/>
        </w:rPr>
        <w:t>=0&amp;size=30"</w:t>
      </w:r>
    </w:p>
    <w:p w14:paraId="0C0EBFA3" w14:textId="77777777" w:rsidR="00566155" w:rsidRDefault="00000000">
      <w:r>
        <w:rPr>
          <w:rFonts w:hint="eastAsia"/>
        </w:rPr>
        <w:t xml:space="preserve">    }</w:t>
      </w:r>
    </w:p>
    <w:p w14:paraId="2CDA7FCC" w14:textId="77777777" w:rsidR="00566155" w:rsidRDefault="00000000">
      <w:r>
        <w:rPr>
          <w:rFonts w:hint="eastAsia"/>
        </w:rPr>
        <w:t xml:space="preserve">  },</w:t>
      </w:r>
    </w:p>
    <w:p w14:paraId="556575B2" w14:textId="77777777" w:rsidR="00566155" w:rsidRDefault="00000000">
      <w:r>
        <w:rPr>
          <w:rFonts w:hint="eastAsia"/>
        </w:rPr>
        <w:t xml:space="preserve">  "page": {</w:t>
      </w:r>
    </w:p>
    <w:p w14:paraId="30611D89" w14:textId="77777777" w:rsidR="00566155" w:rsidRDefault="00000000">
      <w:r>
        <w:rPr>
          <w:rFonts w:hint="eastAsia"/>
        </w:rPr>
        <w:t xml:space="preserve">    "size": 30,</w:t>
      </w:r>
    </w:p>
    <w:p w14:paraId="18B6CB84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29,</w:t>
      </w:r>
    </w:p>
    <w:p w14:paraId="37AA4A04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AE644BC" w14:textId="77777777" w:rsidR="00566155" w:rsidRDefault="00000000">
      <w:r>
        <w:rPr>
          <w:rFonts w:hint="eastAsia"/>
        </w:rPr>
        <w:t xml:space="preserve">    "number": 0</w:t>
      </w:r>
    </w:p>
    <w:p w14:paraId="0EE7AC81" w14:textId="77777777" w:rsidR="00566155" w:rsidRDefault="00000000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}</w:t>
      </w:r>
    </w:p>
    <w:p w14:paraId="68D179E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473F4141" w14:textId="77777777" w:rsidR="00566155" w:rsidRDefault="00000000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4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60B7316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6EEE3D1D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rFonts w:hint="eastAsia"/>
          <w:sz w:val="24"/>
          <w:szCs w:val="24"/>
        </w:rPr>
        <w:t>描述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获取连接器信息</w:t>
      </w:r>
    </w:p>
    <w:p w14:paraId="44AB6A6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F1F098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4651744A" w14:textId="77777777">
        <w:trPr>
          <w:jc w:val="center"/>
        </w:trPr>
        <w:tc>
          <w:tcPr>
            <w:tcW w:w="2940" w:type="dxa"/>
            <w:vAlign w:val="center"/>
          </w:tcPr>
          <w:p w14:paraId="64BE4F4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73F3FD6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724C60F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7731690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3D9633E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DD16BC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DE7192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5BC67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07D1CE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6F2A72E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6044B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3D7D74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61FA781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69B1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CDB44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E8BB4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64C0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D36986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302D41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E9011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7FC92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F809C0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3EF27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8435EA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28F105" w14:textId="77777777">
        <w:trPr>
          <w:jc w:val="center"/>
        </w:trPr>
        <w:tc>
          <w:tcPr>
            <w:tcW w:w="2940" w:type="dxa"/>
            <w:vAlign w:val="center"/>
          </w:tcPr>
          <w:p w14:paraId="18150BA1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7A6BED1C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19745245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1E84E7B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6BBA890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8299E5D" w14:textId="77777777">
        <w:trPr>
          <w:jc w:val="center"/>
        </w:trPr>
        <w:tc>
          <w:tcPr>
            <w:tcW w:w="2940" w:type="dxa"/>
            <w:vAlign w:val="center"/>
          </w:tcPr>
          <w:p w14:paraId="33B32E4D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7C03FF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070FF8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A069B7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8695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0CB4DCC" w14:textId="77777777">
        <w:trPr>
          <w:jc w:val="center"/>
        </w:trPr>
        <w:tc>
          <w:tcPr>
            <w:tcW w:w="2940" w:type="dxa"/>
            <w:vAlign w:val="center"/>
          </w:tcPr>
          <w:p w14:paraId="0FAD216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FE6B7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1157A4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00A34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738498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1CA8A3B8" w14:textId="77777777">
        <w:trPr>
          <w:jc w:val="center"/>
        </w:trPr>
        <w:tc>
          <w:tcPr>
            <w:tcW w:w="2940" w:type="dxa"/>
            <w:vAlign w:val="center"/>
          </w:tcPr>
          <w:p w14:paraId="527461CD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55D8D5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A7ED74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14E3D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F7528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F4C8626" w14:textId="77777777">
        <w:trPr>
          <w:jc w:val="center"/>
        </w:trPr>
        <w:tc>
          <w:tcPr>
            <w:tcW w:w="2940" w:type="dxa"/>
            <w:vAlign w:val="center"/>
          </w:tcPr>
          <w:p w14:paraId="0C9D8125" w14:textId="77777777" w:rsidR="00566155" w:rsidRDefault="00000000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11701DDE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53694A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F2B88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F9E84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DD961" w14:textId="77777777">
        <w:trPr>
          <w:jc w:val="center"/>
        </w:trPr>
        <w:tc>
          <w:tcPr>
            <w:tcW w:w="2940" w:type="dxa"/>
            <w:vAlign w:val="center"/>
          </w:tcPr>
          <w:p w14:paraId="55C32D21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3BA736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8D78CB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3CF1F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D1B42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9D0F9F3" w14:textId="77777777">
        <w:trPr>
          <w:jc w:val="center"/>
        </w:trPr>
        <w:tc>
          <w:tcPr>
            <w:tcW w:w="2940" w:type="dxa"/>
            <w:vAlign w:val="center"/>
          </w:tcPr>
          <w:p w14:paraId="4EE95F90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6A0404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73E14B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3ACE2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7F1E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24EFC99" w14:textId="77777777">
        <w:trPr>
          <w:jc w:val="center"/>
        </w:trPr>
        <w:tc>
          <w:tcPr>
            <w:tcW w:w="2940" w:type="dxa"/>
            <w:vAlign w:val="center"/>
          </w:tcPr>
          <w:p w14:paraId="6111D97C" w14:textId="77777777" w:rsidR="00566155" w:rsidRDefault="00000000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04D14D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CA19C1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EED0A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6BF41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0F3A2DC1" w14:textId="77777777">
        <w:trPr>
          <w:jc w:val="center"/>
        </w:trPr>
        <w:tc>
          <w:tcPr>
            <w:tcW w:w="2940" w:type="dxa"/>
            <w:vAlign w:val="center"/>
          </w:tcPr>
          <w:p w14:paraId="0B3D6BB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4E597E0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5A43CD3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625BE6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10671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3EAD0E8" w14:textId="77777777">
        <w:trPr>
          <w:jc w:val="center"/>
        </w:trPr>
        <w:tc>
          <w:tcPr>
            <w:tcW w:w="2940" w:type="dxa"/>
            <w:vAlign w:val="center"/>
          </w:tcPr>
          <w:p w14:paraId="45F9FFB5" w14:textId="77777777" w:rsidR="00566155" w:rsidRDefault="00000000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2D39E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A820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BD1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7CEF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3BC7352" w14:textId="77777777">
        <w:trPr>
          <w:jc w:val="center"/>
        </w:trPr>
        <w:tc>
          <w:tcPr>
            <w:tcW w:w="2940" w:type="dxa"/>
            <w:vAlign w:val="center"/>
          </w:tcPr>
          <w:p w14:paraId="425D4DA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07956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9F7C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143F9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D79D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2169B8B7" w14:textId="77777777">
        <w:trPr>
          <w:jc w:val="center"/>
        </w:trPr>
        <w:tc>
          <w:tcPr>
            <w:tcW w:w="2940" w:type="dxa"/>
            <w:vAlign w:val="center"/>
          </w:tcPr>
          <w:p w14:paraId="6FA0BA5F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041AC7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126240D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E5E95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DA9AD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11684D0" w14:textId="77777777">
        <w:trPr>
          <w:jc w:val="center"/>
        </w:trPr>
        <w:tc>
          <w:tcPr>
            <w:tcW w:w="2940" w:type="dxa"/>
            <w:vAlign w:val="center"/>
          </w:tcPr>
          <w:p w14:paraId="6FE00D3C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01689E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A6965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2E234B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0D1C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641E654A" w14:textId="77777777">
        <w:trPr>
          <w:jc w:val="center"/>
        </w:trPr>
        <w:tc>
          <w:tcPr>
            <w:tcW w:w="2940" w:type="dxa"/>
            <w:vAlign w:val="center"/>
          </w:tcPr>
          <w:p w14:paraId="57F1BEF5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70379A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040D27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1D800D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A431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24742D1E" w14:textId="77777777">
        <w:trPr>
          <w:jc w:val="center"/>
        </w:trPr>
        <w:tc>
          <w:tcPr>
            <w:tcW w:w="2940" w:type="dxa"/>
            <w:vAlign w:val="center"/>
          </w:tcPr>
          <w:p w14:paraId="7D20B26D" w14:textId="77777777" w:rsidR="00566155" w:rsidRDefault="00000000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6A6A0B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659D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20A94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0BCA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AF196DD" w14:textId="77777777">
        <w:trPr>
          <w:jc w:val="center"/>
        </w:trPr>
        <w:tc>
          <w:tcPr>
            <w:tcW w:w="2940" w:type="dxa"/>
            <w:vAlign w:val="center"/>
          </w:tcPr>
          <w:p w14:paraId="17F39947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774BEB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9895F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6BE123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4CD16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28283D47" w14:textId="77777777">
        <w:trPr>
          <w:jc w:val="center"/>
        </w:trPr>
        <w:tc>
          <w:tcPr>
            <w:tcW w:w="2940" w:type="dxa"/>
            <w:vAlign w:val="center"/>
          </w:tcPr>
          <w:p w14:paraId="4135599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36BA4C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1853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4E2CF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62017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39160019" w14:textId="77777777">
        <w:trPr>
          <w:jc w:val="center"/>
        </w:trPr>
        <w:tc>
          <w:tcPr>
            <w:tcW w:w="2940" w:type="dxa"/>
            <w:vAlign w:val="center"/>
          </w:tcPr>
          <w:p w14:paraId="2AC3968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2C7262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B330D9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9CB12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5A6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347A36C" w14:textId="77777777">
        <w:trPr>
          <w:jc w:val="center"/>
        </w:trPr>
        <w:tc>
          <w:tcPr>
            <w:tcW w:w="2940" w:type="dxa"/>
            <w:vAlign w:val="center"/>
          </w:tcPr>
          <w:p w14:paraId="1C0E8CD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753E9C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7DFC41C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74279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01EA9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9FD801F" w14:textId="77777777">
        <w:trPr>
          <w:jc w:val="center"/>
        </w:trPr>
        <w:tc>
          <w:tcPr>
            <w:tcW w:w="2940" w:type="dxa"/>
            <w:vAlign w:val="center"/>
          </w:tcPr>
          <w:p w14:paraId="4E554877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38C9DC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30D368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CF26AA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AF37C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36AAED9" w14:textId="77777777">
        <w:trPr>
          <w:jc w:val="center"/>
        </w:trPr>
        <w:tc>
          <w:tcPr>
            <w:tcW w:w="2940" w:type="dxa"/>
            <w:vAlign w:val="center"/>
          </w:tcPr>
          <w:p w14:paraId="5D28CB66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010FF3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F7A1B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6045B3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2B97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FF1FCA2" w14:textId="77777777">
        <w:trPr>
          <w:jc w:val="center"/>
        </w:trPr>
        <w:tc>
          <w:tcPr>
            <w:tcW w:w="2940" w:type="dxa"/>
            <w:vAlign w:val="center"/>
          </w:tcPr>
          <w:p w14:paraId="7EC2707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0461FA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DD87AC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4EC10E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F50F5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6EC2F484" w14:textId="77777777">
        <w:trPr>
          <w:jc w:val="center"/>
        </w:trPr>
        <w:tc>
          <w:tcPr>
            <w:tcW w:w="2940" w:type="dxa"/>
            <w:vAlign w:val="center"/>
          </w:tcPr>
          <w:p w14:paraId="417599CF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579A74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B7694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27EFF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A2D81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0DD03EE0" w14:textId="77777777">
        <w:trPr>
          <w:jc w:val="center"/>
        </w:trPr>
        <w:tc>
          <w:tcPr>
            <w:tcW w:w="2940" w:type="dxa"/>
            <w:vAlign w:val="center"/>
          </w:tcPr>
          <w:p w14:paraId="482B6E7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453A28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32A92A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48227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15E68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211417DA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908E2C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EFD5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E2B72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799728A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4CBFF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2DC73F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AE3D2B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3116E1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5E7786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C02DFAF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C15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ED5E59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E5A9DA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55E18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5EB7A39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5BCA43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40F3AA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ED56AA8" w14:textId="77777777" w:rsidR="00566155" w:rsidRDefault="00566155"/>
    <w:p w14:paraId="6C698D97" w14:textId="77777777" w:rsidR="00566155" w:rsidRDefault="00000000">
      <w:r>
        <w:rPr>
          <w:rFonts w:hint="eastAsia"/>
        </w:rPr>
        <w:t>{</w:t>
      </w:r>
    </w:p>
    <w:p w14:paraId="2869BC8A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"2025-05-19T16:40:39.270+0800",</w:t>
      </w:r>
    </w:p>
    <w:p w14:paraId="7B72B626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"2025-06-13T17:14:19.686+0800",</w:t>
      </w:r>
    </w:p>
    <w:p w14:paraId="7AC2BC99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connectorId</w:t>
      </w:r>
      <w:proofErr w:type="spellEnd"/>
      <w:r>
        <w:rPr>
          <w:rFonts w:hint="eastAsia"/>
        </w:rPr>
        <w:t>": "https://8.130.92.148:10013",</w:t>
      </w:r>
    </w:p>
    <w:p w14:paraId="1BCA2FE5" w14:textId="77777777" w:rsidR="00566155" w:rsidRDefault="00000000">
      <w:r>
        <w:rPr>
          <w:rFonts w:hint="eastAsia"/>
        </w:rPr>
        <w:t xml:space="preserve">  "title": "Dataspace Connector",</w:t>
      </w:r>
    </w:p>
    <w:p w14:paraId="369C36D7" w14:textId="77777777" w:rsidR="00566155" w:rsidRDefault="00000000">
      <w:r>
        <w:rPr>
          <w:rFonts w:hint="eastAsia"/>
        </w:rPr>
        <w:t xml:space="preserve">  "description": "Hospital A Connector",</w:t>
      </w:r>
    </w:p>
    <w:p w14:paraId="21F096FF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defaultEndpoint</w:t>
      </w:r>
      <w:proofErr w:type="spellEnd"/>
      <w:r>
        <w:rPr>
          <w:rFonts w:hint="eastAsia"/>
        </w:rPr>
        <w:t>": "https://8.130.92.148:10013/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/ids/data",</w:t>
      </w:r>
    </w:p>
    <w:p w14:paraId="25DD73A7" w14:textId="77777777" w:rsidR="00566155" w:rsidRDefault="00000000">
      <w:r>
        <w:rPr>
          <w:rFonts w:hint="eastAsia"/>
        </w:rPr>
        <w:t xml:space="preserve">  "version": "8.0.2",</w:t>
      </w:r>
    </w:p>
    <w:p w14:paraId="3BAA9E4B" w14:textId="77777777" w:rsidR="00566155" w:rsidRDefault="00000000">
      <w:r>
        <w:rPr>
          <w:rFonts w:hint="eastAsia"/>
        </w:rPr>
        <w:lastRenderedPageBreak/>
        <w:t xml:space="preserve">  "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": null,</w:t>
      </w:r>
    </w:p>
    <w:p w14:paraId="1B8767CF" w14:textId="77777777" w:rsidR="00566155" w:rsidRDefault="00000000">
      <w:r>
        <w:rPr>
          <w:rFonts w:hint="eastAsia"/>
        </w:rPr>
        <w:t xml:space="preserve">  "curator": "https://dataspace.cn/",</w:t>
      </w:r>
    </w:p>
    <w:p w14:paraId="34A62B65" w14:textId="77777777" w:rsidR="00566155" w:rsidRDefault="00000000">
      <w:r>
        <w:rPr>
          <w:rFonts w:hint="eastAsia"/>
        </w:rPr>
        <w:t xml:space="preserve">  "maintainer": "https://dataspace.cn/",</w:t>
      </w:r>
    </w:p>
    <w:p w14:paraId="65DB8832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inboundModelVersion</w:t>
      </w:r>
      <w:proofErr w:type="spellEnd"/>
      <w:r>
        <w:rPr>
          <w:rFonts w:hint="eastAsia"/>
        </w:rPr>
        <w:t>": ["4.0.0","4.1.0"],</w:t>
      </w:r>
    </w:p>
    <w:p w14:paraId="3204E372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outboundModelVersion</w:t>
      </w:r>
      <w:proofErr w:type="spellEnd"/>
      <w:r>
        <w:rPr>
          <w:rFonts w:hint="eastAsia"/>
        </w:rPr>
        <w:t>": "4.2.7",</w:t>
      </w:r>
    </w:p>
    <w:p w14:paraId="00965ADE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securityProfile</w:t>
      </w:r>
      <w:proofErr w:type="spellEnd"/>
      <w:r>
        <w:rPr>
          <w:rFonts w:hint="eastAsia"/>
        </w:rPr>
        <w:t>": "Base Security",</w:t>
      </w:r>
    </w:p>
    <w:p w14:paraId="2328B0F2" w14:textId="77777777" w:rsidR="00566155" w:rsidRDefault="00000000">
      <w:r>
        <w:rPr>
          <w:rFonts w:hint="eastAsia"/>
        </w:rPr>
        <w:t xml:space="preserve">  "status": "Online",</w:t>
      </w:r>
    </w:p>
    <w:p w14:paraId="6B18F387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": "Warn",</w:t>
      </w:r>
    </w:p>
    <w:p w14:paraId="37436F8D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deployMode</w:t>
      </w:r>
      <w:proofErr w:type="spellEnd"/>
      <w:r>
        <w:rPr>
          <w:rFonts w:hint="eastAsia"/>
        </w:rPr>
        <w:t>": "Productive",</w:t>
      </w:r>
    </w:p>
    <w:p w14:paraId="311B4CDD" w14:textId="77777777" w:rsidR="00566155" w:rsidRDefault="00000000">
      <w:r>
        <w:rPr>
          <w:rFonts w:hint="eastAsia"/>
        </w:rPr>
        <w:t xml:space="preserve">  "proxy": null,</w:t>
      </w:r>
    </w:p>
    <w:p w14:paraId="7F608F8D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": {</w:t>
      </w:r>
    </w:p>
    <w:p w14:paraId="36700930" w14:textId="77777777" w:rsidR="00566155" w:rsidRDefault="00000000">
      <w:r>
        <w:rPr>
          <w:rFonts w:hint="eastAsia"/>
        </w:rPr>
        <w:t xml:space="preserve">    "location": "file:///config/truststore.p12",</w:t>
      </w:r>
    </w:p>
    <w:p w14:paraId="031D3EBF" w14:textId="77777777" w:rsidR="00566155" w:rsidRDefault="00000000">
      <w:r>
        <w:rPr>
          <w:rFonts w:hint="eastAsia"/>
        </w:rPr>
        <w:t xml:space="preserve">    "alias": "1"</w:t>
      </w:r>
    </w:p>
    <w:p w14:paraId="13FCE3BB" w14:textId="77777777" w:rsidR="00566155" w:rsidRDefault="00000000">
      <w:r>
        <w:rPr>
          <w:rFonts w:hint="eastAsia"/>
        </w:rPr>
        <w:t xml:space="preserve">  },</w:t>
      </w:r>
    </w:p>
    <w:p w14:paraId="67B93534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": {</w:t>
      </w:r>
    </w:p>
    <w:p w14:paraId="473B0C8B" w14:textId="77777777" w:rsidR="00566155" w:rsidRDefault="00000000">
      <w:r>
        <w:rPr>
          <w:rFonts w:hint="eastAsia"/>
        </w:rPr>
        <w:t xml:space="preserve">    "location": "file:///config/connector-h1.p12",</w:t>
      </w:r>
    </w:p>
    <w:p w14:paraId="3F5D059D" w14:textId="77777777" w:rsidR="00566155" w:rsidRDefault="00000000">
      <w:r>
        <w:rPr>
          <w:rFonts w:hint="eastAsia"/>
        </w:rPr>
        <w:t xml:space="preserve">    "alias": "1"</w:t>
      </w:r>
    </w:p>
    <w:p w14:paraId="6EAD3F0F" w14:textId="77777777" w:rsidR="00566155" w:rsidRDefault="00000000">
      <w:r>
        <w:rPr>
          <w:rFonts w:hint="eastAsia"/>
        </w:rPr>
        <w:t xml:space="preserve">  },</w:t>
      </w:r>
    </w:p>
    <w:p w14:paraId="0759194A" w14:textId="77777777" w:rsidR="00566155" w:rsidRDefault="00000000">
      <w:r>
        <w:rPr>
          <w:rFonts w:hint="eastAsia"/>
        </w:rPr>
        <w:t xml:space="preserve">  "_links": {</w:t>
      </w:r>
    </w:p>
    <w:p w14:paraId="002BE2A9" w14:textId="77777777" w:rsidR="00566155" w:rsidRDefault="00000000">
      <w:r>
        <w:rPr>
          <w:rFonts w:hint="eastAsia"/>
        </w:rPr>
        <w:t xml:space="preserve">    "self": {</w:t>
      </w:r>
    </w:p>
    <w:p w14:paraId="2EA31868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"https://connector-h1:8080/api/configurations/195ae5ab-8dc8-4dfe-aae2-ae3a7a0c9054"</w:t>
      </w:r>
    </w:p>
    <w:p w14:paraId="41EC0B4D" w14:textId="77777777" w:rsidR="00566155" w:rsidRDefault="00000000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}</w:t>
      </w:r>
    </w:p>
    <w:p w14:paraId="177A4FB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4A50983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10EC3812" w14:textId="77777777" w:rsidR="00566155" w:rsidRDefault="00000000">
      <w:pPr>
        <w:pStyle w:val="21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5</w:t>
      </w:r>
      <w:r>
        <w:rPr>
          <w:sz w:val="30"/>
          <w:szCs w:val="30"/>
          <w:lang w:eastAsia="zh-CN"/>
        </w:rPr>
        <w:t>.</w:t>
      </w:r>
      <w:r>
        <w:rPr>
          <w:rFonts w:hint="eastAsia"/>
          <w:sz w:val="30"/>
          <w:szCs w:val="30"/>
          <w:lang w:eastAsia="zh-CN"/>
        </w:rPr>
        <w:t xml:space="preserve"> </w:t>
      </w: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文件类型列表</w:t>
      </w:r>
    </w:p>
    <w:p w14:paraId="512FC5F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/representations</w:t>
      </w:r>
    </w:p>
    <w:p w14:paraId="30CA236B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rFonts w:hint="eastAsia"/>
          <w:sz w:val="24"/>
          <w:szCs w:val="24"/>
        </w:rPr>
        <w:t>描述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文件类型仪表盘</w:t>
      </w:r>
    </w:p>
    <w:p w14:paraId="55BD8A6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4472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56F271A" w14:textId="77777777">
        <w:trPr>
          <w:jc w:val="center"/>
        </w:trPr>
        <w:tc>
          <w:tcPr>
            <w:tcW w:w="3981" w:type="dxa"/>
            <w:vAlign w:val="center"/>
          </w:tcPr>
          <w:p w14:paraId="7EDB3913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B2982C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28B670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8FB999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73FCB8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6575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3BC0F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67EB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4C07B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74C374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266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BC0C5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4BA445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6E9BB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D519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48F8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6D1B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B7BB1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D55BD3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D4830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6883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95D6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65C8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922A11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E39F71" w14:textId="77777777">
        <w:trPr>
          <w:jc w:val="center"/>
        </w:trPr>
        <w:tc>
          <w:tcPr>
            <w:tcW w:w="3981" w:type="dxa"/>
            <w:vAlign w:val="center"/>
          </w:tcPr>
          <w:p w14:paraId="4C64A29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BBF7C7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C15A3E4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53D151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35E8366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47C08D5" w14:textId="77777777">
        <w:trPr>
          <w:jc w:val="center"/>
        </w:trPr>
        <w:tc>
          <w:tcPr>
            <w:tcW w:w="3981" w:type="dxa"/>
            <w:vAlign w:val="center"/>
          </w:tcPr>
          <w:p w14:paraId="4668A584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37A28F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5F2D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613C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56F8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8E233A8" w14:textId="77777777">
        <w:trPr>
          <w:jc w:val="center"/>
        </w:trPr>
        <w:tc>
          <w:tcPr>
            <w:tcW w:w="3981" w:type="dxa"/>
            <w:vAlign w:val="center"/>
          </w:tcPr>
          <w:p w14:paraId="256B7A1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738A7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373CC6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75B3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A707F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5BD6212" w14:textId="77777777">
        <w:trPr>
          <w:jc w:val="center"/>
        </w:trPr>
        <w:tc>
          <w:tcPr>
            <w:tcW w:w="3981" w:type="dxa"/>
            <w:vAlign w:val="center"/>
          </w:tcPr>
          <w:p w14:paraId="08E4896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276FD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E5C2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646CC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DAE60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A25D" w14:textId="77777777">
        <w:trPr>
          <w:jc w:val="center"/>
        </w:trPr>
        <w:tc>
          <w:tcPr>
            <w:tcW w:w="3981" w:type="dxa"/>
            <w:vAlign w:val="center"/>
          </w:tcPr>
          <w:p w14:paraId="4D6809C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B4B1A50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7B3D4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516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6B4C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C02C553" w14:textId="77777777">
        <w:trPr>
          <w:jc w:val="center"/>
        </w:trPr>
        <w:tc>
          <w:tcPr>
            <w:tcW w:w="3981" w:type="dxa"/>
            <w:vAlign w:val="center"/>
          </w:tcPr>
          <w:p w14:paraId="4A2B905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44E44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94D7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1FE9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20E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BAEF73E" w14:textId="77777777">
        <w:trPr>
          <w:jc w:val="center"/>
        </w:trPr>
        <w:tc>
          <w:tcPr>
            <w:tcW w:w="3981" w:type="dxa"/>
            <w:vAlign w:val="center"/>
          </w:tcPr>
          <w:p w14:paraId="5158DAE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58D334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9819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DA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A72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519F973" w14:textId="77777777">
        <w:trPr>
          <w:jc w:val="center"/>
        </w:trPr>
        <w:tc>
          <w:tcPr>
            <w:tcW w:w="3981" w:type="dxa"/>
            <w:vAlign w:val="center"/>
          </w:tcPr>
          <w:p w14:paraId="02500AFA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53C1B9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ED32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A917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07D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E579F07" w14:textId="77777777">
        <w:trPr>
          <w:jc w:val="center"/>
        </w:trPr>
        <w:tc>
          <w:tcPr>
            <w:tcW w:w="3981" w:type="dxa"/>
            <w:vAlign w:val="center"/>
          </w:tcPr>
          <w:p w14:paraId="0083B36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57855A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8ED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5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BD0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08732EF" w14:textId="77777777">
        <w:trPr>
          <w:jc w:val="center"/>
        </w:trPr>
        <w:tc>
          <w:tcPr>
            <w:tcW w:w="3981" w:type="dxa"/>
            <w:vAlign w:val="center"/>
          </w:tcPr>
          <w:p w14:paraId="527C77A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0C063C2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3E3D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C713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268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1085BCE" w14:textId="77777777">
        <w:trPr>
          <w:jc w:val="center"/>
        </w:trPr>
        <w:tc>
          <w:tcPr>
            <w:tcW w:w="3981" w:type="dxa"/>
            <w:vAlign w:val="center"/>
          </w:tcPr>
          <w:p w14:paraId="5DB9AC3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371015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0CB6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CFD1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AA51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916E842" w14:textId="77777777">
        <w:trPr>
          <w:jc w:val="center"/>
        </w:trPr>
        <w:tc>
          <w:tcPr>
            <w:tcW w:w="3981" w:type="dxa"/>
            <w:vAlign w:val="center"/>
          </w:tcPr>
          <w:p w14:paraId="08B6BAC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5289F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85E7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0F67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33A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45A913C9" w14:textId="77777777">
        <w:trPr>
          <w:jc w:val="center"/>
        </w:trPr>
        <w:tc>
          <w:tcPr>
            <w:tcW w:w="3981" w:type="dxa"/>
            <w:vAlign w:val="center"/>
          </w:tcPr>
          <w:p w14:paraId="6ED8FD9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584C2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132EB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6E2A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5C9A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AB037E1" w14:textId="77777777">
        <w:trPr>
          <w:jc w:val="center"/>
        </w:trPr>
        <w:tc>
          <w:tcPr>
            <w:tcW w:w="3981" w:type="dxa"/>
            <w:vAlign w:val="center"/>
          </w:tcPr>
          <w:p w14:paraId="0268D8A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4CD9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2E07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D37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5EE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A6C9097" w14:textId="77777777">
        <w:trPr>
          <w:jc w:val="center"/>
        </w:trPr>
        <w:tc>
          <w:tcPr>
            <w:tcW w:w="3981" w:type="dxa"/>
            <w:vAlign w:val="center"/>
          </w:tcPr>
          <w:p w14:paraId="455C774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75980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F96B8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22A0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83B2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C9BAAA3" w14:textId="77777777">
        <w:trPr>
          <w:jc w:val="center"/>
        </w:trPr>
        <w:tc>
          <w:tcPr>
            <w:tcW w:w="3981" w:type="dxa"/>
            <w:vAlign w:val="center"/>
          </w:tcPr>
          <w:p w14:paraId="11F3D6D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858B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411E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C01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2B1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3112A7A" w14:textId="77777777">
        <w:trPr>
          <w:jc w:val="center"/>
        </w:trPr>
        <w:tc>
          <w:tcPr>
            <w:tcW w:w="3981" w:type="dxa"/>
            <w:vAlign w:val="center"/>
          </w:tcPr>
          <w:p w14:paraId="0AEE0CA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96829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D9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F62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36B6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7448B9B" w14:textId="77777777">
        <w:trPr>
          <w:jc w:val="center"/>
        </w:trPr>
        <w:tc>
          <w:tcPr>
            <w:tcW w:w="3981" w:type="dxa"/>
            <w:vAlign w:val="center"/>
          </w:tcPr>
          <w:p w14:paraId="14975208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C32A9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EAB5C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0967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CDFB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DDD363" w14:textId="77777777">
        <w:trPr>
          <w:jc w:val="center"/>
        </w:trPr>
        <w:tc>
          <w:tcPr>
            <w:tcW w:w="3981" w:type="dxa"/>
            <w:vAlign w:val="center"/>
          </w:tcPr>
          <w:p w14:paraId="0BAC7AE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F294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331F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3E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9F07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CCED50D" w14:textId="77777777">
        <w:trPr>
          <w:jc w:val="center"/>
        </w:trPr>
        <w:tc>
          <w:tcPr>
            <w:tcW w:w="3981" w:type="dxa"/>
            <w:vAlign w:val="center"/>
          </w:tcPr>
          <w:p w14:paraId="7F03651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04AF5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C4CB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CB94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0228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A86B3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5D0173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B1825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8645F8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DB1431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669D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D21A7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26DD3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D01BA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544F9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7F5D1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022AB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38555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1094F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A2F01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86B834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97074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FFE8D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7E122DB" w14:textId="77777777">
        <w:trPr>
          <w:jc w:val="center"/>
        </w:trPr>
        <w:tc>
          <w:tcPr>
            <w:tcW w:w="3981" w:type="dxa"/>
            <w:vAlign w:val="center"/>
          </w:tcPr>
          <w:p w14:paraId="3D1FE9D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59E9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5C76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3440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A682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620B418" w14:textId="77777777">
        <w:trPr>
          <w:jc w:val="center"/>
        </w:trPr>
        <w:tc>
          <w:tcPr>
            <w:tcW w:w="3981" w:type="dxa"/>
            <w:vAlign w:val="center"/>
          </w:tcPr>
          <w:p w14:paraId="5302FA7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4F3E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1B3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0048F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FCED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689ECC5" w14:textId="77777777">
        <w:trPr>
          <w:jc w:val="center"/>
        </w:trPr>
        <w:tc>
          <w:tcPr>
            <w:tcW w:w="3981" w:type="dxa"/>
            <w:vAlign w:val="center"/>
          </w:tcPr>
          <w:p w14:paraId="1FA9D8A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1E97A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A2B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53EA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4790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8D53F45" w14:textId="77777777">
        <w:trPr>
          <w:jc w:val="center"/>
        </w:trPr>
        <w:tc>
          <w:tcPr>
            <w:tcW w:w="3981" w:type="dxa"/>
            <w:vAlign w:val="center"/>
          </w:tcPr>
          <w:p w14:paraId="244D308A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04BD2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C65E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26C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C814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FEDBC44" w14:textId="77777777">
        <w:trPr>
          <w:jc w:val="center"/>
        </w:trPr>
        <w:tc>
          <w:tcPr>
            <w:tcW w:w="3981" w:type="dxa"/>
            <w:vAlign w:val="center"/>
          </w:tcPr>
          <w:p w14:paraId="57E923F0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14A1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07BFA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4AEA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13F0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ABFC0A" w14:textId="77777777">
        <w:trPr>
          <w:jc w:val="center"/>
        </w:trPr>
        <w:tc>
          <w:tcPr>
            <w:tcW w:w="3981" w:type="dxa"/>
            <w:vAlign w:val="center"/>
          </w:tcPr>
          <w:p w14:paraId="3E5C571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78503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DB04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3EB5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CEC6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8E2197" w14:textId="77777777">
        <w:trPr>
          <w:jc w:val="center"/>
        </w:trPr>
        <w:tc>
          <w:tcPr>
            <w:tcW w:w="3981" w:type="dxa"/>
            <w:vAlign w:val="center"/>
          </w:tcPr>
          <w:p w14:paraId="60F0ACF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28C6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4637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D6D2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E4A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4785672" w14:textId="77777777">
        <w:trPr>
          <w:jc w:val="center"/>
        </w:trPr>
        <w:tc>
          <w:tcPr>
            <w:tcW w:w="3981" w:type="dxa"/>
            <w:vAlign w:val="center"/>
          </w:tcPr>
          <w:p w14:paraId="74AB840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F603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30431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F23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DBE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79959AF" w14:textId="77777777" w:rsidR="00566155" w:rsidRDefault="00566155"/>
    <w:p w14:paraId="61127B98" w14:textId="77777777" w:rsidR="00566155" w:rsidRDefault="00000000">
      <w:r>
        <w:rPr>
          <w:rFonts w:hint="eastAsia"/>
        </w:rPr>
        <w:t>{</w:t>
      </w:r>
    </w:p>
    <w:p w14:paraId="1D1C5B13" w14:textId="77777777" w:rsidR="00566155" w:rsidRDefault="00000000">
      <w:r>
        <w:rPr>
          <w:rFonts w:hint="eastAsia"/>
        </w:rPr>
        <w:t xml:space="preserve">  "_embedded": {</w:t>
      </w:r>
    </w:p>
    <w:p w14:paraId="63DEAE1C" w14:textId="77777777" w:rsidR="00566155" w:rsidRDefault="00000000">
      <w:r>
        <w:rPr>
          <w:rFonts w:hint="eastAsia"/>
        </w:rPr>
        <w:t xml:space="preserve">    "representations": [</w:t>
      </w:r>
    </w:p>
    <w:p w14:paraId="70CA4993" w14:textId="77777777" w:rsidR="00566155" w:rsidRDefault="00000000">
      <w:r>
        <w:rPr>
          <w:rFonts w:hint="eastAsia"/>
        </w:rPr>
        <w:t xml:space="preserve">      {</w:t>
      </w:r>
    </w:p>
    <w:p w14:paraId="1B7591B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"2025-05-21T09:22:25.308+0800",</w:t>
      </w:r>
    </w:p>
    <w:p w14:paraId="08635F4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"2025-05-21T09:22:25.308+0800",</w:t>
      </w:r>
    </w:p>
    <w:p w14:paraId="674A6202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2B9ECA4F" w14:textId="77777777" w:rsidR="00566155" w:rsidRDefault="00000000">
      <w:r>
        <w:rPr>
          <w:rFonts w:hint="eastAsia"/>
        </w:rPr>
        <w:t xml:space="preserve">        "title": "",</w:t>
      </w:r>
    </w:p>
    <w:p w14:paraId="05C3FB8A" w14:textId="77777777" w:rsidR="00566155" w:rsidRDefault="00000000">
      <w:r>
        <w:rPr>
          <w:rFonts w:hint="eastAsia"/>
        </w:rPr>
        <w:t xml:space="preserve">        "description": "",</w:t>
      </w:r>
    </w:p>
    <w:p w14:paraId="4A959182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</w:t>
      </w:r>
    </w:p>
    <w:p w14:paraId="66FC00CA" w14:textId="77777777" w:rsidR="00566155" w:rsidRDefault="00000000">
      <w:r>
        <w:rPr>
          <w:rFonts w:hint="eastAsia"/>
        </w:rPr>
        <w:t xml:space="preserve">        "language": "ZH",</w:t>
      </w:r>
    </w:p>
    <w:p w14:paraId="6CB73A0B" w14:textId="77777777" w:rsidR="00566155" w:rsidRDefault="00000000">
      <w:r>
        <w:rPr>
          <w:rFonts w:hint="eastAsia"/>
        </w:rPr>
        <w:t xml:space="preserve">        "additional": {},</w:t>
      </w:r>
    </w:p>
    <w:p w14:paraId="4C3AB114" w14:textId="77777777" w:rsidR="00566155" w:rsidRDefault="00000000">
      <w:r>
        <w:rPr>
          <w:rFonts w:hint="eastAsia"/>
        </w:rPr>
        <w:t xml:space="preserve">        "_links": {</w:t>
      </w:r>
    </w:p>
    <w:p w14:paraId="02A83A7D" w14:textId="77777777" w:rsidR="00566155" w:rsidRDefault="00000000">
      <w:r>
        <w:rPr>
          <w:rFonts w:hint="eastAsia"/>
        </w:rPr>
        <w:t xml:space="preserve">          "self": {</w:t>
      </w:r>
    </w:p>
    <w:p w14:paraId="0AD8884F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"https://connector-h1:8080/api/representations/866a59bc-2889-4d24-a01c-7bc683a49130"</w:t>
      </w:r>
    </w:p>
    <w:p w14:paraId="2FF1E956" w14:textId="77777777" w:rsidR="00566155" w:rsidRDefault="00000000">
      <w:r>
        <w:rPr>
          <w:rFonts w:hint="eastAsia"/>
        </w:rPr>
        <w:t xml:space="preserve">          },</w:t>
      </w:r>
    </w:p>
    <w:p w14:paraId="6E916045" w14:textId="77777777" w:rsidR="00566155" w:rsidRDefault="00000000">
      <w:r>
        <w:rPr>
          <w:rFonts w:hint="eastAsia"/>
        </w:rPr>
        <w:lastRenderedPageBreak/>
        <w:t xml:space="preserve">          "artifacts": {</w:t>
      </w:r>
    </w:p>
    <w:p w14:paraId="5A27386E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DACB1D9" w14:textId="77777777" w:rsidR="00566155" w:rsidRDefault="00000000">
      <w:r>
        <w:rPr>
          <w:rFonts w:hint="eastAsia"/>
        </w:rPr>
        <w:t xml:space="preserve">            "templated": true</w:t>
      </w:r>
    </w:p>
    <w:p w14:paraId="552F9C29" w14:textId="77777777" w:rsidR="00566155" w:rsidRDefault="00000000">
      <w:r>
        <w:rPr>
          <w:rFonts w:hint="eastAsia"/>
        </w:rPr>
        <w:t xml:space="preserve">          },</w:t>
      </w:r>
    </w:p>
    <w:p w14:paraId="1E86B1EE" w14:textId="77777777" w:rsidR="00566155" w:rsidRDefault="00000000">
      <w:r>
        <w:rPr>
          <w:rFonts w:hint="eastAsia"/>
        </w:rPr>
        <w:t xml:space="preserve">          "offers": {</w:t>
      </w:r>
    </w:p>
    <w:p w14:paraId="3064B38E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2491BFD" w14:textId="77777777" w:rsidR="00566155" w:rsidRDefault="00000000">
      <w:r>
        <w:rPr>
          <w:rFonts w:hint="eastAsia"/>
        </w:rPr>
        <w:t xml:space="preserve">            "templated": true</w:t>
      </w:r>
    </w:p>
    <w:p w14:paraId="69C384BC" w14:textId="77777777" w:rsidR="00566155" w:rsidRDefault="00000000">
      <w:r>
        <w:rPr>
          <w:rFonts w:hint="eastAsia"/>
        </w:rPr>
        <w:t xml:space="preserve">          },</w:t>
      </w:r>
    </w:p>
    <w:p w14:paraId="0CC8199C" w14:textId="77777777" w:rsidR="00566155" w:rsidRDefault="00000000">
      <w:r>
        <w:rPr>
          <w:rFonts w:hint="eastAsia"/>
        </w:rPr>
        <w:t xml:space="preserve">          "subscriptions": {</w:t>
      </w:r>
    </w:p>
    <w:p w14:paraId="738B2C11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D26836F" w14:textId="77777777" w:rsidR="00566155" w:rsidRDefault="00000000">
      <w:r>
        <w:rPr>
          <w:rFonts w:hint="eastAsia"/>
        </w:rPr>
        <w:t xml:space="preserve">            "templated": true</w:t>
      </w:r>
    </w:p>
    <w:p w14:paraId="098D0B86" w14:textId="77777777" w:rsidR="00566155" w:rsidRDefault="00000000">
      <w:r>
        <w:rPr>
          <w:rFonts w:hint="eastAsia"/>
        </w:rPr>
        <w:t xml:space="preserve">          }</w:t>
      </w:r>
    </w:p>
    <w:p w14:paraId="02FFD120" w14:textId="77777777" w:rsidR="00566155" w:rsidRDefault="00000000">
      <w:r>
        <w:rPr>
          <w:rFonts w:hint="eastAsia"/>
        </w:rPr>
        <w:t xml:space="preserve">        }</w:t>
      </w:r>
    </w:p>
    <w:p w14:paraId="2B066A01" w14:textId="77777777" w:rsidR="00566155" w:rsidRDefault="00000000">
      <w:r>
        <w:rPr>
          <w:rFonts w:hint="eastAsia"/>
        </w:rPr>
        <w:t xml:space="preserve">      }</w:t>
      </w:r>
    </w:p>
    <w:p w14:paraId="301D76BE" w14:textId="77777777" w:rsidR="00566155" w:rsidRDefault="00000000">
      <w:r>
        <w:rPr>
          <w:rFonts w:hint="eastAsia"/>
        </w:rPr>
        <w:t xml:space="preserve">    ]</w:t>
      </w:r>
    </w:p>
    <w:p w14:paraId="75612159" w14:textId="77777777" w:rsidR="00566155" w:rsidRDefault="00000000">
      <w:r>
        <w:rPr>
          <w:rFonts w:hint="eastAsia"/>
        </w:rPr>
        <w:t xml:space="preserve">  },</w:t>
      </w:r>
    </w:p>
    <w:p w14:paraId="2A495ABB" w14:textId="77777777" w:rsidR="00566155" w:rsidRDefault="00000000">
      <w:r>
        <w:rPr>
          <w:rFonts w:hint="eastAsia"/>
        </w:rPr>
        <w:t xml:space="preserve">  "_links": {</w:t>
      </w:r>
    </w:p>
    <w:p w14:paraId="5B2A741A" w14:textId="77777777" w:rsidR="00566155" w:rsidRDefault="00000000">
      <w:r>
        <w:rPr>
          <w:rFonts w:hint="eastAsia"/>
        </w:rPr>
        <w:t xml:space="preserve">    "self": {</w:t>
      </w:r>
    </w:p>
    <w:p w14:paraId="06B4DDD2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representations?page</w:t>
      </w:r>
      <w:proofErr w:type="spellEnd"/>
      <w:r>
        <w:rPr>
          <w:rFonts w:hint="eastAsia"/>
        </w:rPr>
        <w:t>=0&amp;size=30"</w:t>
      </w:r>
    </w:p>
    <w:p w14:paraId="63AE62A1" w14:textId="77777777" w:rsidR="00566155" w:rsidRDefault="00000000">
      <w:r>
        <w:rPr>
          <w:rFonts w:hint="eastAsia"/>
        </w:rPr>
        <w:t xml:space="preserve">    }</w:t>
      </w:r>
    </w:p>
    <w:p w14:paraId="340AB42C" w14:textId="77777777" w:rsidR="00566155" w:rsidRDefault="00000000">
      <w:r>
        <w:rPr>
          <w:rFonts w:hint="eastAsia"/>
        </w:rPr>
        <w:t xml:space="preserve">  },</w:t>
      </w:r>
    </w:p>
    <w:p w14:paraId="19AED53A" w14:textId="77777777" w:rsidR="00566155" w:rsidRDefault="00000000">
      <w:r>
        <w:rPr>
          <w:rFonts w:hint="eastAsia"/>
        </w:rPr>
        <w:t xml:space="preserve">  "page": {</w:t>
      </w:r>
    </w:p>
    <w:p w14:paraId="6336D25B" w14:textId="77777777" w:rsidR="00566155" w:rsidRDefault="00000000">
      <w:r>
        <w:rPr>
          <w:rFonts w:hint="eastAsia"/>
        </w:rPr>
        <w:t xml:space="preserve">    "size": 30,</w:t>
      </w:r>
    </w:p>
    <w:p w14:paraId="4930E76B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28,</w:t>
      </w:r>
    </w:p>
    <w:p w14:paraId="742ABF19" w14:textId="77777777" w:rsidR="00566155" w:rsidRDefault="00000000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26F20A02" w14:textId="77777777" w:rsidR="00566155" w:rsidRDefault="00000000">
      <w:r>
        <w:rPr>
          <w:rFonts w:hint="eastAsia"/>
        </w:rPr>
        <w:t xml:space="preserve">    "number": 0</w:t>
      </w:r>
    </w:p>
    <w:p w14:paraId="2E76C62B" w14:textId="77777777" w:rsidR="00566155" w:rsidRDefault="00000000">
      <w:r>
        <w:rPr>
          <w:rFonts w:hint="eastAsia"/>
        </w:rPr>
        <w:t xml:space="preserve">  }</w:t>
      </w:r>
    </w:p>
    <w:p w14:paraId="1D9D387D" w14:textId="77777777" w:rsidR="00566155" w:rsidRDefault="00000000">
      <w:r>
        <w:rPr>
          <w:rFonts w:hint="eastAsia"/>
        </w:rPr>
        <w:t>}</w:t>
      </w:r>
    </w:p>
    <w:p w14:paraId="338CD739" w14:textId="77777777" w:rsidR="00566155" w:rsidRDefault="00000000">
      <w:pPr>
        <w:pStyle w:val="1"/>
        <w:numPr>
          <w:ilvl w:val="0"/>
          <w:numId w:val="7"/>
        </w:numPr>
        <w:ind w:firstLine="0"/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</w:p>
    <w:p w14:paraId="3D2967F2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产品服务列表</w:t>
      </w:r>
    </w:p>
    <w:p w14:paraId="7885784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3363C23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51F699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7685CAF" w14:textId="77777777">
        <w:trPr>
          <w:jc w:val="center"/>
        </w:trPr>
        <w:tc>
          <w:tcPr>
            <w:tcW w:w="3981" w:type="dxa"/>
            <w:vAlign w:val="center"/>
          </w:tcPr>
          <w:p w14:paraId="71238280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A5259DD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44E6CB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AE9FC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93528B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334F3B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B87BB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56FFD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45D94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5152EB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8AEC1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272D96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76D208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643D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A671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249D07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4CE1E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8EB3D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0A092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B0EB9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FE69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10FD50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6D7E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395B54A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ABD5F4" w14:textId="77777777">
        <w:trPr>
          <w:jc w:val="center"/>
        </w:trPr>
        <w:tc>
          <w:tcPr>
            <w:tcW w:w="3981" w:type="dxa"/>
            <w:vAlign w:val="center"/>
          </w:tcPr>
          <w:p w14:paraId="3158B99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3D4AA4D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0961AA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989218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CD72B7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C0B8182" w14:textId="77777777">
        <w:trPr>
          <w:jc w:val="center"/>
        </w:trPr>
        <w:tc>
          <w:tcPr>
            <w:tcW w:w="3981" w:type="dxa"/>
            <w:vAlign w:val="center"/>
          </w:tcPr>
          <w:p w14:paraId="4C3BBFB7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2B36B3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972E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E41D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3FD6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148BAA23" w14:textId="77777777">
        <w:trPr>
          <w:jc w:val="center"/>
        </w:trPr>
        <w:tc>
          <w:tcPr>
            <w:tcW w:w="3981" w:type="dxa"/>
            <w:vAlign w:val="center"/>
          </w:tcPr>
          <w:p w14:paraId="607448C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681880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F127D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723F2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0ED8E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B53F3F4" w14:textId="77777777">
        <w:trPr>
          <w:jc w:val="center"/>
        </w:trPr>
        <w:tc>
          <w:tcPr>
            <w:tcW w:w="3981" w:type="dxa"/>
            <w:vAlign w:val="center"/>
          </w:tcPr>
          <w:p w14:paraId="4D0AB085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E22B3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58EF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0AE9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667E8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F18F117" w14:textId="77777777">
        <w:trPr>
          <w:jc w:val="center"/>
        </w:trPr>
        <w:tc>
          <w:tcPr>
            <w:tcW w:w="3981" w:type="dxa"/>
            <w:vAlign w:val="center"/>
          </w:tcPr>
          <w:p w14:paraId="7EC2A97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EBFB3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41073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125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9C16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678FAA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E5D41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E06AD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13FDE9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A4A3BC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E489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A28340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34D39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7A77D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8F829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F92C1C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031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08210C60" w14:textId="77777777">
        <w:trPr>
          <w:jc w:val="center"/>
        </w:trPr>
        <w:tc>
          <w:tcPr>
            <w:tcW w:w="3981" w:type="dxa"/>
            <w:vAlign w:val="center"/>
          </w:tcPr>
          <w:p w14:paraId="435FDB3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F6980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D637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6BB8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94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8550C89" w14:textId="77777777">
        <w:trPr>
          <w:jc w:val="center"/>
        </w:trPr>
        <w:tc>
          <w:tcPr>
            <w:tcW w:w="3981" w:type="dxa"/>
            <w:vAlign w:val="center"/>
          </w:tcPr>
          <w:p w14:paraId="76E47EC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E0E2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6D7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A3C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387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83BBC9E" w14:textId="77777777">
        <w:trPr>
          <w:jc w:val="center"/>
        </w:trPr>
        <w:tc>
          <w:tcPr>
            <w:tcW w:w="3981" w:type="dxa"/>
            <w:vAlign w:val="center"/>
          </w:tcPr>
          <w:p w14:paraId="31CEC07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3BA16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FB50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40B7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6D7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7C0FFACC" w14:textId="77777777">
        <w:trPr>
          <w:jc w:val="center"/>
        </w:trPr>
        <w:tc>
          <w:tcPr>
            <w:tcW w:w="3981" w:type="dxa"/>
            <w:vAlign w:val="center"/>
          </w:tcPr>
          <w:p w14:paraId="76BFA62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552A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B536E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C669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D2DA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CB41069" w14:textId="77777777">
        <w:trPr>
          <w:jc w:val="center"/>
        </w:trPr>
        <w:tc>
          <w:tcPr>
            <w:tcW w:w="3981" w:type="dxa"/>
            <w:vAlign w:val="center"/>
          </w:tcPr>
          <w:p w14:paraId="0C155C3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7FB0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AD935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FB45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8D8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560B40DC" w14:textId="77777777">
        <w:trPr>
          <w:jc w:val="center"/>
        </w:trPr>
        <w:tc>
          <w:tcPr>
            <w:tcW w:w="3981" w:type="dxa"/>
            <w:vAlign w:val="center"/>
          </w:tcPr>
          <w:p w14:paraId="62E6702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6A4B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E465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09B1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EC8D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77D54AE" w14:textId="77777777">
        <w:trPr>
          <w:jc w:val="center"/>
        </w:trPr>
        <w:tc>
          <w:tcPr>
            <w:tcW w:w="3981" w:type="dxa"/>
            <w:vAlign w:val="center"/>
          </w:tcPr>
          <w:p w14:paraId="08C40F2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859C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4BFFB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42BF5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6ED20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2A7E63F" w14:textId="77777777">
        <w:trPr>
          <w:jc w:val="center"/>
        </w:trPr>
        <w:tc>
          <w:tcPr>
            <w:tcW w:w="3981" w:type="dxa"/>
            <w:vAlign w:val="center"/>
          </w:tcPr>
          <w:p w14:paraId="0E2658C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287B4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0EE4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611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C521A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AC9C487" w14:textId="77777777">
        <w:trPr>
          <w:jc w:val="center"/>
        </w:trPr>
        <w:tc>
          <w:tcPr>
            <w:tcW w:w="3981" w:type="dxa"/>
            <w:vAlign w:val="center"/>
          </w:tcPr>
          <w:p w14:paraId="1E38C0A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4472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F34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3836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0821E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7897CC8" w14:textId="77777777">
        <w:trPr>
          <w:jc w:val="center"/>
        </w:trPr>
        <w:tc>
          <w:tcPr>
            <w:tcW w:w="3981" w:type="dxa"/>
            <w:vAlign w:val="center"/>
          </w:tcPr>
          <w:p w14:paraId="09855D4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C57B4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BB822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36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9C91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2D280D" w14:textId="77777777">
        <w:trPr>
          <w:jc w:val="center"/>
        </w:trPr>
        <w:tc>
          <w:tcPr>
            <w:tcW w:w="3981" w:type="dxa"/>
            <w:vAlign w:val="center"/>
          </w:tcPr>
          <w:p w14:paraId="2084F05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2704A1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A273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385C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47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69FE35D2" w14:textId="77777777">
        <w:trPr>
          <w:jc w:val="center"/>
        </w:trPr>
        <w:tc>
          <w:tcPr>
            <w:tcW w:w="3981" w:type="dxa"/>
            <w:vAlign w:val="center"/>
          </w:tcPr>
          <w:p w14:paraId="63666B3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2B02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1C2C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F3F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A639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D30BCB3" w14:textId="77777777">
        <w:trPr>
          <w:jc w:val="center"/>
        </w:trPr>
        <w:tc>
          <w:tcPr>
            <w:tcW w:w="3981" w:type="dxa"/>
            <w:vAlign w:val="center"/>
          </w:tcPr>
          <w:p w14:paraId="5863B30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3D8B3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B6DA4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4159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1816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C3E4B46" w14:textId="77777777">
        <w:trPr>
          <w:jc w:val="center"/>
        </w:trPr>
        <w:tc>
          <w:tcPr>
            <w:tcW w:w="3981" w:type="dxa"/>
            <w:vAlign w:val="center"/>
          </w:tcPr>
          <w:p w14:paraId="41C3F84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16182F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D8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60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2D12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AC8B244" w14:textId="77777777">
        <w:trPr>
          <w:jc w:val="center"/>
        </w:trPr>
        <w:tc>
          <w:tcPr>
            <w:tcW w:w="3981" w:type="dxa"/>
            <w:vAlign w:val="center"/>
          </w:tcPr>
          <w:p w14:paraId="2CDAB4B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D52B24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88F498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4AF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0A0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73672A23" w14:textId="77777777">
        <w:trPr>
          <w:jc w:val="center"/>
        </w:trPr>
        <w:tc>
          <w:tcPr>
            <w:tcW w:w="3981" w:type="dxa"/>
            <w:vAlign w:val="center"/>
          </w:tcPr>
          <w:p w14:paraId="306BC69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AECB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9AE9C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CDB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161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A708A5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57C87F0B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41BEAC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E9AC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9956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A7B3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0C39E5" w14:textId="77777777">
        <w:trPr>
          <w:jc w:val="center"/>
        </w:trPr>
        <w:tc>
          <w:tcPr>
            <w:tcW w:w="3981" w:type="dxa"/>
            <w:vAlign w:val="center"/>
          </w:tcPr>
          <w:p w14:paraId="71035CC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0A6E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4C26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6132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D8A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722E0DE8" w14:textId="77777777">
        <w:trPr>
          <w:jc w:val="center"/>
        </w:trPr>
        <w:tc>
          <w:tcPr>
            <w:tcW w:w="3981" w:type="dxa"/>
            <w:vAlign w:val="center"/>
          </w:tcPr>
          <w:p w14:paraId="2D15DED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B1266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BF8BC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73D8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45F7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6E85F00" w14:textId="77777777">
        <w:trPr>
          <w:jc w:val="center"/>
        </w:trPr>
        <w:tc>
          <w:tcPr>
            <w:tcW w:w="3981" w:type="dxa"/>
            <w:vAlign w:val="center"/>
          </w:tcPr>
          <w:p w14:paraId="6BD8668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7E337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2CFEC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5FA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0F01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84DB431" w14:textId="77777777">
        <w:trPr>
          <w:jc w:val="center"/>
        </w:trPr>
        <w:tc>
          <w:tcPr>
            <w:tcW w:w="3981" w:type="dxa"/>
            <w:vAlign w:val="center"/>
          </w:tcPr>
          <w:p w14:paraId="4B91745E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2A0D3F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64AEE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A1CD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50154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F7F2A91" w14:textId="77777777">
        <w:trPr>
          <w:jc w:val="center"/>
        </w:trPr>
        <w:tc>
          <w:tcPr>
            <w:tcW w:w="3981" w:type="dxa"/>
            <w:vAlign w:val="center"/>
          </w:tcPr>
          <w:p w14:paraId="78067C6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2BDED1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E24B9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F93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F45C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70933E5" w14:textId="77777777">
        <w:trPr>
          <w:jc w:val="center"/>
        </w:trPr>
        <w:tc>
          <w:tcPr>
            <w:tcW w:w="3981" w:type="dxa"/>
            <w:vAlign w:val="center"/>
          </w:tcPr>
          <w:p w14:paraId="2C90DF9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CDE27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B07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7674B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6858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61517F3C" w14:textId="77777777">
        <w:trPr>
          <w:jc w:val="center"/>
        </w:trPr>
        <w:tc>
          <w:tcPr>
            <w:tcW w:w="3981" w:type="dxa"/>
            <w:vAlign w:val="center"/>
          </w:tcPr>
          <w:p w14:paraId="0718862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DE3A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271D9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A75E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F1E1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840297" w14:textId="77777777">
        <w:trPr>
          <w:jc w:val="center"/>
        </w:trPr>
        <w:tc>
          <w:tcPr>
            <w:tcW w:w="3981" w:type="dxa"/>
            <w:vAlign w:val="center"/>
          </w:tcPr>
          <w:p w14:paraId="0E8B108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8056B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B75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17F3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F82A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32DF12" w14:textId="77777777">
        <w:trPr>
          <w:jc w:val="center"/>
        </w:trPr>
        <w:tc>
          <w:tcPr>
            <w:tcW w:w="3981" w:type="dxa"/>
            <w:vAlign w:val="center"/>
          </w:tcPr>
          <w:p w14:paraId="01641F4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1047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8D0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1C4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A3E2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60EC90B" w14:textId="77777777">
        <w:trPr>
          <w:jc w:val="center"/>
        </w:trPr>
        <w:tc>
          <w:tcPr>
            <w:tcW w:w="3981" w:type="dxa"/>
            <w:vAlign w:val="center"/>
          </w:tcPr>
          <w:p w14:paraId="71A47D1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E5FED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25CF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A41E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CF1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ABC31EB" w14:textId="77777777">
        <w:trPr>
          <w:jc w:val="center"/>
        </w:trPr>
        <w:tc>
          <w:tcPr>
            <w:tcW w:w="3981" w:type="dxa"/>
            <w:vAlign w:val="center"/>
          </w:tcPr>
          <w:p w14:paraId="004361C6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340A93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DA42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2573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C409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602BECC" w14:textId="77777777">
        <w:trPr>
          <w:jc w:val="center"/>
        </w:trPr>
        <w:tc>
          <w:tcPr>
            <w:tcW w:w="3981" w:type="dxa"/>
            <w:vAlign w:val="center"/>
          </w:tcPr>
          <w:p w14:paraId="10D3BFF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7743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866C7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E30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A091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61973EFA" w14:textId="77777777">
        <w:trPr>
          <w:jc w:val="center"/>
        </w:trPr>
        <w:tc>
          <w:tcPr>
            <w:tcW w:w="3981" w:type="dxa"/>
            <w:vAlign w:val="center"/>
          </w:tcPr>
          <w:p w14:paraId="325E5D1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9272C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F26E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7534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E3A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5D621C" w14:textId="77777777">
        <w:trPr>
          <w:jc w:val="center"/>
        </w:trPr>
        <w:tc>
          <w:tcPr>
            <w:tcW w:w="3981" w:type="dxa"/>
            <w:vAlign w:val="center"/>
          </w:tcPr>
          <w:p w14:paraId="0257EE0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53BA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2EEA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E54B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8153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209A84D" w14:textId="77777777">
        <w:trPr>
          <w:jc w:val="center"/>
        </w:trPr>
        <w:tc>
          <w:tcPr>
            <w:tcW w:w="3981" w:type="dxa"/>
            <w:vAlign w:val="center"/>
          </w:tcPr>
          <w:p w14:paraId="6F89B465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DA79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88487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4AB8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8E66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78A5AE0" w14:textId="77777777" w:rsidR="00566155" w:rsidRDefault="00566155"/>
    <w:p w14:paraId="41CD3976" w14:textId="77777777" w:rsidR="00566155" w:rsidRDefault="00000000">
      <w:r>
        <w:rPr>
          <w:rFonts w:hint="eastAsia"/>
        </w:rPr>
        <w:t>{</w:t>
      </w:r>
    </w:p>
    <w:p w14:paraId="792247E5" w14:textId="77777777" w:rsidR="00566155" w:rsidRDefault="00000000">
      <w:r>
        <w:rPr>
          <w:rFonts w:hint="eastAsia"/>
        </w:rPr>
        <w:t xml:space="preserve">  "_embedded": {</w:t>
      </w:r>
    </w:p>
    <w:p w14:paraId="332D08D7" w14:textId="77777777" w:rsidR="00566155" w:rsidRDefault="00000000">
      <w:r>
        <w:rPr>
          <w:rFonts w:hint="eastAsia"/>
        </w:rPr>
        <w:t xml:space="preserve">    "resources": [</w:t>
      </w:r>
    </w:p>
    <w:p w14:paraId="61B8E244" w14:textId="77777777" w:rsidR="00566155" w:rsidRDefault="00000000">
      <w:r>
        <w:rPr>
          <w:rFonts w:hint="eastAsia"/>
        </w:rPr>
        <w:lastRenderedPageBreak/>
        <w:t xml:space="preserve">      {</w:t>
      </w:r>
    </w:p>
    <w:p w14:paraId="0CCD3375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373BC06F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0A522D42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0D9EE2AB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236A7B9C" w14:textId="77777777" w:rsidR="00566155" w:rsidRDefault="00000000">
      <w:r>
        <w:rPr>
          <w:rFonts w:hint="eastAsia"/>
        </w:rPr>
        <w:t xml:space="preserve">        "keywords": [</w:t>
      </w:r>
    </w:p>
    <w:p w14:paraId="4714E012" w14:textId="77777777" w:rsidR="00566155" w:rsidRDefault="00000000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06E4E890" w14:textId="77777777" w:rsidR="00566155" w:rsidRDefault="00000000">
      <w:r>
        <w:rPr>
          <w:rFonts w:hint="eastAsia"/>
        </w:rPr>
        <w:t xml:space="preserve">        ],</w:t>
      </w:r>
    </w:p>
    <w:p w14:paraId="16BA7D82" w14:textId="77777777" w:rsidR="00566155" w:rsidRDefault="00000000">
      <w:r>
        <w:rPr>
          <w:rFonts w:hint="eastAsia"/>
        </w:rPr>
        <w:t xml:space="preserve">        "publisher": "https://connector-h1",</w:t>
      </w:r>
    </w:p>
    <w:p w14:paraId="0B6DA99D" w14:textId="77777777" w:rsidR="00566155" w:rsidRDefault="00000000">
      <w:r>
        <w:rPr>
          <w:rFonts w:hint="eastAsia"/>
        </w:rPr>
        <w:t xml:space="preserve">        "language": "ZH",</w:t>
      </w:r>
    </w:p>
    <w:p w14:paraId="0910A728" w14:textId="77777777" w:rsidR="00566155" w:rsidRDefault="00000000">
      <w:r>
        <w:rPr>
          <w:rFonts w:hint="eastAsia"/>
        </w:rPr>
        <w:t xml:space="preserve">        "license": "https://connector-h1/license",</w:t>
      </w:r>
    </w:p>
    <w:p w14:paraId="5EE96912" w14:textId="77777777" w:rsidR="00566155" w:rsidRDefault="00000000">
      <w:r>
        <w:rPr>
          <w:rFonts w:hint="eastAsia"/>
        </w:rPr>
        <w:t xml:space="preserve">        "version": 3,</w:t>
      </w:r>
    </w:p>
    <w:p w14:paraId="3B70B294" w14:textId="77777777" w:rsidR="00566155" w:rsidRDefault="00000000">
      <w:r>
        <w:rPr>
          <w:rFonts w:hint="eastAsia"/>
        </w:rPr>
        <w:t xml:space="preserve">        "sovereign": "",</w:t>
      </w:r>
    </w:p>
    <w:p w14:paraId="6D7FA5D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550A0D49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7DAC7DCF" w14:textId="77777777" w:rsidR="00566155" w:rsidRDefault="00000000">
      <w:r>
        <w:rPr>
          <w:rFonts w:hint="eastAsia"/>
        </w:rPr>
        <w:t xml:space="preserve">        "samples": [],</w:t>
      </w:r>
    </w:p>
    <w:p w14:paraId="5D637BAA" w14:textId="77777777" w:rsidR="00566155" w:rsidRDefault="00000000">
      <w:r>
        <w:rPr>
          <w:rFonts w:hint="eastAsia"/>
        </w:rPr>
        <w:t xml:space="preserve">        "additional": {},</w:t>
      </w:r>
    </w:p>
    <w:p w14:paraId="4C8C0033" w14:textId="77777777" w:rsidR="00566155" w:rsidRDefault="00000000">
      <w:r>
        <w:rPr>
          <w:rFonts w:hint="eastAsia"/>
        </w:rPr>
        <w:t xml:space="preserve">        "_links": {</w:t>
      </w:r>
    </w:p>
    <w:p w14:paraId="31F07D65" w14:textId="77777777" w:rsidR="00566155" w:rsidRDefault="00000000">
      <w:r>
        <w:rPr>
          <w:rFonts w:hint="eastAsia"/>
        </w:rPr>
        <w:t xml:space="preserve">          "self": {</w:t>
      </w:r>
    </w:p>
    <w:p w14:paraId="72074F80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1D81CA1A" w14:textId="77777777" w:rsidR="00566155" w:rsidRDefault="00000000">
      <w:r>
        <w:rPr>
          <w:rFonts w:hint="eastAsia"/>
        </w:rPr>
        <w:t xml:space="preserve">          },</w:t>
      </w:r>
    </w:p>
    <w:p w14:paraId="173310CE" w14:textId="77777777" w:rsidR="00566155" w:rsidRDefault="00000000">
      <w:r>
        <w:rPr>
          <w:rFonts w:hint="eastAsia"/>
        </w:rPr>
        <w:t xml:space="preserve">          "contracts": {</w:t>
      </w:r>
    </w:p>
    <w:p w14:paraId="1D185BA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A80943E" w14:textId="77777777" w:rsidR="00566155" w:rsidRDefault="00000000">
      <w:r>
        <w:rPr>
          <w:rFonts w:hint="eastAsia"/>
        </w:rPr>
        <w:t xml:space="preserve">            "templated": true</w:t>
      </w:r>
    </w:p>
    <w:p w14:paraId="41C3FD6B" w14:textId="77777777" w:rsidR="00566155" w:rsidRDefault="00000000">
      <w:r>
        <w:rPr>
          <w:rFonts w:hint="eastAsia"/>
        </w:rPr>
        <w:lastRenderedPageBreak/>
        <w:t xml:space="preserve">          },</w:t>
      </w:r>
    </w:p>
    <w:p w14:paraId="16DDC51F" w14:textId="77777777" w:rsidR="00566155" w:rsidRDefault="00000000">
      <w:r>
        <w:rPr>
          <w:rFonts w:hint="eastAsia"/>
        </w:rPr>
        <w:t xml:space="preserve">          "representations": {</w:t>
      </w:r>
    </w:p>
    <w:p w14:paraId="54DFE22B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F47665" w14:textId="77777777" w:rsidR="00566155" w:rsidRDefault="00000000">
      <w:r>
        <w:rPr>
          <w:rFonts w:hint="eastAsia"/>
        </w:rPr>
        <w:t xml:space="preserve">            "templated": true</w:t>
      </w:r>
    </w:p>
    <w:p w14:paraId="5C6ED44F" w14:textId="77777777" w:rsidR="00566155" w:rsidRDefault="00000000">
      <w:r>
        <w:rPr>
          <w:rFonts w:hint="eastAsia"/>
        </w:rPr>
        <w:t xml:space="preserve">          },</w:t>
      </w:r>
    </w:p>
    <w:p w14:paraId="22D3CFD0" w14:textId="77777777" w:rsidR="00566155" w:rsidRDefault="00000000">
      <w:r>
        <w:rPr>
          <w:rFonts w:hint="eastAsia"/>
        </w:rPr>
        <w:t xml:space="preserve">          "catalogs": {</w:t>
      </w:r>
    </w:p>
    <w:p w14:paraId="32D834BB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6BBF6E" w14:textId="77777777" w:rsidR="00566155" w:rsidRDefault="00000000">
      <w:r>
        <w:rPr>
          <w:rFonts w:hint="eastAsia"/>
        </w:rPr>
        <w:t xml:space="preserve">            "templated": true</w:t>
      </w:r>
    </w:p>
    <w:p w14:paraId="5F9B9C1A" w14:textId="77777777" w:rsidR="00566155" w:rsidRDefault="00000000">
      <w:r>
        <w:rPr>
          <w:rFonts w:hint="eastAsia"/>
        </w:rPr>
        <w:t xml:space="preserve">          },</w:t>
      </w:r>
    </w:p>
    <w:p w14:paraId="6FC073AC" w14:textId="77777777" w:rsidR="00566155" w:rsidRDefault="00000000">
      <w:r>
        <w:rPr>
          <w:rFonts w:hint="eastAsia"/>
        </w:rPr>
        <w:t xml:space="preserve">          "subscriptions": {</w:t>
      </w:r>
    </w:p>
    <w:p w14:paraId="452292B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A630218" w14:textId="77777777" w:rsidR="00566155" w:rsidRDefault="00000000">
      <w:r>
        <w:rPr>
          <w:rFonts w:hint="eastAsia"/>
        </w:rPr>
        <w:t xml:space="preserve">            "templated": true</w:t>
      </w:r>
    </w:p>
    <w:p w14:paraId="2354327B" w14:textId="77777777" w:rsidR="00566155" w:rsidRDefault="00000000">
      <w:r>
        <w:rPr>
          <w:rFonts w:hint="eastAsia"/>
        </w:rPr>
        <w:t xml:space="preserve">          },</w:t>
      </w:r>
    </w:p>
    <w:p w14:paraId="70215167" w14:textId="77777777" w:rsidR="00566155" w:rsidRDefault="00000000">
      <w:r>
        <w:rPr>
          <w:rFonts w:hint="eastAsia"/>
        </w:rPr>
        <w:t xml:space="preserve">          "brokers": {</w:t>
      </w:r>
    </w:p>
    <w:p w14:paraId="493CC983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C0B926A" w14:textId="77777777" w:rsidR="00566155" w:rsidRDefault="00000000">
      <w:r>
        <w:rPr>
          <w:rFonts w:hint="eastAsia"/>
        </w:rPr>
        <w:t xml:space="preserve">            "templated": true</w:t>
      </w:r>
    </w:p>
    <w:p w14:paraId="22FCAE99" w14:textId="77777777" w:rsidR="00566155" w:rsidRDefault="00000000">
      <w:r>
        <w:rPr>
          <w:rFonts w:hint="eastAsia"/>
        </w:rPr>
        <w:t xml:space="preserve">          }</w:t>
      </w:r>
    </w:p>
    <w:p w14:paraId="52C2DF00" w14:textId="77777777" w:rsidR="00566155" w:rsidRDefault="00000000">
      <w:r>
        <w:rPr>
          <w:rFonts w:hint="eastAsia"/>
        </w:rPr>
        <w:t xml:space="preserve">        }</w:t>
      </w:r>
    </w:p>
    <w:p w14:paraId="18F1DE6A" w14:textId="77777777" w:rsidR="00566155" w:rsidRDefault="00000000">
      <w:r>
        <w:rPr>
          <w:rFonts w:hint="eastAsia"/>
        </w:rPr>
        <w:t xml:space="preserve">      }</w:t>
      </w:r>
    </w:p>
    <w:p w14:paraId="11EE5311" w14:textId="77777777" w:rsidR="00566155" w:rsidRDefault="00000000">
      <w:r>
        <w:rPr>
          <w:rFonts w:hint="eastAsia"/>
        </w:rPr>
        <w:t xml:space="preserve">    ]</w:t>
      </w:r>
    </w:p>
    <w:p w14:paraId="7EF55C62" w14:textId="77777777" w:rsidR="00566155" w:rsidRDefault="00000000">
      <w:r>
        <w:rPr>
          <w:rFonts w:hint="eastAsia"/>
        </w:rPr>
        <w:t xml:space="preserve">  },</w:t>
      </w:r>
    </w:p>
    <w:p w14:paraId="25E6180F" w14:textId="77777777" w:rsidR="00566155" w:rsidRDefault="00000000">
      <w:r>
        <w:rPr>
          <w:rFonts w:hint="eastAsia"/>
        </w:rPr>
        <w:t xml:space="preserve">  "_links": {</w:t>
      </w:r>
    </w:p>
    <w:p w14:paraId="0735C60E" w14:textId="77777777" w:rsidR="00566155" w:rsidRDefault="00000000">
      <w:r>
        <w:rPr>
          <w:rFonts w:hint="eastAsia"/>
        </w:rPr>
        <w:t xml:space="preserve">    "self": {</w:t>
      </w:r>
    </w:p>
    <w:p w14:paraId="34FBA8F4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358D7660" w14:textId="77777777" w:rsidR="00566155" w:rsidRDefault="00000000">
      <w:r>
        <w:rPr>
          <w:rFonts w:hint="eastAsia"/>
        </w:rPr>
        <w:lastRenderedPageBreak/>
        <w:t xml:space="preserve">    }</w:t>
      </w:r>
    </w:p>
    <w:p w14:paraId="0F0323A2" w14:textId="77777777" w:rsidR="00566155" w:rsidRDefault="00000000">
      <w:r>
        <w:rPr>
          <w:rFonts w:hint="eastAsia"/>
        </w:rPr>
        <w:t xml:space="preserve">  },</w:t>
      </w:r>
    </w:p>
    <w:p w14:paraId="067AC0C4" w14:textId="77777777" w:rsidR="00566155" w:rsidRDefault="00000000">
      <w:r>
        <w:rPr>
          <w:rFonts w:hint="eastAsia"/>
        </w:rPr>
        <w:t xml:space="preserve">  "page": {</w:t>
      </w:r>
    </w:p>
    <w:p w14:paraId="2E41DA8C" w14:textId="77777777" w:rsidR="00566155" w:rsidRDefault="00000000">
      <w:r>
        <w:rPr>
          <w:rFonts w:hint="eastAsia"/>
        </w:rPr>
        <w:t xml:space="preserve">    "size": 30,</w:t>
      </w:r>
    </w:p>
    <w:p w14:paraId="2F6A014E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10C0DC04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51C52E4A" w14:textId="77777777" w:rsidR="00566155" w:rsidRDefault="00000000">
      <w:r>
        <w:rPr>
          <w:rFonts w:hint="eastAsia"/>
        </w:rPr>
        <w:t xml:space="preserve">    "number": 0</w:t>
      </w:r>
    </w:p>
    <w:p w14:paraId="148DA680" w14:textId="77777777" w:rsidR="00566155" w:rsidRDefault="00000000">
      <w:r>
        <w:rPr>
          <w:rFonts w:hint="eastAsia"/>
        </w:rPr>
        <w:t xml:space="preserve">  }</w:t>
      </w:r>
    </w:p>
    <w:p w14:paraId="19393945" w14:textId="77777777" w:rsidR="00566155" w:rsidRDefault="00000000">
      <w:r>
        <w:rPr>
          <w:rFonts w:hint="eastAsia"/>
        </w:rPr>
        <w:t>}</w:t>
      </w:r>
    </w:p>
    <w:p w14:paraId="4356CB75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：目录列表</w:t>
      </w:r>
    </w:p>
    <w:p w14:paraId="73C8149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5DCB54A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产品服务的查询条件按目录筛选</w:t>
      </w:r>
    </w:p>
    <w:p w14:paraId="5C7A618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DFD5FD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BB7DB7" w14:textId="77777777">
        <w:trPr>
          <w:jc w:val="center"/>
        </w:trPr>
        <w:tc>
          <w:tcPr>
            <w:tcW w:w="3981" w:type="dxa"/>
            <w:vAlign w:val="center"/>
          </w:tcPr>
          <w:p w14:paraId="5C52EAD0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407056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C662F95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73C3CC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CF4430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ADF19E5" w14:textId="77777777">
        <w:trPr>
          <w:jc w:val="center"/>
        </w:trPr>
        <w:tc>
          <w:tcPr>
            <w:tcW w:w="3981" w:type="dxa"/>
            <w:vAlign w:val="center"/>
          </w:tcPr>
          <w:p w14:paraId="00D2B51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vAlign w:val="center"/>
          </w:tcPr>
          <w:p w14:paraId="2E7A04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A0B97D7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9CCE3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3972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5CE3F85" w14:textId="77777777">
        <w:trPr>
          <w:jc w:val="center"/>
        </w:trPr>
        <w:tc>
          <w:tcPr>
            <w:tcW w:w="3981" w:type="dxa"/>
            <w:vAlign w:val="center"/>
          </w:tcPr>
          <w:p w14:paraId="1BF13A57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vAlign w:val="center"/>
          </w:tcPr>
          <w:p w14:paraId="1057CE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964B78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07D9EC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4CDD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782DFC4" w14:textId="77777777">
        <w:trPr>
          <w:jc w:val="center"/>
        </w:trPr>
        <w:tc>
          <w:tcPr>
            <w:tcW w:w="3981" w:type="dxa"/>
            <w:vAlign w:val="center"/>
          </w:tcPr>
          <w:p w14:paraId="0467BD4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vAlign w:val="center"/>
          </w:tcPr>
          <w:p w14:paraId="1AD58F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0170B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684D0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F2C09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2CF278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5A2B00" w14:textId="77777777">
        <w:trPr>
          <w:jc w:val="center"/>
        </w:trPr>
        <w:tc>
          <w:tcPr>
            <w:tcW w:w="3981" w:type="dxa"/>
            <w:vAlign w:val="center"/>
          </w:tcPr>
          <w:p w14:paraId="202BA71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5B67A78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485284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3663D94" w14:textId="77777777" w:rsidR="00566155" w:rsidRDefault="00000000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045502D4" w14:textId="77777777" w:rsidR="00566155" w:rsidRDefault="00000000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7903471A" w14:textId="77777777">
        <w:trPr>
          <w:jc w:val="center"/>
        </w:trPr>
        <w:tc>
          <w:tcPr>
            <w:tcW w:w="3981" w:type="dxa"/>
            <w:vAlign w:val="center"/>
          </w:tcPr>
          <w:p w14:paraId="3A306A61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E6DDA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6D53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3418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A319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65A4132" w14:textId="77777777">
        <w:trPr>
          <w:jc w:val="center"/>
        </w:trPr>
        <w:tc>
          <w:tcPr>
            <w:tcW w:w="3981" w:type="dxa"/>
            <w:vAlign w:val="center"/>
          </w:tcPr>
          <w:p w14:paraId="0DCBA76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8E311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A31EC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0D5E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02AD5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3D40CB86" w14:textId="77777777">
        <w:trPr>
          <w:jc w:val="center"/>
        </w:trPr>
        <w:tc>
          <w:tcPr>
            <w:tcW w:w="3981" w:type="dxa"/>
            <w:vAlign w:val="center"/>
          </w:tcPr>
          <w:p w14:paraId="6F83D57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2FA0CF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74483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7FC72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306F7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BC8A7E2" w14:textId="77777777">
        <w:trPr>
          <w:jc w:val="center"/>
        </w:trPr>
        <w:tc>
          <w:tcPr>
            <w:tcW w:w="3981" w:type="dxa"/>
            <w:vAlign w:val="center"/>
          </w:tcPr>
          <w:p w14:paraId="79CC9BA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97D8EC6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20DB0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DCD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A0D9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B9D9254" w14:textId="77777777">
        <w:trPr>
          <w:jc w:val="center"/>
        </w:trPr>
        <w:tc>
          <w:tcPr>
            <w:tcW w:w="3981" w:type="dxa"/>
            <w:vAlign w:val="center"/>
          </w:tcPr>
          <w:p w14:paraId="6BDD791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2A7C62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EC98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B1EE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06E5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E1C570A" w14:textId="77777777">
        <w:trPr>
          <w:jc w:val="center"/>
        </w:trPr>
        <w:tc>
          <w:tcPr>
            <w:tcW w:w="3981" w:type="dxa"/>
            <w:vAlign w:val="center"/>
          </w:tcPr>
          <w:p w14:paraId="67039A5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10452F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422C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AD51B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25AA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7AF2DE" w14:textId="77777777">
        <w:trPr>
          <w:jc w:val="center"/>
        </w:trPr>
        <w:tc>
          <w:tcPr>
            <w:tcW w:w="3981" w:type="dxa"/>
            <w:vAlign w:val="center"/>
          </w:tcPr>
          <w:p w14:paraId="0043F2E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9CA3A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2D25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F8041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1D0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9DBAE48" w14:textId="77777777">
        <w:trPr>
          <w:jc w:val="center"/>
        </w:trPr>
        <w:tc>
          <w:tcPr>
            <w:tcW w:w="3981" w:type="dxa"/>
            <w:vAlign w:val="center"/>
          </w:tcPr>
          <w:p w14:paraId="26C405A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91939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2C8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5626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098F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BDD19EE" w14:textId="77777777">
        <w:trPr>
          <w:jc w:val="center"/>
        </w:trPr>
        <w:tc>
          <w:tcPr>
            <w:tcW w:w="3981" w:type="dxa"/>
            <w:vAlign w:val="center"/>
          </w:tcPr>
          <w:p w14:paraId="7BB9E69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CFC7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B56A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A8A1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44F0F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8A9D4FD" w14:textId="77777777">
        <w:trPr>
          <w:jc w:val="center"/>
        </w:trPr>
        <w:tc>
          <w:tcPr>
            <w:tcW w:w="3981" w:type="dxa"/>
            <w:vAlign w:val="center"/>
          </w:tcPr>
          <w:p w14:paraId="4C38B65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6B93E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B9E40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2CF0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1DDC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261182EC" w14:textId="77777777">
        <w:trPr>
          <w:jc w:val="center"/>
        </w:trPr>
        <w:tc>
          <w:tcPr>
            <w:tcW w:w="3981" w:type="dxa"/>
            <w:vAlign w:val="center"/>
          </w:tcPr>
          <w:p w14:paraId="265CD83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52DED6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9CA3D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385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4CC4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5AB9110" w14:textId="77777777">
        <w:trPr>
          <w:jc w:val="center"/>
        </w:trPr>
        <w:tc>
          <w:tcPr>
            <w:tcW w:w="3981" w:type="dxa"/>
            <w:vAlign w:val="center"/>
          </w:tcPr>
          <w:p w14:paraId="08D8700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4D88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859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08B7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6981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F6D5B23" w14:textId="77777777">
        <w:trPr>
          <w:jc w:val="center"/>
        </w:trPr>
        <w:tc>
          <w:tcPr>
            <w:tcW w:w="3981" w:type="dxa"/>
            <w:vAlign w:val="center"/>
          </w:tcPr>
          <w:p w14:paraId="71E8CC5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AF4AC1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77A60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92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9085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1DD2139" w14:textId="77777777">
        <w:trPr>
          <w:jc w:val="center"/>
        </w:trPr>
        <w:tc>
          <w:tcPr>
            <w:tcW w:w="3981" w:type="dxa"/>
            <w:vAlign w:val="center"/>
          </w:tcPr>
          <w:p w14:paraId="614E295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E9541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F15E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CC76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E0EC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7314CC9" w14:textId="77777777">
        <w:trPr>
          <w:jc w:val="center"/>
        </w:trPr>
        <w:tc>
          <w:tcPr>
            <w:tcW w:w="3981" w:type="dxa"/>
            <w:vAlign w:val="center"/>
          </w:tcPr>
          <w:p w14:paraId="6B5048D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0674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A4FF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0F920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5DBD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CC49D6D" w14:textId="77777777">
        <w:trPr>
          <w:jc w:val="center"/>
        </w:trPr>
        <w:tc>
          <w:tcPr>
            <w:tcW w:w="3981" w:type="dxa"/>
            <w:vAlign w:val="center"/>
          </w:tcPr>
          <w:p w14:paraId="495B986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9F1A7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B44A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99B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04E4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9D7D376" w14:textId="77777777">
        <w:trPr>
          <w:jc w:val="center"/>
        </w:trPr>
        <w:tc>
          <w:tcPr>
            <w:tcW w:w="3981" w:type="dxa"/>
            <w:vAlign w:val="center"/>
          </w:tcPr>
          <w:p w14:paraId="7DD858BA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6FD0DA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5FD3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4BBD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353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ED0F5C2" w14:textId="77777777">
        <w:trPr>
          <w:jc w:val="center"/>
        </w:trPr>
        <w:tc>
          <w:tcPr>
            <w:tcW w:w="3981" w:type="dxa"/>
            <w:vAlign w:val="center"/>
          </w:tcPr>
          <w:p w14:paraId="77D83553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C829A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76A8D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38F1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A97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5AAF15" w14:textId="77777777">
        <w:trPr>
          <w:jc w:val="center"/>
        </w:trPr>
        <w:tc>
          <w:tcPr>
            <w:tcW w:w="3981" w:type="dxa"/>
            <w:vAlign w:val="center"/>
          </w:tcPr>
          <w:p w14:paraId="2170E3E0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2E2DE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47A90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FCACA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77BB5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7E2138E" w14:textId="77777777">
        <w:trPr>
          <w:jc w:val="center"/>
        </w:trPr>
        <w:tc>
          <w:tcPr>
            <w:tcW w:w="3981" w:type="dxa"/>
            <w:vAlign w:val="center"/>
          </w:tcPr>
          <w:p w14:paraId="31FB6E2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5BCB5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39E96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00CC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BC8F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FCFAD80" w14:textId="77777777">
        <w:trPr>
          <w:jc w:val="center"/>
        </w:trPr>
        <w:tc>
          <w:tcPr>
            <w:tcW w:w="3981" w:type="dxa"/>
            <w:vAlign w:val="center"/>
          </w:tcPr>
          <w:p w14:paraId="771511A3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529F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2B884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AFF6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894CE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D3FE576" w14:textId="77777777" w:rsidR="00566155" w:rsidRDefault="00000000">
      <w:r>
        <w:rPr>
          <w:rFonts w:hint="eastAsia"/>
        </w:rPr>
        <w:t>{</w:t>
      </w:r>
    </w:p>
    <w:p w14:paraId="2752B12B" w14:textId="77777777" w:rsidR="00566155" w:rsidRDefault="00000000">
      <w:r>
        <w:rPr>
          <w:rFonts w:hint="eastAsia"/>
        </w:rPr>
        <w:t xml:space="preserve">  "_embedded": {</w:t>
      </w:r>
    </w:p>
    <w:p w14:paraId="2A63752C" w14:textId="77777777" w:rsidR="00566155" w:rsidRDefault="00000000">
      <w:r>
        <w:rPr>
          <w:rFonts w:hint="eastAsia"/>
        </w:rPr>
        <w:t xml:space="preserve">    "catalogs": [</w:t>
      </w:r>
    </w:p>
    <w:p w14:paraId="4492D574" w14:textId="77777777" w:rsidR="00566155" w:rsidRDefault="00000000">
      <w:r>
        <w:rPr>
          <w:rFonts w:hint="eastAsia"/>
        </w:rPr>
        <w:t xml:space="preserve">      {</w:t>
      </w:r>
    </w:p>
    <w:p w14:paraId="50138D05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1915D668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75CF023C" w14:textId="77777777" w:rsidR="00566155" w:rsidRDefault="00000000">
      <w:r>
        <w:rPr>
          <w:rFonts w:hint="eastAsia"/>
        </w:rPr>
        <w:t xml:space="preserve">        "title": "catalog1",</w:t>
      </w:r>
    </w:p>
    <w:p w14:paraId="2195A951" w14:textId="77777777" w:rsidR="00566155" w:rsidRDefault="00000000">
      <w:r>
        <w:rPr>
          <w:rFonts w:hint="eastAsia"/>
        </w:rPr>
        <w:t xml:space="preserve">        "description": "catalog1",</w:t>
      </w:r>
    </w:p>
    <w:p w14:paraId="058D4319" w14:textId="77777777" w:rsidR="00566155" w:rsidRDefault="00000000">
      <w:r>
        <w:rPr>
          <w:rFonts w:hint="eastAsia"/>
        </w:rPr>
        <w:t xml:space="preserve">        "additional": {},</w:t>
      </w:r>
    </w:p>
    <w:p w14:paraId="1753D22D" w14:textId="77777777" w:rsidR="00566155" w:rsidRDefault="00000000">
      <w:r>
        <w:rPr>
          <w:rFonts w:hint="eastAsia"/>
        </w:rPr>
        <w:t xml:space="preserve">        "_links": {</w:t>
      </w:r>
    </w:p>
    <w:p w14:paraId="05B2D5C1" w14:textId="77777777" w:rsidR="00566155" w:rsidRDefault="00000000">
      <w:r>
        <w:rPr>
          <w:rFonts w:hint="eastAsia"/>
        </w:rPr>
        <w:t xml:space="preserve">          "self": {</w:t>
      </w:r>
    </w:p>
    <w:p w14:paraId="38BEF294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106CEAB7" w14:textId="77777777" w:rsidR="00566155" w:rsidRDefault="00000000">
      <w:r>
        <w:rPr>
          <w:rFonts w:hint="eastAsia"/>
        </w:rPr>
        <w:t xml:space="preserve">          },</w:t>
      </w:r>
    </w:p>
    <w:p w14:paraId="3D7524E1" w14:textId="77777777" w:rsidR="00566155" w:rsidRDefault="00000000">
      <w:r>
        <w:rPr>
          <w:rFonts w:hint="eastAsia"/>
        </w:rPr>
        <w:t xml:space="preserve">          "offers": {</w:t>
      </w:r>
    </w:p>
    <w:p w14:paraId="5214A0A2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C6338F8" w14:textId="77777777" w:rsidR="00566155" w:rsidRDefault="00000000">
      <w:r>
        <w:rPr>
          <w:rFonts w:hint="eastAsia"/>
        </w:rPr>
        <w:t xml:space="preserve">            "templated": true</w:t>
      </w:r>
    </w:p>
    <w:p w14:paraId="058D854C" w14:textId="77777777" w:rsidR="00566155" w:rsidRDefault="00000000">
      <w:r>
        <w:rPr>
          <w:rFonts w:hint="eastAsia"/>
        </w:rPr>
        <w:t xml:space="preserve">          }</w:t>
      </w:r>
    </w:p>
    <w:p w14:paraId="213F6A2F" w14:textId="77777777" w:rsidR="00566155" w:rsidRDefault="00000000">
      <w:r>
        <w:rPr>
          <w:rFonts w:hint="eastAsia"/>
        </w:rPr>
        <w:t xml:space="preserve">        }</w:t>
      </w:r>
    </w:p>
    <w:p w14:paraId="18D9620C" w14:textId="77777777" w:rsidR="00566155" w:rsidRDefault="00000000">
      <w:r>
        <w:rPr>
          <w:rFonts w:hint="eastAsia"/>
        </w:rPr>
        <w:t xml:space="preserve">      }</w:t>
      </w:r>
    </w:p>
    <w:p w14:paraId="66931915" w14:textId="77777777" w:rsidR="00566155" w:rsidRDefault="00000000">
      <w:r>
        <w:rPr>
          <w:rFonts w:hint="eastAsia"/>
        </w:rPr>
        <w:t xml:space="preserve">    ]</w:t>
      </w:r>
    </w:p>
    <w:p w14:paraId="343639B5" w14:textId="77777777" w:rsidR="00566155" w:rsidRDefault="00000000">
      <w:r>
        <w:rPr>
          <w:rFonts w:hint="eastAsia"/>
        </w:rPr>
        <w:t xml:space="preserve">  },</w:t>
      </w:r>
    </w:p>
    <w:p w14:paraId="1F50B0FE" w14:textId="77777777" w:rsidR="00566155" w:rsidRDefault="00000000">
      <w:r>
        <w:rPr>
          <w:rFonts w:hint="eastAsia"/>
        </w:rPr>
        <w:t xml:space="preserve">  "_links": {</w:t>
      </w:r>
    </w:p>
    <w:p w14:paraId="75A2CAC0" w14:textId="77777777" w:rsidR="00566155" w:rsidRDefault="00000000">
      <w:r>
        <w:rPr>
          <w:rFonts w:hint="eastAsia"/>
        </w:rPr>
        <w:t xml:space="preserve">    "self": {</w:t>
      </w:r>
    </w:p>
    <w:p w14:paraId="014916B9" w14:textId="77777777" w:rsidR="00566155" w:rsidRDefault="00000000"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catalogs?page</w:t>
      </w:r>
      <w:proofErr w:type="spellEnd"/>
      <w:r>
        <w:rPr>
          <w:rFonts w:hint="eastAsia"/>
        </w:rPr>
        <w:t>=0&amp;size=30"</w:t>
      </w:r>
    </w:p>
    <w:p w14:paraId="6BF96B21" w14:textId="77777777" w:rsidR="00566155" w:rsidRDefault="00000000">
      <w:r>
        <w:rPr>
          <w:rFonts w:hint="eastAsia"/>
        </w:rPr>
        <w:t xml:space="preserve">    }</w:t>
      </w:r>
    </w:p>
    <w:p w14:paraId="5A8FCC78" w14:textId="77777777" w:rsidR="00566155" w:rsidRDefault="00000000">
      <w:r>
        <w:rPr>
          <w:rFonts w:hint="eastAsia"/>
        </w:rPr>
        <w:t xml:space="preserve">  },</w:t>
      </w:r>
    </w:p>
    <w:p w14:paraId="59A40A28" w14:textId="77777777" w:rsidR="00566155" w:rsidRDefault="00000000">
      <w:r>
        <w:rPr>
          <w:rFonts w:hint="eastAsia"/>
        </w:rPr>
        <w:t xml:space="preserve">  "page": {</w:t>
      </w:r>
    </w:p>
    <w:p w14:paraId="05269653" w14:textId="77777777" w:rsidR="00566155" w:rsidRDefault="00000000">
      <w:r>
        <w:rPr>
          <w:rFonts w:hint="eastAsia"/>
        </w:rPr>
        <w:t xml:space="preserve">    "size": 30,</w:t>
      </w:r>
    </w:p>
    <w:p w14:paraId="34618FF2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11,</w:t>
      </w:r>
    </w:p>
    <w:p w14:paraId="1DDC0DAF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E05B317" w14:textId="77777777" w:rsidR="00566155" w:rsidRDefault="00000000">
      <w:r>
        <w:rPr>
          <w:rFonts w:hint="eastAsia"/>
        </w:rPr>
        <w:t xml:space="preserve">    "number": 0</w:t>
      </w:r>
    </w:p>
    <w:p w14:paraId="5BB43BE4" w14:textId="77777777" w:rsidR="00566155" w:rsidRDefault="00000000">
      <w:r>
        <w:rPr>
          <w:rFonts w:hint="eastAsia"/>
        </w:rPr>
        <w:t xml:space="preserve">  }</w:t>
      </w:r>
    </w:p>
    <w:p w14:paraId="2C6A7F0F" w14:textId="77777777" w:rsidR="00566155" w:rsidRDefault="00000000">
      <w:r>
        <w:rPr>
          <w:rFonts w:hint="eastAsia"/>
        </w:rPr>
        <w:t>}</w:t>
      </w:r>
    </w:p>
    <w:p w14:paraId="0C992524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指定目录下的产品服务</w:t>
      </w:r>
    </w:p>
    <w:p w14:paraId="6A327C8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offers</w:t>
      </w:r>
    </w:p>
    <w:p w14:paraId="2DDFB4C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产品服务按目录查询功能</w:t>
      </w:r>
    </w:p>
    <w:p w14:paraId="7A266A63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2ECC581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417BA3F" w14:textId="77777777">
        <w:trPr>
          <w:jc w:val="center"/>
        </w:trPr>
        <w:tc>
          <w:tcPr>
            <w:tcW w:w="3981" w:type="dxa"/>
            <w:vAlign w:val="center"/>
          </w:tcPr>
          <w:p w14:paraId="705C5B9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231DB7D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DBE102A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F7F1F95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AEB689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AE229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D5103D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80D19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9A3F7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262CEF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AACF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712A7D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67C9F2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5BB08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48C4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B2617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B51AA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2DBB61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2A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FDCC3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34587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D59FCD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5DA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E57189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FFB6A33" w14:textId="77777777">
        <w:trPr>
          <w:jc w:val="center"/>
        </w:trPr>
        <w:tc>
          <w:tcPr>
            <w:tcW w:w="3981" w:type="dxa"/>
            <w:vAlign w:val="center"/>
          </w:tcPr>
          <w:p w14:paraId="3A41852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E9E616A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D0C127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32C91D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FE359D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1ACC4E" w14:textId="77777777">
        <w:trPr>
          <w:jc w:val="center"/>
        </w:trPr>
        <w:tc>
          <w:tcPr>
            <w:tcW w:w="3981" w:type="dxa"/>
            <w:vAlign w:val="center"/>
          </w:tcPr>
          <w:p w14:paraId="0B25E41F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7AD38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604B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4C90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343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4574A88" w14:textId="77777777">
        <w:trPr>
          <w:jc w:val="center"/>
        </w:trPr>
        <w:tc>
          <w:tcPr>
            <w:tcW w:w="3981" w:type="dxa"/>
            <w:vAlign w:val="center"/>
          </w:tcPr>
          <w:p w14:paraId="7A1C773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31158F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31FE5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1133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F0B01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产品服务资源列表</w:t>
            </w:r>
          </w:p>
        </w:tc>
      </w:tr>
      <w:tr w:rsidR="00566155" w14:paraId="14558B2B" w14:textId="77777777">
        <w:trPr>
          <w:jc w:val="center"/>
        </w:trPr>
        <w:tc>
          <w:tcPr>
            <w:tcW w:w="3981" w:type="dxa"/>
            <w:vAlign w:val="center"/>
          </w:tcPr>
          <w:p w14:paraId="23D3092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136E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82B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2F0F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F74F1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19C3C39" w14:textId="77777777">
        <w:trPr>
          <w:jc w:val="center"/>
        </w:trPr>
        <w:tc>
          <w:tcPr>
            <w:tcW w:w="3981" w:type="dxa"/>
            <w:vAlign w:val="center"/>
          </w:tcPr>
          <w:p w14:paraId="30C8A41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4C24C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02AD98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6F8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C856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E075F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BF3E8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0CFC4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DAC605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F924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F097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DC766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1B4CB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859FD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69FFF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08E12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C96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47875436" w14:textId="77777777">
        <w:trPr>
          <w:jc w:val="center"/>
        </w:trPr>
        <w:tc>
          <w:tcPr>
            <w:tcW w:w="3981" w:type="dxa"/>
            <w:vAlign w:val="center"/>
          </w:tcPr>
          <w:p w14:paraId="11B769A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5CAE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28E94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F0238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904A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关键字</w:t>
            </w:r>
          </w:p>
        </w:tc>
      </w:tr>
      <w:tr w:rsidR="00566155" w14:paraId="332234FE" w14:textId="77777777">
        <w:trPr>
          <w:jc w:val="center"/>
        </w:trPr>
        <w:tc>
          <w:tcPr>
            <w:tcW w:w="3981" w:type="dxa"/>
            <w:vAlign w:val="center"/>
          </w:tcPr>
          <w:p w14:paraId="2DB6868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E543D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0CF75D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E75D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EC16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0F8BD4E1" w14:textId="77777777">
        <w:trPr>
          <w:jc w:val="center"/>
        </w:trPr>
        <w:tc>
          <w:tcPr>
            <w:tcW w:w="3981" w:type="dxa"/>
            <w:vAlign w:val="center"/>
          </w:tcPr>
          <w:p w14:paraId="4257CAE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0F65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C001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007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B0D12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0F3FF23A" w14:textId="77777777">
        <w:trPr>
          <w:jc w:val="center"/>
        </w:trPr>
        <w:tc>
          <w:tcPr>
            <w:tcW w:w="3981" w:type="dxa"/>
            <w:vAlign w:val="center"/>
          </w:tcPr>
          <w:p w14:paraId="0272727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9CFD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A643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72EF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59C0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0F87053" w14:textId="77777777">
        <w:trPr>
          <w:jc w:val="center"/>
        </w:trPr>
        <w:tc>
          <w:tcPr>
            <w:tcW w:w="3981" w:type="dxa"/>
            <w:vAlign w:val="center"/>
          </w:tcPr>
          <w:p w14:paraId="233C59C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D4D4F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9E1A0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322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E8F4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31685106" w14:textId="77777777">
        <w:trPr>
          <w:jc w:val="center"/>
        </w:trPr>
        <w:tc>
          <w:tcPr>
            <w:tcW w:w="3981" w:type="dxa"/>
            <w:vAlign w:val="center"/>
          </w:tcPr>
          <w:p w14:paraId="75F9DED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DE7C5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9A9E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CE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4E0D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FD67236" w14:textId="77777777">
        <w:trPr>
          <w:jc w:val="center"/>
        </w:trPr>
        <w:tc>
          <w:tcPr>
            <w:tcW w:w="3981" w:type="dxa"/>
            <w:vAlign w:val="center"/>
          </w:tcPr>
          <w:p w14:paraId="09F91A2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6C8B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3205A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711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AB11C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BAAC204" w14:textId="77777777">
        <w:trPr>
          <w:jc w:val="center"/>
        </w:trPr>
        <w:tc>
          <w:tcPr>
            <w:tcW w:w="3981" w:type="dxa"/>
            <w:vAlign w:val="center"/>
          </w:tcPr>
          <w:p w14:paraId="50E856C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5731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80717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E00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1C33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CD25ABE" w14:textId="77777777">
        <w:trPr>
          <w:jc w:val="center"/>
        </w:trPr>
        <w:tc>
          <w:tcPr>
            <w:tcW w:w="3981" w:type="dxa"/>
            <w:vAlign w:val="center"/>
          </w:tcPr>
          <w:p w14:paraId="50E1E44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50037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5B9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04DD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BB41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C94F27A" w14:textId="77777777">
        <w:trPr>
          <w:jc w:val="center"/>
        </w:trPr>
        <w:tc>
          <w:tcPr>
            <w:tcW w:w="3981" w:type="dxa"/>
            <w:vAlign w:val="center"/>
          </w:tcPr>
          <w:p w14:paraId="7CEFF1E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2024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2BE1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68987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EC3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AC74D80" w14:textId="77777777">
        <w:trPr>
          <w:jc w:val="center"/>
        </w:trPr>
        <w:tc>
          <w:tcPr>
            <w:tcW w:w="3981" w:type="dxa"/>
            <w:vAlign w:val="center"/>
          </w:tcPr>
          <w:p w14:paraId="6927021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</w:p>
        </w:tc>
        <w:tc>
          <w:tcPr>
            <w:tcW w:w="1216" w:type="dxa"/>
            <w:vAlign w:val="center"/>
          </w:tcPr>
          <w:p w14:paraId="188923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032F0B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4985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88FF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55CBFFC3" w14:textId="77777777">
        <w:trPr>
          <w:jc w:val="center"/>
        </w:trPr>
        <w:tc>
          <w:tcPr>
            <w:tcW w:w="3981" w:type="dxa"/>
            <w:vAlign w:val="center"/>
          </w:tcPr>
          <w:p w14:paraId="3AF4F38E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3050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7CB9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9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A99B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2B6C0171" w14:textId="77777777">
        <w:trPr>
          <w:jc w:val="center"/>
        </w:trPr>
        <w:tc>
          <w:tcPr>
            <w:tcW w:w="3981" w:type="dxa"/>
            <w:vAlign w:val="center"/>
          </w:tcPr>
          <w:p w14:paraId="0E1FBD53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brokers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AED8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8BBD9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DAC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2953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7E989B" w14:textId="77777777">
        <w:trPr>
          <w:jc w:val="center"/>
        </w:trPr>
        <w:tc>
          <w:tcPr>
            <w:tcW w:w="3981" w:type="dxa"/>
            <w:vAlign w:val="center"/>
          </w:tcPr>
          <w:p w14:paraId="6980064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6F7D64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751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67E3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91D3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31A9166E" w14:textId="77777777">
        <w:trPr>
          <w:jc w:val="center"/>
        </w:trPr>
        <w:tc>
          <w:tcPr>
            <w:tcW w:w="3981" w:type="dxa"/>
            <w:vAlign w:val="center"/>
          </w:tcPr>
          <w:p w14:paraId="16B14A5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7E22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401775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4BE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6292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3CA5A73B" w14:textId="77777777">
        <w:trPr>
          <w:jc w:val="center"/>
        </w:trPr>
        <w:tc>
          <w:tcPr>
            <w:tcW w:w="3981" w:type="dxa"/>
            <w:vAlign w:val="center"/>
          </w:tcPr>
          <w:p w14:paraId="3ECE544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82F0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4C2D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6DE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340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E03BEE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3A0D483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2A975D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F4D3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A54C2A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BB56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1EDA6A7" w14:textId="77777777">
        <w:trPr>
          <w:jc w:val="center"/>
        </w:trPr>
        <w:tc>
          <w:tcPr>
            <w:tcW w:w="3981" w:type="dxa"/>
            <w:vAlign w:val="center"/>
          </w:tcPr>
          <w:p w14:paraId="10BEC1B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1951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3624A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D5E3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8373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41C9257C" w14:textId="77777777">
        <w:trPr>
          <w:jc w:val="center"/>
        </w:trPr>
        <w:tc>
          <w:tcPr>
            <w:tcW w:w="3981" w:type="dxa"/>
            <w:vAlign w:val="center"/>
          </w:tcPr>
          <w:p w14:paraId="751F35C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95ED6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56522A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31F7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F799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0BBEE64" w14:textId="77777777">
        <w:trPr>
          <w:jc w:val="center"/>
        </w:trPr>
        <w:tc>
          <w:tcPr>
            <w:tcW w:w="3981" w:type="dxa"/>
            <w:vAlign w:val="center"/>
          </w:tcPr>
          <w:p w14:paraId="5CAFD94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12FE4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E86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361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9463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6FE6A0E" w14:textId="77777777">
        <w:trPr>
          <w:jc w:val="center"/>
        </w:trPr>
        <w:tc>
          <w:tcPr>
            <w:tcW w:w="3981" w:type="dxa"/>
            <w:vAlign w:val="center"/>
          </w:tcPr>
          <w:p w14:paraId="04B547F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96E68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D16EF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F8C5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DAE2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5018CCD" w14:textId="77777777">
        <w:trPr>
          <w:jc w:val="center"/>
        </w:trPr>
        <w:tc>
          <w:tcPr>
            <w:tcW w:w="3981" w:type="dxa"/>
            <w:vAlign w:val="center"/>
          </w:tcPr>
          <w:p w14:paraId="59375FC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3C62DE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F4AE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253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598E1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002E0D8B" w14:textId="77777777">
        <w:trPr>
          <w:jc w:val="center"/>
        </w:trPr>
        <w:tc>
          <w:tcPr>
            <w:tcW w:w="3981" w:type="dxa"/>
            <w:vAlign w:val="center"/>
          </w:tcPr>
          <w:p w14:paraId="778357D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4CD6B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7A322A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74A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13FF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18801B65" w14:textId="77777777">
        <w:trPr>
          <w:jc w:val="center"/>
        </w:trPr>
        <w:tc>
          <w:tcPr>
            <w:tcW w:w="3981" w:type="dxa"/>
            <w:vAlign w:val="center"/>
          </w:tcPr>
          <w:p w14:paraId="01CA4E7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930CA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FE2E81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EDE1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209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55D3422" w14:textId="77777777">
        <w:trPr>
          <w:jc w:val="center"/>
        </w:trPr>
        <w:tc>
          <w:tcPr>
            <w:tcW w:w="3981" w:type="dxa"/>
            <w:vAlign w:val="center"/>
          </w:tcPr>
          <w:p w14:paraId="05A7B5B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DF377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44647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CF4A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6060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CD1A6D4" w14:textId="77777777">
        <w:trPr>
          <w:jc w:val="center"/>
        </w:trPr>
        <w:tc>
          <w:tcPr>
            <w:tcW w:w="3981" w:type="dxa"/>
            <w:vAlign w:val="center"/>
          </w:tcPr>
          <w:p w14:paraId="43A5FB9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B146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8FB4D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E407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09B0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51A3755" w14:textId="77777777">
        <w:trPr>
          <w:jc w:val="center"/>
        </w:trPr>
        <w:tc>
          <w:tcPr>
            <w:tcW w:w="3981" w:type="dxa"/>
            <w:vAlign w:val="center"/>
          </w:tcPr>
          <w:p w14:paraId="41FA0FE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141A2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0EA8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63FC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E0D3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2C3019" w14:textId="77777777">
        <w:trPr>
          <w:jc w:val="center"/>
        </w:trPr>
        <w:tc>
          <w:tcPr>
            <w:tcW w:w="3981" w:type="dxa"/>
            <w:vAlign w:val="center"/>
          </w:tcPr>
          <w:p w14:paraId="09C9A4D4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17C510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E1E083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2D8BA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5475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0B5738B" w14:textId="77777777">
        <w:trPr>
          <w:jc w:val="center"/>
        </w:trPr>
        <w:tc>
          <w:tcPr>
            <w:tcW w:w="3981" w:type="dxa"/>
            <w:vAlign w:val="center"/>
          </w:tcPr>
          <w:p w14:paraId="543E1A4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D83F9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03C0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0877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698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38CA4D6F" w14:textId="77777777">
        <w:trPr>
          <w:jc w:val="center"/>
        </w:trPr>
        <w:tc>
          <w:tcPr>
            <w:tcW w:w="3981" w:type="dxa"/>
            <w:vAlign w:val="center"/>
          </w:tcPr>
          <w:p w14:paraId="7C1E853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E99A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1DBBC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CE6B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ECC8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2AE07AD" w14:textId="77777777">
        <w:trPr>
          <w:jc w:val="center"/>
        </w:trPr>
        <w:tc>
          <w:tcPr>
            <w:tcW w:w="3981" w:type="dxa"/>
            <w:vAlign w:val="center"/>
          </w:tcPr>
          <w:p w14:paraId="4409788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A61F8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7829E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ED6E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6B7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AAB1BE6" w14:textId="77777777">
        <w:trPr>
          <w:jc w:val="center"/>
        </w:trPr>
        <w:tc>
          <w:tcPr>
            <w:tcW w:w="3981" w:type="dxa"/>
            <w:vAlign w:val="center"/>
          </w:tcPr>
          <w:p w14:paraId="7969604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A025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CC748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14B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F846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115A37ED" w14:textId="77777777" w:rsidR="00566155" w:rsidRDefault="00566155"/>
    <w:p w14:paraId="4D202BD4" w14:textId="77777777" w:rsidR="00566155" w:rsidRDefault="00000000">
      <w:r>
        <w:rPr>
          <w:rFonts w:hint="eastAsia"/>
        </w:rPr>
        <w:t>{</w:t>
      </w:r>
    </w:p>
    <w:p w14:paraId="663E4EB6" w14:textId="77777777" w:rsidR="00566155" w:rsidRDefault="00000000">
      <w:r>
        <w:rPr>
          <w:rFonts w:hint="eastAsia"/>
        </w:rPr>
        <w:t xml:space="preserve">  "_embedded": {</w:t>
      </w:r>
    </w:p>
    <w:p w14:paraId="7F5E8F21" w14:textId="77777777" w:rsidR="00566155" w:rsidRDefault="00000000">
      <w:r>
        <w:rPr>
          <w:rFonts w:hint="eastAsia"/>
        </w:rPr>
        <w:t xml:space="preserve">    "resources": [</w:t>
      </w:r>
    </w:p>
    <w:p w14:paraId="69A5DE38" w14:textId="77777777" w:rsidR="00566155" w:rsidRDefault="00000000">
      <w:r>
        <w:rPr>
          <w:rFonts w:hint="eastAsia"/>
        </w:rPr>
        <w:t xml:space="preserve">      {</w:t>
      </w:r>
    </w:p>
    <w:p w14:paraId="1B4B06A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"2025-05-22T14:22:08.242+0800",</w:t>
      </w:r>
    </w:p>
    <w:p w14:paraId="284AF542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"2025-05-22T15:10:41.748+0800",</w:t>
      </w:r>
    </w:p>
    <w:p w14:paraId="5EAFAE7B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",</w:t>
      </w:r>
    </w:p>
    <w:p w14:paraId="14C585CB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医疗信息文件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",</w:t>
      </w:r>
    </w:p>
    <w:p w14:paraId="78AA7FCE" w14:textId="77777777" w:rsidR="00566155" w:rsidRDefault="00000000">
      <w:r>
        <w:rPr>
          <w:rFonts w:hint="eastAsia"/>
        </w:rPr>
        <w:t xml:space="preserve">        "keywords": [</w:t>
      </w:r>
    </w:p>
    <w:p w14:paraId="3FF5F17B" w14:textId="77777777" w:rsidR="00566155" w:rsidRDefault="00000000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医疗信息文件</w:t>
      </w:r>
      <w:proofErr w:type="spellEnd"/>
      <w:r>
        <w:rPr>
          <w:rFonts w:hint="eastAsia"/>
        </w:rPr>
        <w:t>"</w:t>
      </w:r>
    </w:p>
    <w:p w14:paraId="593DC809" w14:textId="77777777" w:rsidR="00566155" w:rsidRDefault="00000000">
      <w:r>
        <w:rPr>
          <w:rFonts w:hint="eastAsia"/>
        </w:rPr>
        <w:t xml:space="preserve">        ],</w:t>
      </w:r>
    </w:p>
    <w:p w14:paraId="322FDEA2" w14:textId="77777777" w:rsidR="00566155" w:rsidRDefault="00000000">
      <w:r>
        <w:rPr>
          <w:rFonts w:hint="eastAsia"/>
        </w:rPr>
        <w:t xml:space="preserve">        "publisher": "https://connector-h1",</w:t>
      </w:r>
    </w:p>
    <w:p w14:paraId="717CACC3" w14:textId="77777777" w:rsidR="00566155" w:rsidRDefault="00000000">
      <w:r>
        <w:rPr>
          <w:rFonts w:hint="eastAsia"/>
        </w:rPr>
        <w:t xml:space="preserve">        "language": "ZH",</w:t>
      </w:r>
    </w:p>
    <w:p w14:paraId="56FCB2B8" w14:textId="77777777" w:rsidR="00566155" w:rsidRDefault="00000000">
      <w:r>
        <w:rPr>
          <w:rFonts w:hint="eastAsia"/>
        </w:rPr>
        <w:t xml:space="preserve">        "license": "https://connector-h1/license",</w:t>
      </w:r>
    </w:p>
    <w:p w14:paraId="37611CAE" w14:textId="77777777" w:rsidR="00566155" w:rsidRDefault="00000000">
      <w:r>
        <w:rPr>
          <w:rFonts w:hint="eastAsia"/>
        </w:rPr>
        <w:t xml:space="preserve">        "version": 3,</w:t>
      </w:r>
    </w:p>
    <w:p w14:paraId="2395FEE7" w14:textId="77777777" w:rsidR="00566155" w:rsidRDefault="00000000">
      <w:r>
        <w:rPr>
          <w:rFonts w:hint="eastAsia"/>
        </w:rPr>
        <w:t xml:space="preserve">        "sovereign": "",</w:t>
      </w:r>
    </w:p>
    <w:p w14:paraId="4C60A68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"https://connector-h1/docs",</w:t>
      </w:r>
    </w:p>
    <w:p w14:paraId="32E1753E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"free",</w:t>
      </w:r>
    </w:p>
    <w:p w14:paraId="0E5B8A18" w14:textId="77777777" w:rsidR="00566155" w:rsidRDefault="00000000">
      <w:r>
        <w:rPr>
          <w:rFonts w:hint="eastAsia"/>
        </w:rPr>
        <w:t xml:space="preserve">        "samples": [],</w:t>
      </w:r>
    </w:p>
    <w:p w14:paraId="68CD6188" w14:textId="77777777" w:rsidR="00566155" w:rsidRDefault="00000000">
      <w:r>
        <w:rPr>
          <w:rFonts w:hint="eastAsia"/>
        </w:rPr>
        <w:t xml:space="preserve">        "additional": {},</w:t>
      </w:r>
    </w:p>
    <w:p w14:paraId="2A237BB2" w14:textId="77777777" w:rsidR="00566155" w:rsidRDefault="00000000">
      <w:r>
        <w:rPr>
          <w:rFonts w:hint="eastAsia"/>
        </w:rPr>
        <w:t xml:space="preserve">        "_links": {</w:t>
      </w:r>
    </w:p>
    <w:p w14:paraId="2E4D149C" w14:textId="77777777" w:rsidR="00566155" w:rsidRDefault="00000000">
      <w:r>
        <w:rPr>
          <w:rFonts w:hint="eastAsia"/>
        </w:rPr>
        <w:t xml:space="preserve">          "self": {</w:t>
      </w:r>
    </w:p>
    <w:p w14:paraId="5E1C804F" w14:textId="77777777" w:rsidR="00566155" w:rsidRDefault="00000000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"https://connector-h1:8080/api/offers/25cdc4ca-ed29-4544-9a28-3618a7975cf6"</w:t>
      </w:r>
    </w:p>
    <w:p w14:paraId="06733629" w14:textId="77777777" w:rsidR="00566155" w:rsidRDefault="00000000">
      <w:r>
        <w:rPr>
          <w:rFonts w:hint="eastAsia"/>
        </w:rPr>
        <w:t xml:space="preserve">          },</w:t>
      </w:r>
    </w:p>
    <w:p w14:paraId="0CF1861C" w14:textId="77777777" w:rsidR="00566155" w:rsidRDefault="00000000">
      <w:r>
        <w:rPr>
          <w:rFonts w:hint="eastAsia"/>
        </w:rPr>
        <w:t xml:space="preserve">          "contracts": {</w:t>
      </w:r>
    </w:p>
    <w:p w14:paraId="28B29107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5727D80" w14:textId="77777777" w:rsidR="00566155" w:rsidRDefault="00000000">
      <w:r>
        <w:rPr>
          <w:rFonts w:hint="eastAsia"/>
        </w:rPr>
        <w:t xml:space="preserve">            "templated": true</w:t>
      </w:r>
    </w:p>
    <w:p w14:paraId="74458E09" w14:textId="77777777" w:rsidR="00566155" w:rsidRDefault="00000000">
      <w:r>
        <w:rPr>
          <w:rFonts w:hint="eastAsia"/>
        </w:rPr>
        <w:t xml:space="preserve">          },</w:t>
      </w:r>
    </w:p>
    <w:p w14:paraId="2B66D6BF" w14:textId="77777777" w:rsidR="00566155" w:rsidRDefault="00000000">
      <w:r>
        <w:rPr>
          <w:rFonts w:hint="eastAsia"/>
        </w:rPr>
        <w:t xml:space="preserve">          "representations": {</w:t>
      </w:r>
    </w:p>
    <w:p w14:paraId="23493162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9F847D4" w14:textId="77777777" w:rsidR="00566155" w:rsidRDefault="00000000">
      <w:r>
        <w:rPr>
          <w:rFonts w:hint="eastAsia"/>
        </w:rPr>
        <w:t xml:space="preserve">            "templated": true</w:t>
      </w:r>
    </w:p>
    <w:p w14:paraId="54E877F1" w14:textId="77777777" w:rsidR="00566155" w:rsidRDefault="00000000">
      <w:r>
        <w:rPr>
          <w:rFonts w:hint="eastAsia"/>
        </w:rPr>
        <w:t xml:space="preserve">          },</w:t>
      </w:r>
    </w:p>
    <w:p w14:paraId="754E2FEA" w14:textId="77777777" w:rsidR="00566155" w:rsidRDefault="00000000">
      <w:r>
        <w:rPr>
          <w:rFonts w:hint="eastAsia"/>
        </w:rPr>
        <w:t xml:space="preserve">          "catalogs": {</w:t>
      </w:r>
    </w:p>
    <w:p w14:paraId="53911C44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0F64B14" w14:textId="77777777" w:rsidR="00566155" w:rsidRDefault="00000000">
      <w:r>
        <w:rPr>
          <w:rFonts w:hint="eastAsia"/>
        </w:rPr>
        <w:t xml:space="preserve">            "templated": true</w:t>
      </w:r>
    </w:p>
    <w:p w14:paraId="03AAE0BD" w14:textId="77777777" w:rsidR="00566155" w:rsidRDefault="00000000">
      <w:r>
        <w:rPr>
          <w:rFonts w:hint="eastAsia"/>
        </w:rPr>
        <w:t xml:space="preserve">          },</w:t>
      </w:r>
    </w:p>
    <w:p w14:paraId="4D7C550E" w14:textId="77777777" w:rsidR="00566155" w:rsidRDefault="00000000">
      <w:r>
        <w:rPr>
          <w:rFonts w:hint="eastAsia"/>
        </w:rPr>
        <w:t xml:space="preserve">          "subscriptions": {</w:t>
      </w:r>
    </w:p>
    <w:p w14:paraId="35D7C75F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2085477" w14:textId="77777777" w:rsidR="00566155" w:rsidRDefault="00000000">
      <w:r>
        <w:rPr>
          <w:rFonts w:hint="eastAsia"/>
        </w:rPr>
        <w:t xml:space="preserve">            "templated": true</w:t>
      </w:r>
    </w:p>
    <w:p w14:paraId="049D219D" w14:textId="77777777" w:rsidR="00566155" w:rsidRDefault="00000000">
      <w:r>
        <w:rPr>
          <w:rFonts w:hint="eastAsia"/>
        </w:rPr>
        <w:t xml:space="preserve">          },</w:t>
      </w:r>
    </w:p>
    <w:p w14:paraId="1B1F4959" w14:textId="77777777" w:rsidR="00566155" w:rsidRDefault="00000000">
      <w:r>
        <w:rPr>
          <w:rFonts w:hint="eastAsia"/>
        </w:rPr>
        <w:t xml:space="preserve">          "brokers": {</w:t>
      </w:r>
    </w:p>
    <w:p w14:paraId="1A4D8F7C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"https://connector-h1:8080/api/offers/25cdc4ca-ed29-4544-9a28-3618a7975cf6/brokers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C864BB5" w14:textId="77777777" w:rsidR="00566155" w:rsidRDefault="00000000">
      <w:r>
        <w:rPr>
          <w:rFonts w:hint="eastAsia"/>
        </w:rPr>
        <w:t xml:space="preserve">            "templated": true</w:t>
      </w:r>
    </w:p>
    <w:p w14:paraId="3713396B" w14:textId="77777777" w:rsidR="00566155" w:rsidRDefault="00000000">
      <w:r>
        <w:rPr>
          <w:rFonts w:hint="eastAsia"/>
        </w:rPr>
        <w:t xml:space="preserve">          }</w:t>
      </w:r>
    </w:p>
    <w:p w14:paraId="778E8F77" w14:textId="77777777" w:rsidR="00566155" w:rsidRDefault="00000000">
      <w:r>
        <w:rPr>
          <w:rFonts w:hint="eastAsia"/>
        </w:rPr>
        <w:lastRenderedPageBreak/>
        <w:t xml:space="preserve">        }</w:t>
      </w:r>
    </w:p>
    <w:p w14:paraId="3322C104" w14:textId="77777777" w:rsidR="00566155" w:rsidRDefault="00000000">
      <w:r>
        <w:rPr>
          <w:rFonts w:hint="eastAsia"/>
        </w:rPr>
        <w:t xml:space="preserve">      }</w:t>
      </w:r>
    </w:p>
    <w:p w14:paraId="575388CC" w14:textId="77777777" w:rsidR="00566155" w:rsidRDefault="00000000">
      <w:r>
        <w:rPr>
          <w:rFonts w:hint="eastAsia"/>
        </w:rPr>
        <w:t xml:space="preserve">    ]</w:t>
      </w:r>
    </w:p>
    <w:p w14:paraId="3AB3EBDA" w14:textId="77777777" w:rsidR="00566155" w:rsidRDefault="00000000">
      <w:r>
        <w:rPr>
          <w:rFonts w:hint="eastAsia"/>
        </w:rPr>
        <w:t xml:space="preserve">  },</w:t>
      </w:r>
    </w:p>
    <w:p w14:paraId="236BD9B2" w14:textId="77777777" w:rsidR="00566155" w:rsidRDefault="00000000">
      <w:r>
        <w:rPr>
          <w:rFonts w:hint="eastAsia"/>
        </w:rPr>
        <w:t xml:space="preserve">  "_links": {</w:t>
      </w:r>
    </w:p>
    <w:p w14:paraId="7B8B50C9" w14:textId="77777777" w:rsidR="00566155" w:rsidRDefault="00000000">
      <w:r>
        <w:rPr>
          <w:rFonts w:hint="eastAsia"/>
        </w:rPr>
        <w:t xml:space="preserve">    "self": {</w:t>
      </w:r>
    </w:p>
    <w:p w14:paraId="2AA72808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offers?page</w:t>
      </w:r>
      <w:proofErr w:type="spellEnd"/>
      <w:r>
        <w:rPr>
          <w:rFonts w:hint="eastAsia"/>
        </w:rPr>
        <w:t>=0&amp;size=30"</w:t>
      </w:r>
    </w:p>
    <w:p w14:paraId="69B77BDE" w14:textId="77777777" w:rsidR="00566155" w:rsidRDefault="00000000">
      <w:r>
        <w:rPr>
          <w:rFonts w:hint="eastAsia"/>
        </w:rPr>
        <w:t xml:space="preserve">    }</w:t>
      </w:r>
    </w:p>
    <w:p w14:paraId="3F17DFFF" w14:textId="77777777" w:rsidR="00566155" w:rsidRDefault="00000000">
      <w:r>
        <w:rPr>
          <w:rFonts w:hint="eastAsia"/>
        </w:rPr>
        <w:t xml:space="preserve">  },</w:t>
      </w:r>
    </w:p>
    <w:p w14:paraId="11F90624" w14:textId="77777777" w:rsidR="00566155" w:rsidRDefault="00000000">
      <w:r>
        <w:rPr>
          <w:rFonts w:hint="eastAsia"/>
        </w:rPr>
        <w:t xml:space="preserve">  "page": {</w:t>
      </w:r>
    </w:p>
    <w:p w14:paraId="196D5804" w14:textId="77777777" w:rsidR="00566155" w:rsidRDefault="00000000">
      <w:r>
        <w:rPr>
          <w:rFonts w:hint="eastAsia"/>
        </w:rPr>
        <w:t xml:space="preserve">    "size": 30,</w:t>
      </w:r>
    </w:p>
    <w:p w14:paraId="12D64921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13,</w:t>
      </w:r>
    </w:p>
    <w:p w14:paraId="41C028E4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03ED8B9F" w14:textId="77777777" w:rsidR="00566155" w:rsidRDefault="00000000">
      <w:r>
        <w:rPr>
          <w:rFonts w:hint="eastAsia"/>
        </w:rPr>
        <w:t xml:space="preserve">    "number": 0</w:t>
      </w:r>
    </w:p>
    <w:p w14:paraId="4B120F9A" w14:textId="77777777" w:rsidR="00566155" w:rsidRDefault="00000000">
      <w:r>
        <w:rPr>
          <w:rFonts w:hint="eastAsia"/>
        </w:rPr>
        <w:t xml:space="preserve">  }</w:t>
      </w:r>
    </w:p>
    <w:p w14:paraId="0EED73AB" w14:textId="77777777" w:rsidR="00566155" w:rsidRDefault="00000000">
      <w:r>
        <w:rPr>
          <w:rFonts w:hint="eastAsia"/>
        </w:rPr>
        <w:t>}</w:t>
      </w:r>
    </w:p>
    <w:p w14:paraId="467B301A" w14:textId="77777777" w:rsidR="00566155" w:rsidRDefault="00566155">
      <w:pPr>
        <w:pStyle w:val="21"/>
        <w:rPr>
          <w:sz w:val="30"/>
          <w:szCs w:val="30"/>
          <w:lang w:eastAsia="zh-CN"/>
        </w:rPr>
      </w:pPr>
    </w:p>
    <w:p w14:paraId="7EF12C22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资源详情</w:t>
      </w:r>
    </w:p>
    <w:p w14:paraId="05371AA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2E0532C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</w:p>
    <w:p w14:paraId="187A078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1C7EF2C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5D6085" w14:textId="77777777">
        <w:trPr>
          <w:jc w:val="center"/>
        </w:trPr>
        <w:tc>
          <w:tcPr>
            <w:tcW w:w="3981" w:type="dxa"/>
            <w:vAlign w:val="center"/>
          </w:tcPr>
          <w:p w14:paraId="4D355D84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3516FE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63E36A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C265D4" w14:textId="77777777" w:rsidR="00566155" w:rsidRDefault="00000000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3BC9375B" w14:textId="77777777" w:rsidR="00566155" w:rsidRDefault="00000000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00926DA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4CAC9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68570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83C83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49A405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A352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1D51E3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C85FD02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B47FE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0BE7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7BF3B2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4CC2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5C126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F52D1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D001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DD0E1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71F0A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9DE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73A1338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4C17DD1" w14:textId="77777777">
        <w:trPr>
          <w:jc w:val="center"/>
        </w:trPr>
        <w:tc>
          <w:tcPr>
            <w:tcW w:w="3981" w:type="dxa"/>
            <w:vAlign w:val="center"/>
          </w:tcPr>
          <w:p w14:paraId="2A00081D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E43FFEC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1BDF43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4E1ED9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30227E7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6CD810B" w14:textId="77777777">
        <w:trPr>
          <w:jc w:val="center"/>
        </w:trPr>
        <w:tc>
          <w:tcPr>
            <w:tcW w:w="3981" w:type="dxa"/>
            <w:vAlign w:val="center"/>
          </w:tcPr>
          <w:p w14:paraId="1E049DE9" w14:textId="77777777" w:rsidR="00566155" w:rsidRDefault="00000000">
            <w:pPr>
              <w:jc w:val="both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322AA5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C85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677C2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D1341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45A80CB" w14:textId="77777777">
        <w:trPr>
          <w:jc w:val="center"/>
        </w:trPr>
        <w:tc>
          <w:tcPr>
            <w:tcW w:w="3981" w:type="dxa"/>
            <w:vAlign w:val="center"/>
          </w:tcPr>
          <w:p w14:paraId="74DC623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5B1461A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CDB37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E08A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1F99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D39029" w14:textId="77777777">
        <w:trPr>
          <w:jc w:val="center"/>
        </w:trPr>
        <w:tc>
          <w:tcPr>
            <w:tcW w:w="3981" w:type="dxa"/>
            <w:vAlign w:val="center"/>
          </w:tcPr>
          <w:p w14:paraId="0F0BB302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4EDF08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5F14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B2138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2DB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2C24605" w14:textId="77777777">
        <w:trPr>
          <w:jc w:val="center"/>
        </w:trPr>
        <w:tc>
          <w:tcPr>
            <w:tcW w:w="3981" w:type="dxa"/>
            <w:vAlign w:val="center"/>
          </w:tcPr>
          <w:p w14:paraId="524E53D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endpointDocumentation</w:t>
            </w:r>
            <w:proofErr w:type="spellEnd"/>
          </w:p>
        </w:tc>
        <w:tc>
          <w:tcPr>
            <w:tcW w:w="1216" w:type="dxa"/>
            <w:vAlign w:val="center"/>
          </w:tcPr>
          <w:p w14:paraId="21F2D6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2117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863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C55E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1DB5F69" w14:textId="77777777">
        <w:trPr>
          <w:jc w:val="center"/>
        </w:trPr>
        <w:tc>
          <w:tcPr>
            <w:tcW w:w="3981" w:type="dxa"/>
            <w:vAlign w:val="center"/>
          </w:tcPr>
          <w:p w14:paraId="7204E9AE" w14:textId="77777777" w:rsidR="00566155" w:rsidRDefault="00000000">
            <w:pPr>
              <w:jc w:val="both"/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vAlign w:val="center"/>
          </w:tcPr>
          <w:p w14:paraId="4185BD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2C13A9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1A8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EB09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65ADA26" w14:textId="77777777">
        <w:trPr>
          <w:jc w:val="center"/>
        </w:trPr>
        <w:tc>
          <w:tcPr>
            <w:tcW w:w="3981" w:type="dxa"/>
            <w:vAlign w:val="center"/>
          </w:tcPr>
          <w:p w14:paraId="67E82784" w14:textId="77777777" w:rsidR="00566155" w:rsidRDefault="00000000">
            <w:pPr>
              <w:jc w:val="both"/>
            </w:pP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vAlign w:val="center"/>
          </w:tcPr>
          <w:p w14:paraId="5040F4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6E2758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C35F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414E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6A0A23BA" w14:textId="77777777">
        <w:trPr>
          <w:jc w:val="center"/>
        </w:trPr>
        <w:tc>
          <w:tcPr>
            <w:tcW w:w="3981" w:type="dxa"/>
            <w:vAlign w:val="center"/>
          </w:tcPr>
          <w:p w14:paraId="766FD6D1" w14:textId="77777777" w:rsidR="00566155" w:rsidRDefault="00000000">
            <w:pPr>
              <w:jc w:val="both"/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vAlign w:val="center"/>
          </w:tcPr>
          <w:p w14:paraId="3B9109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6193FD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2DBB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A305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321A7EC1" w14:textId="77777777">
        <w:trPr>
          <w:jc w:val="center"/>
        </w:trPr>
        <w:tc>
          <w:tcPr>
            <w:tcW w:w="3981" w:type="dxa"/>
            <w:vAlign w:val="center"/>
          </w:tcPr>
          <w:p w14:paraId="22097FF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18022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C85D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A9F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250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315F84" w14:textId="77777777">
        <w:trPr>
          <w:jc w:val="center"/>
        </w:trPr>
        <w:tc>
          <w:tcPr>
            <w:tcW w:w="3981" w:type="dxa"/>
            <w:vAlign w:val="center"/>
          </w:tcPr>
          <w:p w14:paraId="3D7D72A1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paymentModality</w:t>
            </w:r>
            <w:proofErr w:type="spellEnd"/>
          </w:p>
        </w:tc>
        <w:tc>
          <w:tcPr>
            <w:tcW w:w="1216" w:type="dxa"/>
            <w:vAlign w:val="center"/>
          </w:tcPr>
          <w:p w14:paraId="10A34D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CEC46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51B2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4662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D02E3C0" w14:textId="77777777">
        <w:trPr>
          <w:jc w:val="center"/>
        </w:trPr>
        <w:tc>
          <w:tcPr>
            <w:tcW w:w="3981" w:type="dxa"/>
            <w:vAlign w:val="center"/>
          </w:tcPr>
          <w:p w14:paraId="532A3EDE" w14:textId="77777777" w:rsidR="00566155" w:rsidRDefault="00000000">
            <w:pPr>
              <w:jc w:val="both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vAlign w:val="center"/>
          </w:tcPr>
          <w:p w14:paraId="16BAA4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4521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12FC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5B1A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1CFC658B" w14:textId="77777777">
        <w:trPr>
          <w:jc w:val="center"/>
        </w:trPr>
        <w:tc>
          <w:tcPr>
            <w:tcW w:w="3981" w:type="dxa"/>
            <w:vAlign w:val="center"/>
          </w:tcPr>
          <w:p w14:paraId="02E808B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vAlign w:val="center"/>
          </w:tcPr>
          <w:p w14:paraId="1AA3A8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3823E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AAC6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7C56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D916C6B" w14:textId="77777777">
        <w:trPr>
          <w:jc w:val="center"/>
        </w:trPr>
        <w:tc>
          <w:tcPr>
            <w:tcW w:w="3981" w:type="dxa"/>
            <w:vAlign w:val="center"/>
          </w:tcPr>
          <w:p w14:paraId="19D03EA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vAlign w:val="center"/>
          </w:tcPr>
          <w:p w14:paraId="6500F0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0F8D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A3AFE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EF1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0271E74" w14:textId="77777777">
        <w:trPr>
          <w:jc w:val="center"/>
        </w:trPr>
        <w:tc>
          <w:tcPr>
            <w:tcW w:w="3981" w:type="dxa"/>
            <w:vAlign w:val="center"/>
          </w:tcPr>
          <w:p w14:paraId="6EF8F44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5FC106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35E9A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51B2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3570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51C16" w14:textId="77777777">
        <w:trPr>
          <w:jc w:val="center"/>
        </w:trPr>
        <w:tc>
          <w:tcPr>
            <w:tcW w:w="3981" w:type="dxa"/>
            <w:vAlign w:val="center"/>
          </w:tcPr>
          <w:p w14:paraId="47C8109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613189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829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5A4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80DC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2A23EB0C" w14:textId="77777777">
        <w:trPr>
          <w:jc w:val="center"/>
        </w:trPr>
        <w:tc>
          <w:tcPr>
            <w:tcW w:w="3981" w:type="dxa"/>
            <w:vAlign w:val="center"/>
          </w:tcPr>
          <w:p w14:paraId="6A9325EC" w14:textId="77777777" w:rsidR="00566155" w:rsidRDefault="00000000">
            <w:pPr>
              <w:jc w:val="both"/>
            </w:pPr>
            <w: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22B5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A6B5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9372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8F1B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003B6F4" w14:textId="77777777">
        <w:trPr>
          <w:jc w:val="center"/>
        </w:trPr>
        <w:tc>
          <w:tcPr>
            <w:tcW w:w="3981" w:type="dxa"/>
            <w:vAlign w:val="center"/>
          </w:tcPr>
          <w:p w14:paraId="3EFCF2FE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902C6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8AC57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C70C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30A3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A413CA0" w14:textId="77777777">
        <w:trPr>
          <w:jc w:val="center"/>
        </w:trPr>
        <w:tc>
          <w:tcPr>
            <w:tcW w:w="3981" w:type="dxa"/>
            <w:vAlign w:val="center"/>
          </w:tcPr>
          <w:p w14:paraId="698E94B1" w14:textId="77777777" w:rsidR="00566155" w:rsidRDefault="00000000">
            <w:pPr>
              <w:jc w:val="both"/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DEB33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31AF0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8E0F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E459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54A64B6" w14:textId="77777777">
        <w:trPr>
          <w:jc w:val="center"/>
        </w:trPr>
        <w:tc>
          <w:tcPr>
            <w:tcW w:w="3981" w:type="dxa"/>
            <w:vAlign w:val="center"/>
          </w:tcPr>
          <w:p w14:paraId="13BFA570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gramEnd"/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3A3A6E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BFB2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3C3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5FB2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09A9CB82" w14:textId="77777777">
        <w:trPr>
          <w:jc w:val="center"/>
        </w:trPr>
        <w:tc>
          <w:tcPr>
            <w:tcW w:w="3981" w:type="dxa"/>
            <w:vAlign w:val="center"/>
          </w:tcPr>
          <w:p w14:paraId="42068C88" w14:textId="77777777" w:rsidR="00566155" w:rsidRDefault="00000000">
            <w:pPr>
              <w:jc w:val="both"/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4A25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8705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E113C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C0CD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</w:tbl>
    <w:p w14:paraId="51F0E0BD" w14:textId="77777777" w:rsidR="00566155" w:rsidRDefault="00000000">
      <w:r>
        <w:rPr>
          <w:rFonts w:hint="eastAsia"/>
        </w:rPr>
        <w:t xml:space="preserve">  </w:t>
      </w:r>
    </w:p>
    <w:p w14:paraId="20EA9A70" w14:textId="77777777" w:rsidR="00566155" w:rsidRDefault="00000000">
      <w:r>
        <w:rPr>
          <w:rFonts w:hint="eastAsia"/>
        </w:rPr>
        <w:t>{</w:t>
      </w:r>
    </w:p>
    <w:p w14:paraId="6333841E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"2025-06-17T14:34:11.378+0800",</w:t>
      </w:r>
    </w:p>
    <w:p w14:paraId="4A604D09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"2025-06-17T14:34:11.378+0800",</w:t>
      </w:r>
    </w:p>
    <w:p w14:paraId="6B783FD0" w14:textId="77777777" w:rsidR="00566155" w:rsidRDefault="00000000">
      <w:r>
        <w:rPr>
          <w:rFonts w:hint="eastAsia"/>
        </w:rPr>
        <w:t xml:space="preserve">  "title": "bb",</w:t>
      </w:r>
    </w:p>
    <w:p w14:paraId="7F34FDD4" w14:textId="77777777" w:rsidR="00566155" w:rsidRDefault="00000000">
      <w:r>
        <w:rPr>
          <w:rFonts w:hint="eastAsia"/>
        </w:rPr>
        <w:t xml:space="preserve">  "description": "bb",</w:t>
      </w:r>
    </w:p>
    <w:p w14:paraId="2EFAA42E" w14:textId="77777777" w:rsidR="00566155" w:rsidRDefault="00000000">
      <w:r>
        <w:rPr>
          <w:rFonts w:hint="eastAsia"/>
        </w:rPr>
        <w:t xml:space="preserve">  "keywords": [</w:t>
      </w:r>
    </w:p>
    <w:p w14:paraId="60793D6B" w14:textId="77777777" w:rsidR="00566155" w:rsidRDefault="00000000">
      <w:r>
        <w:rPr>
          <w:rFonts w:hint="eastAsia"/>
        </w:rPr>
        <w:t xml:space="preserve">    "http://bb"</w:t>
      </w:r>
    </w:p>
    <w:p w14:paraId="2636215E" w14:textId="77777777" w:rsidR="00566155" w:rsidRDefault="00000000">
      <w:r>
        <w:rPr>
          <w:rFonts w:hint="eastAsia"/>
        </w:rPr>
        <w:t xml:space="preserve">  ],</w:t>
      </w:r>
    </w:p>
    <w:p w14:paraId="05AAD16B" w14:textId="77777777" w:rsidR="00566155" w:rsidRDefault="00000000">
      <w:r>
        <w:rPr>
          <w:rFonts w:hint="eastAsia"/>
        </w:rPr>
        <w:t xml:space="preserve">  "publisher": "http://bb",</w:t>
      </w:r>
    </w:p>
    <w:p w14:paraId="0530A72E" w14:textId="77777777" w:rsidR="00566155" w:rsidRDefault="00000000">
      <w:r>
        <w:rPr>
          <w:rFonts w:hint="eastAsia"/>
        </w:rPr>
        <w:t xml:space="preserve">  "language": "ZH",</w:t>
      </w:r>
    </w:p>
    <w:p w14:paraId="368A30C1" w14:textId="77777777" w:rsidR="00566155" w:rsidRDefault="00000000">
      <w:r>
        <w:rPr>
          <w:rFonts w:hint="eastAsia"/>
        </w:rPr>
        <w:t xml:space="preserve">  "license": "http://bb",</w:t>
      </w:r>
    </w:p>
    <w:p w14:paraId="6E7D39EC" w14:textId="77777777" w:rsidR="00566155" w:rsidRDefault="00000000">
      <w:r>
        <w:rPr>
          <w:rFonts w:hint="eastAsia"/>
        </w:rPr>
        <w:t xml:space="preserve">  "version": 1,</w:t>
      </w:r>
    </w:p>
    <w:p w14:paraId="5523FC75" w14:textId="77777777" w:rsidR="00566155" w:rsidRDefault="00000000">
      <w:r>
        <w:rPr>
          <w:rFonts w:hint="eastAsia"/>
        </w:rPr>
        <w:t xml:space="preserve">  "sovereign": "",</w:t>
      </w:r>
    </w:p>
    <w:p w14:paraId="6098F9BB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"http://bb",</w:t>
      </w:r>
    </w:p>
    <w:p w14:paraId="67B163FB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"undefined",</w:t>
      </w:r>
    </w:p>
    <w:p w14:paraId="1B55875A" w14:textId="77777777" w:rsidR="00566155" w:rsidRDefault="00000000">
      <w:r>
        <w:rPr>
          <w:rFonts w:hint="eastAsia"/>
        </w:rPr>
        <w:t xml:space="preserve">  "samples": [],</w:t>
      </w:r>
    </w:p>
    <w:p w14:paraId="3B364224" w14:textId="77777777" w:rsidR="00566155" w:rsidRDefault="00000000">
      <w:r>
        <w:rPr>
          <w:rFonts w:hint="eastAsia"/>
        </w:rPr>
        <w:t xml:space="preserve">  "additional": {},</w:t>
      </w:r>
    </w:p>
    <w:p w14:paraId="2B942CA1" w14:textId="77777777" w:rsidR="00566155" w:rsidRDefault="00000000">
      <w:r>
        <w:rPr>
          <w:rFonts w:hint="eastAsia"/>
        </w:rPr>
        <w:t xml:space="preserve">  "_links": {</w:t>
      </w:r>
    </w:p>
    <w:p w14:paraId="6E80F640" w14:textId="77777777" w:rsidR="00566155" w:rsidRDefault="00000000">
      <w:r>
        <w:rPr>
          <w:rFonts w:hint="eastAsia"/>
        </w:rPr>
        <w:t xml:space="preserve">    "self": {</w:t>
      </w:r>
    </w:p>
    <w:p w14:paraId="6473E651" w14:textId="77777777" w:rsidR="00566155" w:rsidRDefault="00000000"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"https://connector-h1:8080/api/offers/45fb9649-6b11-4804-8dba-7cc1b25910ee"</w:t>
      </w:r>
    </w:p>
    <w:p w14:paraId="4D578F03" w14:textId="77777777" w:rsidR="00566155" w:rsidRDefault="00000000">
      <w:r>
        <w:rPr>
          <w:rFonts w:hint="eastAsia"/>
        </w:rPr>
        <w:t xml:space="preserve">    },</w:t>
      </w:r>
    </w:p>
    <w:p w14:paraId="33163AE9" w14:textId="77777777" w:rsidR="00566155" w:rsidRDefault="00000000">
      <w:r>
        <w:rPr>
          <w:rFonts w:hint="eastAsia"/>
        </w:rPr>
        <w:t xml:space="preserve">    "contracts": {</w:t>
      </w:r>
    </w:p>
    <w:p w14:paraId="76DEC7CB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BA3BE11" w14:textId="77777777" w:rsidR="00566155" w:rsidRDefault="00000000">
      <w:r>
        <w:rPr>
          <w:rFonts w:hint="eastAsia"/>
        </w:rPr>
        <w:t xml:space="preserve">      "templated": true</w:t>
      </w:r>
    </w:p>
    <w:p w14:paraId="33BF6DD0" w14:textId="77777777" w:rsidR="00566155" w:rsidRDefault="00000000">
      <w:r>
        <w:rPr>
          <w:rFonts w:hint="eastAsia"/>
        </w:rPr>
        <w:t xml:space="preserve">    },</w:t>
      </w:r>
    </w:p>
    <w:p w14:paraId="51E4A405" w14:textId="77777777" w:rsidR="00566155" w:rsidRDefault="00000000">
      <w:r>
        <w:rPr>
          <w:rFonts w:hint="eastAsia"/>
        </w:rPr>
        <w:t xml:space="preserve">    "representations": {</w:t>
      </w:r>
    </w:p>
    <w:p w14:paraId="4B753D64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BC0FC8B" w14:textId="77777777" w:rsidR="00566155" w:rsidRDefault="00000000">
      <w:r>
        <w:rPr>
          <w:rFonts w:hint="eastAsia"/>
        </w:rPr>
        <w:t xml:space="preserve">      "templated": true</w:t>
      </w:r>
    </w:p>
    <w:p w14:paraId="65A54AD1" w14:textId="77777777" w:rsidR="00566155" w:rsidRDefault="00000000">
      <w:r>
        <w:rPr>
          <w:rFonts w:hint="eastAsia"/>
        </w:rPr>
        <w:t xml:space="preserve">    },</w:t>
      </w:r>
    </w:p>
    <w:p w14:paraId="11342A8A" w14:textId="77777777" w:rsidR="00566155" w:rsidRDefault="00000000">
      <w:r>
        <w:rPr>
          <w:rFonts w:hint="eastAsia"/>
        </w:rPr>
        <w:t xml:space="preserve">    "catalogs": {</w:t>
      </w:r>
    </w:p>
    <w:p w14:paraId="1950B837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8B7E5C7" w14:textId="77777777" w:rsidR="00566155" w:rsidRDefault="00000000">
      <w:r>
        <w:rPr>
          <w:rFonts w:hint="eastAsia"/>
        </w:rPr>
        <w:t xml:space="preserve">      "templated": true</w:t>
      </w:r>
    </w:p>
    <w:p w14:paraId="51F6EE4A" w14:textId="77777777" w:rsidR="00566155" w:rsidRDefault="00000000">
      <w:r>
        <w:rPr>
          <w:rFonts w:hint="eastAsia"/>
        </w:rPr>
        <w:t xml:space="preserve">    },</w:t>
      </w:r>
    </w:p>
    <w:p w14:paraId="09207569" w14:textId="77777777" w:rsidR="00566155" w:rsidRDefault="00000000">
      <w:r>
        <w:rPr>
          <w:rFonts w:hint="eastAsia"/>
        </w:rPr>
        <w:t xml:space="preserve">    "subscriptions": {</w:t>
      </w:r>
    </w:p>
    <w:p w14:paraId="3D44FF88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B0BDBB3" w14:textId="77777777" w:rsidR="00566155" w:rsidRDefault="00000000">
      <w:r>
        <w:rPr>
          <w:rFonts w:hint="eastAsia"/>
        </w:rPr>
        <w:t xml:space="preserve">      "templated": true</w:t>
      </w:r>
    </w:p>
    <w:p w14:paraId="30F82CF5" w14:textId="77777777" w:rsidR="00566155" w:rsidRDefault="00000000">
      <w:r>
        <w:rPr>
          <w:rFonts w:hint="eastAsia"/>
        </w:rPr>
        <w:t xml:space="preserve">    },</w:t>
      </w:r>
    </w:p>
    <w:p w14:paraId="3BE17F0F" w14:textId="77777777" w:rsidR="00566155" w:rsidRDefault="00000000">
      <w:r>
        <w:rPr>
          <w:rFonts w:hint="eastAsia"/>
        </w:rPr>
        <w:t xml:space="preserve">    "brokers": {</w:t>
      </w:r>
    </w:p>
    <w:p w14:paraId="54D423F0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"https://connector-h1:8080/api/offers/45fb9649-6b11-4804-8dba-7cc1b25910ee/brokers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69737E95" w14:textId="77777777" w:rsidR="00566155" w:rsidRDefault="00000000">
      <w:r>
        <w:rPr>
          <w:rFonts w:hint="eastAsia"/>
        </w:rPr>
        <w:t xml:space="preserve">      "templated": true</w:t>
      </w:r>
    </w:p>
    <w:p w14:paraId="0ECC1683" w14:textId="77777777" w:rsidR="00566155" w:rsidRDefault="00000000">
      <w:r>
        <w:rPr>
          <w:rFonts w:hint="eastAsia"/>
        </w:rPr>
        <w:t xml:space="preserve">    }</w:t>
      </w:r>
    </w:p>
    <w:p w14:paraId="46886725" w14:textId="77777777" w:rsidR="00566155" w:rsidRDefault="00000000">
      <w:r>
        <w:rPr>
          <w:rFonts w:hint="eastAsia"/>
        </w:rPr>
        <w:lastRenderedPageBreak/>
        <w:t xml:space="preserve">  }</w:t>
      </w:r>
    </w:p>
    <w:p w14:paraId="79E9E22F" w14:textId="77777777" w:rsidR="00566155" w:rsidRDefault="00000000">
      <w:r>
        <w:rPr>
          <w:rFonts w:hint="eastAsia"/>
        </w:rPr>
        <w:t>}</w:t>
      </w:r>
    </w:p>
    <w:p w14:paraId="1C972CEC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资源的策略</w:t>
      </w:r>
    </w:p>
    <w:p w14:paraId="6EA3195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/contracts</w:t>
      </w:r>
    </w:p>
    <w:p w14:paraId="02104D5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</w:p>
    <w:p w14:paraId="4673CC8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37B6E8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07225949" w14:textId="77777777">
        <w:trPr>
          <w:jc w:val="center"/>
        </w:trPr>
        <w:tc>
          <w:tcPr>
            <w:tcW w:w="3767" w:type="dxa"/>
            <w:vAlign w:val="center"/>
          </w:tcPr>
          <w:p w14:paraId="114B3291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0CDFA72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7B1BC7F9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73D388A0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152D54F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02FAE25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4BC8042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3546D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68E7F1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533FECB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56C289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CCF6849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38602A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DF0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E53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53B32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1CB1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29345A3" w14:textId="777777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E0692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2EAC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1E3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7A7E0" w14:textId="77777777" w:rsidR="00566155" w:rsidRDefault="00566155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801A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6E33E48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42F5CC7B" w14:textId="77777777">
        <w:trPr>
          <w:jc w:val="center"/>
        </w:trPr>
        <w:tc>
          <w:tcPr>
            <w:tcW w:w="3767" w:type="dxa"/>
            <w:vAlign w:val="center"/>
          </w:tcPr>
          <w:p w14:paraId="46D90F3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102ABB7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52671E1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58FB6D3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4098DA26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4AE3BF2" w14:textId="77777777">
        <w:trPr>
          <w:jc w:val="center"/>
        </w:trPr>
        <w:tc>
          <w:tcPr>
            <w:tcW w:w="3767" w:type="dxa"/>
            <w:vAlign w:val="center"/>
          </w:tcPr>
          <w:p w14:paraId="6AB25B01" w14:textId="77777777" w:rsidR="00566155" w:rsidRDefault="00000000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447" w:type="dxa"/>
            <w:vAlign w:val="center"/>
          </w:tcPr>
          <w:p w14:paraId="575A2A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3927DFF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9C8187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C5F72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CFE25B4" w14:textId="77777777">
        <w:trPr>
          <w:jc w:val="center"/>
        </w:trPr>
        <w:tc>
          <w:tcPr>
            <w:tcW w:w="3767" w:type="dxa"/>
            <w:vAlign w:val="center"/>
          </w:tcPr>
          <w:p w14:paraId="7B3E65B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23D0FD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856" w:type="dxa"/>
            <w:vAlign w:val="center"/>
          </w:tcPr>
          <w:p w14:paraId="238D0C73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3699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003" w:type="dxa"/>
            <w:vAlign w:val="center"/>
          </w:tcPr>
          <w:p w14:paraId="6A96F9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746838F0" w14:textId="77777777">
        <w:trPr>
          <w:jc w:val="center"/>
        </w:trPr>
        <w:tc>
          <w:tcPr>
            <w:tcW w:w="3767" w:type="dxa"/>
            <w:vAlign w:val="center"/>
          </w:tcPr>
          <w:p w14:paraId="7CF93DDB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00C7081A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856" w:type="dxa"/>
            <w:vAlign w:val="center"/>
          </w:tcPr>
          <w:p w14:paraId="6E8E859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CA6E76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07B2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F21B3B2" w14:textId="77777777">
        <w:trPr>
          <w:jc w:val="center"/>
        </w:trPr>
        <w:tc>
          <w:tcPr>
            <w:tcW w:w="3767" w:type="dxa"/>
            <w:vAlign w:val="center"/>
          </w:tcPr>
          <w:p w14:paraId="5D5D3F4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D517C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A2DC7E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95A8CF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1DE7B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3586D98" w14:textId="77777777">
        <w:trPr>
          <w:jc w:val="center"/>
        </w:trPr>
        <w:tc>
          <w:tcPr>
            <w:tcW w:w="3767" w:type="dxa"/>
            <w:vAlign w:val="center"/>
          </w:tcPr>
          <w:p w14:paraId="2AF7A7CE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9ED52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07513C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684BE4A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D8506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D30B02" w14:textId="77777777">
        <w:trPr>
          <w:jc w:val="center"/>
        </w:trPr>
        <w:tc>
          <w:tcPr>
            <w:tcW w:w="3767" w:type="dxa"/>
            <w:vAlign w:val="center"/>
          </w:tcPr>
          <w:p w14:paraId="1271202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8EA8F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99E177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40F7AFB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91DA8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DEE0ACD" w14:textId="77777777">
        <w:trPr>
          <w:jc w:val="center"/>
        </w:trPr>
        <w:tc>
          <w:tcPr>
            <w:tcW w:w="3767" w:type="dxa"/>
            <w:vAlign w:val="center"/>
          </w:tcPr>
          <w:p w14:paraId="185A0234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0133A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0CB3F356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E8AD80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F8E37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1FCF3F7D" w14:textId="77777777">
        <w:trPr>
          <w:jc w:val="center"/>
        </w:trPr>
        <w:tc>
          <w:tcPr>
            <w:tcW w:w="3767" w:type="dxa"/>
            <w:vAlign w:val="center"/>
          </w:tcPr>
          <w:p w14:paraId="6021408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447" w:type="dxa"/>
            <w:vAlign w:val="center"/>
          </w:tcPr>
          <w:p w14:paraId="76B53D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2210DB9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BC5A62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883B5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12E27C0" w14:textId="77777777">
        <w:trPr>
          <w:jc w:val="center"/>
        </w:trPr>
        <w:tc>
          <w:tcPr>
            <w:tcW w:w="3767" w:type="dxa"/>
            <w:vAlign w:val="center"/>
          </w:tcPr>
          <w:p w14:paraId="6CC36331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EC145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78AFB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9EF6BBF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1053E2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1BC3B5C" w14:textId="77777777">
        <w:trPr>
          <w:jc w:val="center"/>
        </w:trPr>
        <w:tc>
          <w:tcPr>
            <w:tcW w:w="3767" w:type="dxa"/>
            <w:vAlign w:val="center"/>
          </w:tcPr>
          <w:p w14:paraId="02B7B27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C463E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DCBE7A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2825E4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E6708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E6BFC26" w14:textId="77777777">
        <w:trPr>
          <w:jc w:val="center"/>
        </w:trPr>
        <w:tc>
          <w:tcPr>
            <w:tcW w:w="3767" w:type="dxa"/>
            <w:vAlign w:val="center"/>
          </w:tcPr>
          <w:p w14:paraId="7D3DFD81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447" w:type="dxa"/>
            <w:vAlign w:val="center"/>
          </w:tcPr>
          <w:p w14:paraId="4E3329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1BD8C6D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651069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778D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66FEA6FF" w14:textId="77777777">
        <w:trPr>
          <w:jc w:val="center"/>
        </w:trPr>
        <w:tc>
          <w:tcPr>
            <w:tcW w:w="3767" w:type="dxa"/>
            <w:vAlign w:val="center"/>
          </w:tcPr>
          <w:p w14:paraId="0FB52D60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349A81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265AC29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2E7DE8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45048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F7C607D" w14:textId="77777777">
        <w:trPr>
          <w:jc w:val="center"/>
        </w:trPr>
        <w:tc>
          <w:tcPr>
            <w:tcW w:w="3767" w:type="dxa"/>
            <w:vAlign w:val="center"/>
          </w:tcPr>
          <w:p w14:paraId="52596E0F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47" w:type="dxa"/>
            <w:vAlign w:val="center"/>
          </w:tcPr>
          <w:p w14:paraId="4BE025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70FBD5EB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84A8E29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F3C83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21A164DE" w14:textId="77777777">
        <w:trPr>
          <w:jc w:val="center"/>
        </w:trPr>
        <w:tc>
          <w:tcPr>
            <w:tcW w:w="3767" w:type="dxa"/>
            <w:vAlign w:val="center"/>
          </w:tcPr>
          <w:p w14:paraId="218E824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447" w:type="dxa"/>
            <w:vAlign w:val="center"/>
          </w:tcPr>
          <w:p w14:paraId="732913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9DAD51A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B2E0935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0240A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1E740463" w14:textId="77777777">
        <w:trPr>
          <w:jc w:val="center"/>
        </w:trPr>
        <w:tc>
          <w:tcPr>
            <w:tcW w:w="3767" w:type="dxa"/>
            <w:vAlign w:val="center"/>
          </w:tcPr>
          <w:p w14:paraId="47A7669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C16EB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165AF56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A854FF4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7590D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3D0C6091" w14:textId="77777777">
        <w:trPr>
          <w:jc w:val="center"/>
        </w:trPr>
        <w:tc>
          <w:tcPr>
            <w:tcW w:w="3767" w:type="dxa"/>
            <w:vAlign w:val="center"/>
          </w:tcPr>
          <w:p w14:paraId="63D90E4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19066C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vAlign w:val="center"/>
          </w:tcPr>
          <w:p w14:paraId="268208FF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59FF46D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470F8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61E8038" w14:textId="77777777">
        <w:trPr>
          <w:jc w:val="center"/>
        </w:trPr>
        <w:tc>
          <w:tcPr>
            <w:tcW w:w="3767" w:type="dxa"/>
            <w:vAlign w:val="center"/>
          </w:tcPr>
          <w:p w14:paraId="1EE17B0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4B39D2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4487902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B56E3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F6EBB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AAAFCA8" w14:textId="77777777">
        <w:trPr>
          <w:jc w:val="center"/>
        </w:trPr>
        <w:tc>
          <w:tcPr>
            <w:tcW w:w="3767" w:type="dxa"/>
            <w:vAlign w:val="center"/>
          </w:tcPr>
          <w:p w14:paraId="6B29B66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447" w:type="dxa"/>
            <w:vAlign w:val="center"/>
          </w:tcPr>
          <w:p w14:paraId="3A46F0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4E798E4C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854D52C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982D1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E206D18" w14:textId="77777777">
        <w:trPr>
          <w:jc w:val="center"/>
        </w:trPr>
        <w:tc>
          <w:tcPr>
            <w:tcW w:w="3767" w:type="dxa"/>
            <w:vAlign w:val="center"/>
          </w:tcPr>
          <w:p w14:paraId="5CAB6982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47" w:type="dxa"/>
            <w:vAlign w:val="center"/>
          </w:tcPr>
          <w:p w14:paraId="36FB8E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vAlign w:val="center"/>
          </w:tcPr>
          <w:p w14:paraId="6B862D51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158562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90E8C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8ED41D0" w14:textId="77777777">
        <w:trPr>
          <w:jc w:val="center"/>
        </w:trPr>
        <w:tc>
          <w:tcPr>
            <w:tcW w:w="3767" w:type="dxa"/>
            <w:vAlign w:val="center"/>
          </w:tcPr>
          <w:p w14:paraId="3D063A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447" w:type="dxa"/>
            <w:vAlign w:val="center"/>
          </w:tcPr>
          <w:p w14:paraId="33092D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0218AA25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743F70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689A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66BBA136" w14:textId="77777777">
        <w:trPr>
          <w:jc w:val="center"/>
        </w:trPr>
        <w:tc>
          <w:tcPr>
            <w:tcW w:w="3767" w:type="dxa"/>
            <w:vAlign w:val="center"/>
          </w:tcPr>
          <w:p w14:paraId="310299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4BCFAA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78BD1F6D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0A6B881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A50BE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DFBA86E" w14:textId="77777777">
        <w:trPr>
          <w:jc w:val="center"/>
        </w:trPr>
        <w:tc>
          <w:tcPr>
            <w:tcW w:w="3767" w:type="dxa"/>
            <w:vAlign w:val="center"/>
          </w:tcPr>
          <w:p w14:paraId="47248263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447" w:type="dxa"/>
            <w:vAlign w:val="center"/>
          </w:tcPr>
          <w:p w14:paraId="5EAAED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vAlign w:val="center"/>
          </w:tcPr>
          <w:p w14:paraId="5E70AEA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3E921D3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1C357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253DFF06" w14:textId="77777777">
        <w:trPr>
          <w:jc w:val="center"/>
        </w:trPr>
        <w:tc>
          <w:tcPr>
            <w:tcW w:w="3767" w:type="dxa"/>
            <w:vAlign w:val="center"/>
          </w:tcPr>
          <w:p w14:paraId="3A798AC2" w14:textId="77777777" w:rsidR="00566155" w:rsidRDefault="00000000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447" w:type="dxa"/>
            <w:vAlign w:val="center"/>
          </w:tcPr>
          <w:p w14:paraId="63CD05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856" w:type="dxa"/>
            <w:vAlign w:val="center"/>
          </w:tcPr>
          <w:p w14:paraId="4B5D9A19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60ED9C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68C73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42B984C" w14:textId="77777777">
        <w:trPr>
          <w:jc w:val="center"/>
        </w:trPr>
        <w:tc>
          <w:tcPr>
            <w:tcW w:w="3767" w:type="dxa"/>
            <w:vAlign w:val="center"/>
          </w:tcPr>
          <w:p w14:paraId="566D60D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3D292C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F92FDF8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525FCD1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4D60C3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DF828F3" w14:textId="77777777">
        <w:trPr>
          <w:jc w:val="center"/>
        </w:trPr>
        <w:tc>
          <w:tcPr>
            <w:tcW w:w="3767" w:type="dxa"/>
            <w:vAlign w:val="center"/>
          </w:tcPr>
          <w:p w14:paraId="677E490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72C3FB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3866200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356A969B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552094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EDA88D5" w14:textId="77777777">
        <w:trPr>
          <w:jc w:val="center"/>
        </w:trPr>
        <w:tc>
          <w:tcPr>
            <w:tcW w:w="3767" w:type="dxa"/>
            <w:vAlign w:val="center"/>
          </w:tcPr>
          <w:p w14:paraId="1447D4E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22BEBD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0A765BA4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79A64FE8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C5473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FC55AB6" w14:textId="77777777">
        <w:trPr>
          <w:jc w:val="center"/>
        </w:trPr>
        <w:tc>
          <w:tcPr>
            <w:tcW w:w="3767" w:type="dxa"/>
            <w:vAlign w:val="center"/>
          </w:tcPr>
          <w:p w14:paraId="30C0295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447" w:type="dxa"/>
            <w:vAlign w:val="center"/>
          </w:tcPr>
          <w:p w14:paraId="56FE15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856" w:type="dxa"/>
            <w:vAlign w:val="center"/>
          </w:tcPr>
          <w:p w14:paraId="6C94E387" w14:textId="77777777" w:rsidR="00566155" w:rsidRDefault="00566155">
            <w:pPr>
              <w:jc w:val="center"/>
            </w:pPr>
          </w:p>
        </w:tc>
        <w:tc>
          <w:tcPr>
            <w:tcW w:w="783" w:type="dxa"/>
            <w:vAlign w:val="center"/>
          </w:tcPr>
          <w:p w14:paraId="26E99327" w14:textId="77777777" w:rsidR="00566155" w:rsidRDefault="00566155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9BF02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135EAAF" w14:textId="77777777" w:rsidR="00566155" w:rsidRDefault="00566155"/>
    <w:p w14:paraId="7C790AFF" w14:textId="77777777" w:rsidR="00566155" w:rsidRDefault="00000000">
      <w:r>
        <w:rPr>
          <w:rFonts w:hint="eastAsia"/>
        </w:rPr>
        <w:t>{</w:t>
      </w:r>
    </w:p>
    <w:p w14:paraId="4AA7C728" w14:textId="77777777" w:rsidR="00566155" w:rsidRDefault="00000000">
      <w:r>
        <w:rPr>
          <w:rFonts w:hint="eastAsia"/>
        </w:rPr>
        <w:t xml:space="preserve">  "_embedded": {</w:t>
      </w:r>
    </w:p>
    <w:p w14:paraId="21902060" w14:textId="77777777" w:rsidR="00566155" w:rsidRDefault="00000000">
      <w:r>
        <w:rPr>
          <w:rFonts w:hint="eastAsia"/>
        </w:rPr>
        <w:lastRenderedPageBreak/>
        <w:t xml:space="preserve">    "contracts": [</w:t>
      </w:r>
    </w:p>
    <w:p w14:paraId="3136CA5C" w14:textId="77777777" w:rsidR="00566155" w:rsidRDefault="00000000">
      <w:r>
        <w:rPr>
          <w:rFonts w:hint="eastAsia"/>
        </w:rPr>
        <w:t xml:space="preserve">      {</w:t>
      </w:r>
    </w:p>
    <w:p w14:paraId="1DFDE9D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"2025-06-17T14:34:11.823+0800",</w:t>
      </w:r>
    </w:p>
    <w:p w14:paraId="31009C59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"2025-06-17T14:34:11.823+0800",</w:t>
      </w:r>
    </w:p>
    <w:p w14:paraId="7F7AC17E" w14:textId="77777777" w:rsidR="00566155" w:rsidRDefault="00000000">
      <w:r>
        <w:rPr>
          <w:rFonts w:hint="eastAsia"/>
        </w:rPr>
        <w:t xml:space="preserve">        "title": "",</w:t>
      </w:r>
    </w:p>
    <w:p w14:paraId="235E03B3" w14:textId="77777777" w:rsidR="00566155" w:rsidRDefault="00000000">
      <w:r>
        <w:rPr>
          <w:rFonts w:hint="eastAsia"/>
        </w:rPr>
        <w:t xml:space="preserve">        "description": "",</w:t>
      </w:r>
    </w:p>
    <w:p w14:paraId="68C0A67E" w14:textId="77777777" w:rsidR="00566155" w:rsidRDefault="00000000">
      <w:r>
        <w:rPr>
          <w:rFonts w:hint="eastAsia"/>
        </w:rPr>
        <w:t xml:space="preserve">        "start": "2025-06-01T08:00:00.000+0800",</w:t>
      </w:r>
    </w:p>
    <w:p w14:paraId="41C02004" w14:textId="77777777" w:rsidR="00566155" w:rsidRDefault="00000000">
      <w:r>
        <w:rPr>
          <w:rFonts w:hint="eastAsia"/>
        </w:rPr>
        <w:t xml:space="preserve">        "end": "2025-06-30T08:00:00.000+0800",</w:t>
      </w:r>
    </w:p>
    <w:p w14:paraId="0299170B" w14:textId="77777777" w:rsidR="00566155" w:rsidRDefault="00000000">
      <w:r>
        <w:rPr>
          <w:rFonts w:hint="eastAsia"/>
        </w:rPr>
        <w:t xml:space="preserve">        "consumer": "",</w:t>
      </w:r>
    </w:p>
    <w:p w14:paraId="4615AF74" w14:textId="77777777" w:rsidR="00566155" w:rsidRDefault="00000000">
      <w:r>
        <w:rPr>
          <w:rFonts w:hint="eastAsia"/>
        </w:rPr>
        <w:t xml:space="preserve">        "additional": {},</w:t>
      </w:r>
    </w:p>
    <w:p w14:paraId="48F8C04C" w14:textId="77777777" w:rsidR="00566155" w:rsidRDefault="00000000">
      <w:r>
        <w:rPr>
          <w:rFonts w:hint="eastAsia"/>
        </w:rPr>
        <w:t xml:space="preserve">        "_links": {</w:t>
      </w:r>
    </w:p>
    <w:p w14:paraId="09F5F536" w14:textId="77777777" w:rsidR="00566155" w:rsidRDefault="00000000">
      <w:r>
        <w:rPr>
          <w:rFonts w:hint="eastAsia"/>
        </w:rPr>
        <w:t xml:space="preserve">          "self": {</w:t>
      </w:r>
    </w:p>
    <w:p w14:paraId="3BCCC4AD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"https://connector-h1:8080/api/contracts/655f5bdf-5cd0-45a0-876b-2a9a8c413c4f"</w:t>
      </w:r>
    </w:p>
    <w:p w14:paraId="39A1F332" w14:textId="77777777" w:rsidR="00566155" w:rsidRDefault="00000000">
      <w:r>
        <w:rPr>
          <w:rFonts w:hint="eastAsia"/>
        </w:rPr>
        <w:t xml:space="preserve">          },</w:t>
      </w:r>
    </w:p>
    <w:p w14:paraId="14FB908B" w14:textId="77777777" w:rsidR="00566155" w:rsidRDefault="00000000">
      <w:r>
        <w:rPr>
          <w:rFonts w:hint="eastAsia"/>
        </w:rPr>
        <w:t xml:space="preserve">          "rules": {</w:t>
      </w:r>
    </w:p>
    <w:p w14:paraId="11E4F400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7714CC4" w14:textId="77777777" w:rsidR="00566155" w:rsidRDefault="00000000">
      <w:r>
        <w:rPr>
          <w:rFonts w:hint="eastAsia"/>
        </w:rPr>
        <w:t xml:space="preserve">            "templated": true</w:t>
      </w:r>
    </w:p>
    <w:p w14:paraId="709AA77C" w14:textId="77777777" w:rsidR="00566155" w:rsidRDefault="00000000">
      <w:r>
        <w:rPr>
          <w:rFonts w:hint="eastAsia"/>
        </w:rPr>
        <w:t xml:space="preserve">          },</w:t>
      </w:r>
    </w:p>
    <w:p w14:paraId="7818274C" w14:textId="77777777" w:rsidR="00566155" w:rsidRDefault="00000000">
      <w:r>
        <w:rPr>
          <w:rFonts w:hint="eastAsia"/>
        </w:rPr>
        <w:t xml:space="preserve">          "offers": {</w:t>
      </w:r>
    </w:p>
    <w:p w14:paraId="51A87423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"https://connector-h1:8080/api/contracts/655f5bdf-5cd0-45a0-876b-2a9a8c413c4f/offers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67C4159" w14:textId="77777777" w:rsidR="00566155" w:rsidRDefault="00000000">
      <w:r>
        <w:rPr>
          <w:rFonts w:hint="eastAsia"/>
        </w:rPr>
        <w:t xml:space="preserve">            "templated": true</w:t>
      </w:r>
    </w:p>
    <w:p w14:paraId="27E3DCFC" w14:textId="77777777" w:rsidR="00566155" w:rsidRDefault="00000000">
      <w:r>
        <w:rPr>
          <w:rFonts w:hint="eastAsia"/>
        </w:rPr>
        <w:t xml:space="preserve">          }</w:t>
      </w:r>
    </w:p>
    <w:p w14:paraId="6BA1675E" w14:textId="77777777" w:rsidR="00566155" w:rsidRDefault="00000000">
      <w:r>
        <w:rPr>
          <w:rFonts w:hint="eastAsia"/>
        </w:rPr>
        <w:t xml:space="preserve">        }</w:t>
      </w:r>
    </w:p>
    <w:p w14:paraId="2A07675A" w14:textId="77777777" w:rsidR="00566155" w:rsidRDefault="00000000">
      <w:r>
        <w:rPr>
          <w:rFonts w:hint="eastAsia"/>
        </w:rPr>
        <w:t xml:space="preserve">      }</w:t>
      </w:r>
    </w:p>
    <w:p w14:paraId="7914B83D" w14:textId="77777777" w:rsidR="00566155" w:rsidRDefault="00000000">
      <w:r>
        <w:rPr>
          <w:rFonts w:hint="eastAsia"/>
        </w:rPr>
        <w:lastRenderedPageBreak/>
        <w:t xml:space="preserve">    ]</w:t>
      </w:r>
    </w:p>
    <w:p w14:paraId="2AED067B" w14:textId="77777777" w:rsidR="00566155" w:rsidRDefault="00000000">
      <w:r>
        <w:rPr>
          <w:rFonts w:hint="eastAsia"/>
        </w:rPr>
        <w:t xml:space="preserve">  },</w:t>
      </w:r>
    </w:p>
    <w:p w14:paraId="621E5C25" w14:textId="77777777" w:rsidR="00566155" w:rsidRDefault="00000000">
      <w:r>
        <w:rPr>
          <w:rFonts w:hint="eastAsia"/>
        </w:rPr>
        <w:t xml:space="preserve">  "_links": {</w:t>
      </w:r>
    </w:p>
    <w:p w14:paraId="41C1F1E0" w14:textId="77777777" w:rsidR="00566155" w:rsidRDefault="00000000">
      <w:r>
        <w:rPr>
          <w:rFonts w:hint="eastAsia"/>
        </w:rPr>
        <w:t xml:space="preserve">    "self": {</w:t>
      </w:r>
    </w:p>
    <w:p w14:paraId="4868F092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"https://connector-h1:8080/api/offers/45fb9649-6b11-4804-8dba-7cc1b25910ee/contracts?page=0&amp;size=30"</w:t>
      </w:r>
    </w:p>
    <w:p w14:paraId="7CE1F4D7" w14:textId="77777777" w:rsidR="00566155" w:rsidRDefault="00000000">
      <w:r>
        <w:rPr>
          <w:rFonts w:hint="eastAsia"/>
        </w:rPr>
        <w:t xml:space="preserve">    }</w:t>
      </w:r>
    </w:p>
    <w:p w14:paraId="037ADA37" w14:textId="77777777" w:rsidR="00566155" w:rsidRDefault="00000000">
      <w:r>
        <w:rPr>
          <w:rFonts w:hint="eastAsia"/>
        </w:rPr>
        <w:t xml:space="preserve">  },</w:t>
      </w:r>
    </w:p>
    <w:p w14:paraId="1B121812" w14:textId="77777777" w:rsidR="00566155" w:rsidRDefault="00000000">
      <w:r>
        <w:rPr>
          <w:rFonts w:hint="eastAsia"/>
        </w:rPr>
        <w:t xml:space="preserve">  "page": {</w:t>
      </w:r>
    </w:p>
    <w:p w14:paraId="203224D6" w14:textId="77777777" w:rsidR="00566155" w:rsidRDefault="00000000">
      <w:r>
        <w:rPr>
          <w:rFonts w:hint="eastAsia"/>
        </w:rPr>
        <w:t xml:space="preserve">    "size": 30,</w:t>
      </w:r>
    </w:p>
    <w:p w14:paraId="3EBBE55B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495AB611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8077421" w14:textId="77777777" w:rsidR="00566155" w:rsidRDefault="00000000">
      <w:r>
        <w:rPr>
          <w:rFonts w:hint="eastAsia"/>
        </w:rPr>
        <w:t xml:space="preserve">    "number": 0</w:t>
      </w:r>
    </w:p>
    <w:p w14:paraId="10FEFA8C" w14:textId="77777777" w:rsidR="00566155" w:rsidRDefault="00000000">
      <w:r>
        <w:rPr>
          <w:rFonts w:hint="eastAsia"/>
        </w:rPr>
        <w:t xml:space="preserve">  }</w:t>
      </w:r>
    </w:p>
    <w:p w14:paraId="20DE7732" w14:textId="77777777" w:rsidR="00566155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  <w:lang w:eastAsia="zh-CN"/>
        </w:rPr>
      </w:pPr>
      <w:r>
        <w:rPr>
          <w:rFonts w:hint="eastAsia"/>
        </w:rPr>
        <w:t>}</w:t>
      </w:r>
    </w:p>
    <w:p w14:paraId="118F84B2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49E257B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/representations</w:t>
      </w:r>
    </w:p>
    <w:p w14:paraId="0B4CB48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18B70BE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1500A0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9592114" w14:textId="77777777">
        <w:trPr>
          <w:jc w:val="center"/>
        </w:trPr>
        <w:tc>
          <w:tcPr>
            <w:tcW w:w="3981" w:type="dxa"/>
            <w:vAlign w:val="center"/>
          </w:tcPr>
          <w:p w14:paraId="369DDDCD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152D5D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1E2872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A689CA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A4F255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7AD8CF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56A9E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6C0A7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7F18B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884AA8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8D9C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613D0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04D989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1A2A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FD945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492D4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B59FB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4B4AB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3C13B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CD35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8F86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418A1B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00180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2251DDA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6985A50" w14:textId="77777777">
        <w:trPr>
          <w:jc w:val="center"/>
        </w:trPr>
        <w:tc>
          <w:tcPr>
            <w:tcW w:w="3981" w:type="dxa"/>
            <w:vAlign w:val="center"/>
          </w:tcPr>
          <w:p w14:paraId="74F71CDE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71B6756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1581D4C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C6891E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2B2F61C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404C0EE" w14:textId="77777777">
        <w:trPr>
          <w:jc w:val="center"/>
        </w:trPr>
        <w:tc>
          <w:tcPr>
            <w:tcW w:w="3981" w:type="dxa"/>
            <w:vAlign w:val="center"/>
          </w:tcPr>
          <w:p w14:paraId="7DCD91D1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525FE8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BCE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0688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A08B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2042AAF8" w14:textId="77777777">
        <w:trPr>
          <w:jc w:val="center"/>
        </w:trPr>
        <w:tc>
          <w:tcPr>
            <w:tcW w:w="3981" w:type="dxa"/>
            <w:vAlign w:val="center"/>
          </w:tcPr>
          <w:p w14:paraId="656A408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3B56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76357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2C0EF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46FC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6EE7379D" w14:textId="77777777">
        <w:trPr>
          <w:jc w:val="center"/>
        </w:trPr>
        <w:tc>
          <w:tcPr>
            <w:tcW w:w="3981" w:type="dxa"/>
            <w:vAlign w:val="center"/>
          </w:tcPr>
          <w:p w14:paraId="38A5BC0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92BC4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20C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B0768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BF03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F522563" w14:textId="77777777">
        <w:trPr>
          <w:jc w:val="center"/>
        </w:trPr>
        <w:tc>
          <w:tcPr>
            <w:tcW w:w="3981" w:type="dxa"/>
            <w:vAlign w:val="center"/>
          </w:tcPr>
          <w:p w14:paraId="374D783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209013D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E814A4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BDD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3DC2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4DD8A5A9" w14:textId="77777777">
        <w:trPr>
          <w:jc w:val="center"/>
        </w:trPr>
        <w:tc>
          <w:tcPr>
            <w:tcW w:w="3981" w:type="dxa"/>
            <w:vAlign w:val="center"/>
          </w:tcPr>
          <w:p w14:paraId="2D70FE6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2DCEB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5188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FA028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40D2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62F6E7F" w14:textId="77777777">
        <w:trPr>
          <w:jc w:val="center"/>
        </w:trPr>
        <w:tc>
          <w:tcPr>
            <w:tcW w:w="3981" w:type="dxa"/>
            <w:vAlign w:val="center"/>
          </w:tcPr>
          <w:p w14:paraId="0B58157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D3C64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EC30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180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CB3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8067BE7" w14:textId="77777777">
        <w:trPr>
          <w:jc w:val="center"/>
        </w:trPr>
        <w:tc>
          <w:tcPr>
            <w:tcW w:w="3981" w:type="dxa"/>
            <w:vAlign w:val="center"/>
          </w:tcPr>
          <w:p w14:paraId="24AEEA0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655524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5F61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38445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A2F7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11243E3F" w14:textId="77777777">
        <w:trPr>
          <w:jc w:val="center"/>
        </w:trPr>
        <w:tc>
          <w:tcPr>
            <w:tcW w:w="3981" w:type="dxa"/>
            <w:vAlign w:val="center"/>
          </w:tcPr>
          <w:p w14:paraId="1BCC24E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01AFD5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199DD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E3B8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30F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97DE1DA" w14:textId="77777777">
        <w:trPr>
          <w:jc w:val="center"/>
        </w:trPr>
        <w:tc>
          <w:tcPr>
            <w:tcW w:w="3981" w:type="dxa"/>
            <w:vAlign w:val="center"/>
          </w:tcPr>
          <w:p w14:paraId="3674A9C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34A184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64A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D1B5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3814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F64589" w14:textId="77777777">
        <w:trPr>
          <w:jc w:val="center"/>
        </w:trPr>
        <w:tc>
          <w:tcPr>
            <w:tcW w:w="3981" w:type="dxa"/>
            <w:vAlign w:val="center"/>
          </w:tcPr>
          <w:p w14:paraId="0D4E3A1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0D1789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B08AA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E54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54D8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5A80AE8" w14:textId="77777777">
        <w:trPr>
          <w:jc w:val="center"/>
        </w:trPr>
        <w:tc>
          <w:tcPr>
            <w:tcW w:w="3981" w:type="dxa"/>
            <w:vAlign w:val="center"/>
          </w:tcPr>
          <w:p w14:paraId="64D6770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2A134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701C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11D4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1646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8A605D1" w14:textId="77777777">
        <w:trPr>
          <w:jc w:val="center"/>
        </w:trPr>
        <w:tc>
          <w:tcPr>
            <w:tcW w:w="3981" w:type="dxa"/>
            <w:vAlign w:val="center"/>
          </w:tcPr>
          <w:p w14:paraId="7AB7429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38292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416E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3FEA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1E4E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62900712" w14:textId="77777777">
        <w:trPr>
          <w:jc w:val="center"/>
        </w:trPr>
        <w:tc>
          <w:tcPr>
            <w:tcW w:w="3981" w:type="dxa"/>
            <w:vAlign w:val="center"/>
          </w:tcPr>
          <w:p w14:paraId="743A17B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3AD8E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399F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AAD4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9D17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49C380A5" w14:textId="77777777">
        <w:trPr>
          <w:jc w:val="center"/>
        </w:trPr>
        <w:tc>
          <w:tcPr>
            <w:tcW w:w="3981" w:type="dxa"/>
            <w:vAlign w:val="center"/>
          </w:tcPr>
          <w:p w14:paraId="4A6C2DE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32AEE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11F06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3AC5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A5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0A28426" w14:textId="77777777">
        <w:trPr>
          <w:jc w:val="center"/>
        </w:trPr>
        <w:tc>
          <w:tcPr>
            <w:tcW w:w="3981" w:type="dxa"/>
            <w:vAlign w:val="center"/>
          </w:tcPr>
          <w:p w14:paraId="6C2B0F35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AF359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4B281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24A2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805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1224F389" w14:textId="77777777">
        <w:trPr>
          <w:jc w:val="center"/>
        </w:trPr>
        <w:tc>
          <w:tcPr>
            <w:tcW w:w="3981" w:type="dxa"/>
            <w:vAlign w:val="center"/>
          </w:tcPr>
          <w:p w14:paraId="15B4649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483FD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69943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0CE88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C33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A5849AA" w14:textId="77777777">
        <w:trPr>
          <w:jc w:val="center"/>
        </w:trPr>
        <w:tc>
          <w:tcPr>
            <w:tcW w:w="3981" w:type="dxa"/>
            <w:vAlign w:val="center"/>
          </w:tcPr>
          <w:p w14:paraId="2E9F979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B87B7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09F3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EE489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64C1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7882AE1" w14:textId="77777777">
        <w:trPr>
          <w:jc w:val="center"/>
        </w:trPr>
        <w:tc>
          <w:tcPr>
            <w:tcW w:w="3981" w:type="dxa"/>
            <w:vAlign w:val="center"/>
          </w:tcPr>
          <w:p w14:paraId="380EDC6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2AD0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93AA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FDF8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439A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6AFDFA5" w14:textId="77777777">
        <w:trPr>
          <w:jc w:val="center"/>
        </w:trPr>
        <w:tc>
          <w:tcPr>
            <w:tcW w:w="3981" w:type="dxa"/>
            <w:vAlign w:val="center"/>
          </w:tcPr>
          <w:p w14:paraId="2DE1C71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99E9C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D4DC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15AB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6617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6F757C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2397E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48766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6FCC4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FC20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797E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1ED3E0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9EE8F8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0631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B4187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01A9E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41C9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5C972C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161B01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BAD3E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04CD7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F1CA6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F1F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56438E" w14:textId="77777777">
        <w:trPr>
          <w:jc w:val="center"/>
        </w:trPr>
        <w:tc>
          <w:tcPr>
            <w:tcW w:w="3981" w:type="dxa"/>
            <w:vAlign w:val="center"/>
          </w:tcPr>
          <w:p w14:paraId="2E824A1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7620E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CE8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8054F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4991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E8F38A1" w14:textId="77777777">
        <w:trPr>
          <w:jc w:val="center"/>
        </w:trPr>
        <w:tc>
          <w:tcPr>
            <w:tcW w:w="3981" w:type="dxa"/>
            <w:vAlign w:val="center"/>
          </w:tcPr>
          <w:p w14:paraId="636A697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45BD9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A5D9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8F15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C38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AC48077" w14:textId="77777777">
        <w:trPr>
          <w:jc w:val="center"/>
        </w:trPr>
        <w:tc>
          <w:tcPr>
            <w:tcW w:w="3981" w:type="dxa"/>
            <w:vAlign w:val="center"/>
          </w:tcPr>
          <w:p w14:paraId="277C3C2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41C58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7AC53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EBBB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7A4C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A1AF94" w14:textId="77777777">
        <w:trPr>
          <w:jc w:val="center"/>
        </w:trPr>
        <w:tc>
          <w:tcPr>
            <w:tcW w:w="3981" w:type="dxa"/>
            <w:vAlign w:val="center"/>
          </w:tcPr>
          <w:p w14:paraId="6F8124BA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486AE9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7BB71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2BFA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7E1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01BA687D" w14:textId="77777777">
        <w:trPr>
          <w:jc w:val="center"/>
        </w:trPr>
        <w:tc>
          <w:tcPr>
            <w:tcW w:w="3981" w:type="dxa"/>
            <w:vAlign w:val="center"/>
          </w:tcPr>
          <w:p w14:paraId="78D9ABA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9C60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318E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38109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E26E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08C16AB" w14:textId="77777777">
        <w:trPr>
          <w:jc w:val="center"/>
        </w:trPr>
        <w:tc>
          <w:tcPr>
            <w:tcW w:w="3981" w:type="dxa"/>
            <w:vAlign w:val="center"/>
          </w:tcPr>
          <w:p w14:paraId="674722A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F0957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45DA4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8187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B49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358DA05B" w14:textId="77777777">
        <w:trPr>
          <w:jc w:val="center"/>
        </w:trPr>
        <w:tc>
          <w:tcPr>
            <w:tcW w:w="3981" w:type="dxa"/>
            <w:vAlign w:val="center"/>
          </w:tcPr>
          <w:p w14:paraId="294E711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15475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03D4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2F0C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9AD2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0A5D2CA" w14:textId="77777777">
        <w:trPr>
          <w:jc w:val="center"/>
        </w:trPr>
        <w:tc>
          <w:tcPr>
            <w:tcW w:w="3981" w:type="dxa"/>
            <w:vAlign w:val="center"/>
          </w:tcPr>
          <w:p w14:paraId="154D9110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BC2C9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ABF3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BD7C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4D04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494822D" w14:textId="77777777" w:rsidR="00566155" w:rsidRDefault="00566155"/>
    <w:p w14:paraId="7052B650" w14:textId="77777777" w:rsidR="00566155" w:rsidRDefault="00000000">
      <w:r>
        <w:rPr>
          <w:rFonts w:hint="eastAsia"/>
        </w:rPr>
        <w:t>{</w:t>
      </w:r>
    </w:p>
    <w:p w14:paraId="3028FD38" w14:textId="77777777" w:rsidR="00566155" w:rsidRDefault="00000000">
      <w:r>
        <w:rPr>
          <w:rFonts w:hint="eastAsia"/>
        </w:rPr>
        <w:t xml:space="preserve">  "_embedded": {</w:t>
      </w:r>
    </w:p>
    <w:p w14:paraId="2F872563" w14:textId="77777777" w:rsidR="00566155" w:rsidRDefault="00000000">
      <w:r>
        <w:rPr>
          <w:rFonts w:hint="eastAsia"/>
        </w:rPr>
        <w:t xml:space="preserve">    "representations": [</w:t>
      </w:r>
    </w:p>
    <w:p w14:paraId="6EB20AD9" w14:textId="77777777" w:rsidR="00566155" w:rsidRDefault="00000000">
      <w:r>
        <w:rPr>
          <w:rFonts w:hint="eastAsia"/>
        </w:rPr>
        <w:lastRenderedPageBreak/>
        <w:t xml:space="preserve">      {</w:t>
      </w:r>
    </w:p>
    <w:p w14:paraId="3F57166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"2025-06-17T14:34:12.086+0800",</w:t>
      </w:r>
    </w:p>
    <w:p w14:paraId="0B0332BB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"2025-06-17T14:34:12.086+0800",</w:t>
      </w:r>
    </w:p>
    <w:p w14:paraId="14BDE416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53E3E3A7" w14:textId="77777777" w:rsidR="00566155" w:rsidRDefault="00000000">
      <w:r>
        <w:rPr>
          <w:rFonts w:hint="eastAsia"/>
        </w:rPr>
        <w:t xml:space="preserve">        "title": "",</w:t>
      </w:r>
    </w:p>
    <w:p w14:paraId="68A15854" w14:textId="77777777" w:rsidR="00566155" w:rsidRDefault="00000000">
      <w:r>
        <w:rPr>
          <w:rFonts w:hint="eastAsia"/>
        </w:rPr>
        <w:t xml:space="preserve">        "description": "",</w:t>
      </w:r>
    </w:p>
    <w:p w14:paraId="10C6867B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"application/pdf",</w:t>
      </w:r>
    </w:p>
    <w:p w14:paraId="2B21C8BE" w14:textId="77777777" w:rsidR="00566155" w:rsidRDefault="00000000">
      <w:r>
        <w:rPr>
          <w:rFonts w:hint="eastAsia"/>
        </w:rPr>
        <w:t xml:space="preserve">        "language": "ZH",</w:t>
      </w:r>
    </w:p>
    <w:p w14:paraId="4A1EF35F" w14:textId="77777777" w:rsidR="00566155" w:rsidRDefault="00000000">
      <w:r>
        <w:rPr>
          <w:rFonts w:hint="eastAsia"/>
        </w:rPr>
        <w:t xml:space="preserve">        "additional": {},</w:t>
      </w:r>
    </w:p>
    <w:p w14:paraId="206B4EE4" w14:textId="77777777" w:rsidR="00566155" w:rsidRDefault="00000000">
      <w:r>
        <w:rPr>
          <w:rFonts w:hint="eastAsia"/>
        </w:rPr>
        <w:t xml:space="preserve">        "_links": {</w:t>
      </w:r>
    </w:p>
    <w:p w14:paraId="4FBE5054" w14:textId="77777777" w:rsidR="00566155" w:rsidRDefault="00000000">
      <w:r>
        <w:rPr>
          <w:rFonts w:hint="eastAsia"/>
        </w:rPr>
        <w:t xml:space="preserve">          "self": {</w:t>
      </w:r>
    </w:p>
    <w:p w14:paraId="531C75A4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"https://connector-h1:8080/api/representations/4132d934-2589-4222-8cb3-eb7547f62d65"</w:t>
      </w:r>
    </w:p>
    <w:p w14:paraId="05D9E73A" w14:textId="77777777" w:rsidR="00566155" w:rsidRDefault="00000000">
      <w:r>
        <w:rPr>
          <w:rFonts w:hint="eastAsia"/>
        </w:rPr>
        <w:t xml:space="preserve">          },</w:t>
      </w:r>
    </w:p>
    <w:p w14:paraId="13885CF6" w14:textId="77777777" w:rsidR="00566155" w:rsidRDefault="00000000">
      <w:r>
        <w:rPr>
          <w:rFonts w:hint="eastAsia"/>
        </w:rPr>
        <w:t xml:space="preserve">          "artifacts": {</w:t>
      </w:r>
    </w:p>
    <w:p w14:paraId="71630861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F456839" w14:textId="77777777" w:rsidR="00566155" w:rsidRDefault="00000000">
      <w:r>
        <w:rPr>
          <w:rFonts w:hint="eastAsia"/>
        </w:rPr>
        <w:t xml:space="preserve">            "templated": true</w:t>
      </w:r>
    </w:p>
    <w:p w14:paraId="24BC3DA2" w14:textId="77777777" w:rsidR="00566155" w:rsidRDefault="00000000">
      <w:r>
        <w:rPr>
          <w:rFonts w:hint="eastAsia"/>
        </w:rPr>
        <w:t xml:space="preserve">          },</w:t>
      </w:r>
    </w:p>
    <w:p w14:paraId="64952B1E" w14:textId="77777777" w:rsidR="00566155" w:rsidRDefault="00000000">
      <w:r>
        <w:rPr>
          <w:rFonts w:hint="eastAsia"/>
        </w:rPr>
        <w:t xml:space="preserve">          "offers": {</w:t>
      </w:r>
    </w:p>
    <w:p w14:paraId="49A411BD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36495275" w14:textId="77777777" w:rsidR="00566155" w:rsidRDefault="00000000">
      <w:r>
        <w:rPr>
          <w:rFonts w:hint="eastAsia"/>
        </w:rPr>
        <w:t xml:space="preserve">            "templated": true</w:t>
      </w:r>
    </w:p>
    <w:p w14:paraId="35ED2154" w14:textId="77777777" w:rsidR="00566155" w:rsidRDefault="00000000">
      <w:r>
        <w:rPr>
          <w:rFonts w:hint="eastAsia"/>
        </w:rPr>
        <w:t xml:space="preserve">          },</w:t>
      </w:r>
    </w:p>
    <w:p w14:paraId="652470A6" w14:textId="77777777" w:rsidR="00566155" w:rsidRDefault="00000000">
      <w:r>
        <w:rPr>
          <w:rFonts w:hint="eastAsia"/>
        </w:rPr>
        <w:t xml:space="preserve">          "subscriptions": {</w:t>
      </w:r>
    </w:p>
    <w:p w14:paraId="4202880A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629CB82" w14:textId="77777777" w:rsidR="00566155" w:rsidRDefault="00000000">
      <w:r>
        <w:rPr>
          <w:rFonts w:hint="eastAsia"/>
        </w:rPr>
        <w:t xml:space="preserve">            "templated": true</w:t>
      </w:r>
    </w:p>
    <w:p w14:paraId="3C713F4D" w14:textId="77777777" w:rsidR="00566155" w:rsidRDefault="00000000">
      <w:r>
        <w:rPr>
          <w:rFonts w:hint="eastAsia"/>
        </w:rPr>
        <w:lastRenderedPageBreak/>
        <w:t xml:space="preserve">          }</w:t>
      </w:r>
    </w:p>
    <w:p w14:paraId="5F96373A" w14:textId="77777777" w:rsidR="00566155" w:rsidRDefault="00000000">
      <w:r>
        <w:rPr>
          <w:rFonts w:hint="eastAsia"/>
        </w:rPr>
        <w:t xml:space="preserve">        }</w:t>
      </w:r>
    </w:p>
    <w:p w14:paraId="20D18623" w14:textId="77777777" w:rsidR="00566155" w:rsidRDefault="00000000">
      <w:r>
        <w:rPr>
          <w:rFonts w:hint="eastAsia"/>
        </w:rPr>
        <w:t xml:space="preserve">      }</w:t>
      </w:r>
    </w:p>
    <w:p w14:paraId="2113ACEE" w14:textId="77777777" w:rsidR="00566155" w:rsidRDefault="00000000">
      <w:r>
        <w:rPr>
          <w:rFonts w:hint="eastAsia"/>
        </w:rPr>
        <w:t xml:space="preserve">    ]</w:t>
      </w:r>
    </w:p>
    <w:p w14:paraId="0ADDF37E" w14:textId="77777777" w:rsidR="00566155" w:rsidRDefault="00000000">
      <w:r>
        <w:rPr>
          <w:rFonts w:hint="eastAsia"/>
        </w:rPr>
        <w:t xml:space="preserve">  },</w:t>
      </w:r>
    </w:p>
    <w:p w14:paraId="7FD2D1C1" w14:textId="77777777" w:rsidR="00566155" w:rsidRDefault="00000000">
      <w:r>
        <w:rPr>
          <w:rFonts w:hint="eastAsia"/>
        </w:rPr>
        <w:t xml:space="preserve">  "_links": {</w:t>
      </w:r>
    </w:p>
    <w:p w14:paraId="55C5E707" w14:textId="77777777" w:rsidR="00566155" w:rsidRDefault="00000000">
      <w:r>
        <w:rPr>
          <w:rFonts w:hint="eastAsia"/>
        </w:rPr>
        <w:t xml:space="preserve">    "self": {</w:t>
      </w:r>
    </w:p>
    <w:p w14:paraId="243CD295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"https://connector-h1:8080/api/offers/45fb9649-6b11-4804-8dba-7cc1b25910ee/representations?page=0&amp;size=30"</w:t>
      </w:r>
    </w:p>
    <w:p w14:paraId="4C676C34" w14:textId="77777777" w:rsidR="00566155" w:rsidRDefault="00000000">
      <w:r>
        <w:rPr>
          <w:rFonts w:hint="eastAsia"/>
        </w:rPr>
        <w:t xml:space="preserve">    }</w:t>
      </w:r>
    </w:p>
    <w:p w14:paraId="36AEEB12" w14:textId="77777777" w:rsidR="00566155" w:rsidRDefault="00000000">
      <w:r>
        <w:rPr>
          <w:rFonts w:hint="eastAsia"/>
        </w:rPr>
        <w:t xml:space="preserve">  },</w:t>
      </w:r>
    </w:p>
    <w:p w14:paraId="6F7CE5C2" w14:textId="77777777" w:rsidR="00566155" w:rsidRDefault="00000000">
      <w:r>
        <w:rPr>
          <w:rFonts w:hint="eastAsia"/>
        </w:rPr>
        <w:t xml:space="preserve">  "page": {</w:t>
      </w:r>
    </w:p>
    <w:p w14:paraId="2587239D" w14:textId="77777777" w:rsidR="00566155" w:rsidRDefault="00000000">
      <w:r>
        <w:rPr>
          <w:rFonts w:hint="eastAsia"/>
        </w:rPr>
        <w:t xml:space="preserve">    "size": 30,</w:t>
      </w:r>
    </w:p>
    <w:p w14:paraId="4C6DF34F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311BFD29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19CBD11C" w14:textId="77777777" w:rsidR="00566155" w:rsidRDefault="00000000">
      <w:r>
        <w:rPr>
          <w:rFonts w:hint="eastAsia"/>
        </w:rPr>
        <w:t xml:space="preserve">    "number": 0</w:t>
      </w:r>
    </w:p>
    <w:p w14:paraId="3B21D007" w14:textId="77777777" w:rsidR="00566155" w:rsidRDefault="00000000">
      <w:r>
        <w:rPr>
          <w:rFonts w:hint="eastAsia"/>
        </w:rPr>
        <w:t xml:space="preserve">  }</w:t>
      </w:r>
    </w:p>
    <w:p w14:paraId="1B366081" w14:textId="77777777" w:rsidR="00566155" w:rsidRDefault="00000000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1021050A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资源数据源文件信息</w:t>
      </w:r>
    </w:p>
    <w:p w14:paraId="5DCB11B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  <w:r>
        <w:rPr>
          <w:color w:val="000000" w:themeColor="text1"/>
          <w:sz w:val="24"/>
          <w:szCs w:val="24"/>
        </w:rPr>
        <w:t>/artifacts</w:t>
      </w:r>
    </w:p>
    <w:p w14:paraId="5274A04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数据源</w:t>
      </w:r>
    </w:p>
    <w:p w14:paraId="5F36BAF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1AF350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12754E0" w14:textId="77777777">
        <w:trPr>
          <w:jc w:val="center"/>
        </w:trPr>
        <w:tc>
          <w:tcPr>
            <w:tcW w:w="3981" w:type="dxa"/>
            <w:vAlign w:val="center"/>
          </w:tcPr>
          <w:p w14:paraId="49930AB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90EE3E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B49CB1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90117B6" w14:textId="77777777" w:rsidR="00566155" w:rsidRDefault="00000000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59F7593D" w14:textId="77777777" w:rsidR="00566155" w:rsidRDefault="00000000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3549AA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EFD57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7DC0F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03DBB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40E64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CF5D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7B946C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DF716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0CCE7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FDCD1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55A8F4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E373A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39AFBC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DE0BC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769A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2324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4DAC3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D377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BB8E7B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0674870" w14:textId="77777777">
        <w:trPr>
          <w:jc w:val="center"/>
        </w:trPr>
        <w:tc>
          <w:tcPr>
            <w:tcW w:w="3981" w:type="dxa"/>
            <w:vAlign w:val="center"/>
          </w:tcPr>
          <w:p w14:paraId="1F9D3D5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E478D8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A0E044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6C62E1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BE23710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93C8EF9" w14:textId="77777777">
        <w:trPr>
          <w:jc w:val="center"/>
        </w:trPr>
        <w:tc>
          <w:tcPr>
            <w:tcW w:w="3981" w:type="dxa"/>
            <w:vAlign w:val="center"/>
          </w:tcPr>
          <w:p w14:paraId="5552D28B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656400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827E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2F2D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1FC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BC673E" w14:textId="77777777">
        <w:trPr>
          <w:jc w:val="center"/>
        </w:trPr>
        <w:tc>
          <w:tcPr>
            <w:tcW w:w="3981" w:type="dxa"/>
            <w:vAlign w:val="center"/>
          </w:tcPr>
          <w:p w14:paraId="0345CFF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847BA4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62C117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B6EE7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8E72D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559490F2" w14:textId="77777777">
        <w:trPr>
          <w:jc w:val="center"/>
        </w:trPr>
        <w:tc>
          <w:tcPr>
            <w:tcW w:w="3981" w:type="dxa"/>
            <w:vAlign w:val="center"/>
          </w:tcPr>
          <w:p w14:paraId="11D19E3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31AEDA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C118C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39227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72EBA7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714A387" w14:textId="77777777">
        <w:trPr>
          <w:jc w:val="center"/>
        </w:trPr>
        <w:tc>
          <w:tcPr>
            <w:tcW w:w="3981" w:type="dxa"/>
            <w:vAlign w:val="center"/>
          </w:tcPr>
          <w:p w14:paraId="3F8979E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81601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5138B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F8E93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D17DA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4508E8B8" w14:textId="77777777">
        <w:trPr>
          <w:jc w:val="center"/>
        </w:trPr>
        <w:tc>
          <w:tcPr>
            <w:tcW w:w="3981" w:type="dxa"/>
            <w:vAlign w:val="center"/>
          </w:tcPr>
          <w:p w14:paraId="3DD2291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42802AC8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9F60E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85E8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45D4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CD5CA65" w14:textId="77777777">
        <w:trPr>
          <w:jc w:val="center"/>
        </w:trPr>
        <w:tc>
          <w:tcPr>
            <w:tcW w:w="3981" w:type="dxa"/>
            <w:vAlign w:val="center"/>
          </w:tcPr>
          <w:p w14:paraId="01D4A98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67822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D0F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4FE3C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358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776FD4E" w14:textId="77777777">
        <w:trPr>
          <w:jc w:val="center"/>
        </w:trPr>
        <w:tc>
          <w:tcPr>
            <w:tcW w:w="3981" w:type="dxa"/>
            <w:vAlign w:val="center"/>
          </w:tcPr>
          <w:p w14:paraId="50C2349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567A1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AB8A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FBE2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3515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03356" w14:textId="77777777">
        <w:trPr>
          <w:jc w:val="center"/>
        </w:trPr>
        <w:tc>
          <w:tcPr>
            <w:tcW w:w="3981" w:type="dxa"/>
            <w:vAlign w:val="center"/>
          </w:tcPr>
          <w:p w14:paraId="3AE06D0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4EC3A1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21C492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2FF2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8475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79673D6" w14:textId="77777777">
        <w:trPr>
          <w:jc w:val="center"/>
        </w:trPr>
        <w:tc>
          <w:tcPr>
            <w:tcW w:w="3981" w:type="dxa"/>
            <w:vAlign w:val="center"/>
          </w:tcPr>
          <w:p w14:paraId="0F0E4AF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.byteSize</w:t>
            </w:r>
            <w:proofErr w:type="spellEnd"/>
          </w:p>
        </w:tc>
        <w:tc>
          <w:tcPr>
            <w:tcW w:w="1216" w:type="dxa"/>
            <w:vAlign w:val="center"/>
          </w:tcPr>
          <w:p w14:paraId="325F1F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4490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0C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BBC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6B912292" w14:textId="77777777">
        <w:trPr>
          <w:jc w:val="center"/>
        </w:trPr>
        <w:tc>
          <w:tcPr>
            <w:tcW w:w="3981" w:type="dxa"/>
            <w:vAlign w:val="center"/>
          </w:tcPr>
          <w:p w14:paraId="11E6CC8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.checkSum</w:t>
            </w:r>
            <w:proofErr w:type="spellEnd"/>
          </w:p>
        </w:tc>
        <w:tc>
          <w:tcPr>
            <w:tcW w:w="1216" w:type="dxa"/>
            <w:vAlign w:val="center"/>
          </w:tcPr>
          <w:p w14:paraId="5E4063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24E3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2686A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0923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5D9BA107" w14:textId="77777777">
        <w:trPr>
          <w:jc w:val="center"/>
        </w:trPr>
        <w:tc>
          <w:tcPr>
            <w:tcW w:w="3981" w:type="dxa"/>
            <w:vAlign w:val="center"/>
          </w:tcPr>
          <w:p w14:paraId="39E83E3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.numAccessed</w:t>
            </w:r>
            <w:proofErr w:type="spellEnd"/>
          </w:p>
        </w:tc>
        <w:tc>
          <w:tcPr>
            <w:tcW w:w="1216" w:type="dxa"/>
            <w:vAlign w:val="center"/>
          </w:tcPr>
          <w:p w14:paraId="1DA886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2D42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BC5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F095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5AE0AE2" w14:textId="77777777">
        <w:trPr>
          <w:jc w:val="center"/>
        </w:trPr>
        <w:tc>
          <w:tcPr>
            <w:tcW w:w="3981" w:type="dxa"/>
            <w:vAlign w:val="center"/>
          </w:tcPr>
          <w:p w14:paraId="367D7A6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06CCF0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35EB4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8EEA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126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4F3B1BC" w14:textId="77777777">
        <w:trPr>
          <w:jc w:val="center"/>
        </w:trPr>
        <w:tc>
          <w:tcPr>
            <w:tcW w:w="3981" w:type="dxa"/>
            <w:vAlign w:val="center"/>
          </w:tcPr>
          <w:p w14:paraId="20E4362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DFD42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DB60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0C84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4270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500A1C" w14:textId="77777777">
        <w:trPr>
          <w:jc w:val="center"/>
        </w:trPr>
        <w:tc>
          <w:tcPr>
            <w:tcW w:w="3981" w:type="dxa"/>
            <w:vAlign w:val="center"/>
          </w:tcPr>
          <w:p w14:paraId="63F62727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_embedded</w:t>
            </w:r>
            <w:r>
              <w:t>.artifacts._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548E3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844DC8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CD4C6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F92D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5963E6B6" w14:textId="77777777">
        <w:trPr>
          <w:jc w:val="center"/>
        </w:trPr>
        <w:tc>
          <w:tcPr>
            <w:tcW w:w="3981" w:type="dxa"/>
            <w:vAlign w:val="center"/>
          </w:tcPr>
          <w:p w14:paraId="75A09C6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D9CF9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0F2F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139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64A7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7AB14470" w14:textId="77777777">
        <w:trPr>
          <w:jc w:val="center"/>
        </w:trPr>
        <w:tc>
          <w:tcPr>
            <w:tcW w:w="3981" w:type="dxa"/>
            <w:vAlign w:val="center"/>
          </w:tcPr>
          <w:p w14:paraId="6896BD6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79EC87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20538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D93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E614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A1D42FB" w14:textId="77777777">
        <w:trPr>
          <w:jc w:val="center"/>
        </w:trPr>
        <w:tc>
          <w:tcPr>
            <w:tcW w:w="3981" w:type="dxa"/>
            <w:vAlign w:val="center"/>
          </w:tcPr>
          <w:p w14:paraId="7D9B7D7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216" w:type="dxa"/>
            <w:vAlign w:val="center"/>
          </w:tcPr>
          <w:p w14:paraId="512A07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4701E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6097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E75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584F4CAE" w14:textId="77777777">
        <w:trPr>
          <w:jc w:val="center"/>
        </w:trPr>
        <w:tc>
          <w:tcPr>
            <w:tcW w:w="3981" w:type="dxa"/>
            <w:vAlign w:val="center"/>
          </w:tcPr>
          <w:p w14:paraId="7F9F75E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7A9C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D09B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EC5D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D617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08BB8DBA" w14:textId="77777777">
        <w:trPr>
          <w:jc w:val="center"/>
        </w:trPr>
        <w:tc>
          <w:tcPr>
            <w:tcW w:w="3981" w:type="dxa"/>
            <w:vAlign w:val="center"/>
          </w:tcPr>
          <w:p w14:paraId="753D933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4677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6F02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BA6C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D4AB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43E40DA0" w14:textId="77777777">
        <w:trPr>
          <w:jc w:val="center"/>
        </w:trPr>
        <w:tc>
          <w:tcPr>
            <w:tcW w:w="3981" w:type="dxa"/>
            <w:vAlign w:val="center"/>
          </w:tcPr>
          <w:p w14:paraId="1E38BE4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1E7D1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6982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CF2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103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74F86219" w14:textId="77777777">
        <w:trPr>
          <w:jc w:val="center"/>
        </w:trPr>
        <w:tc>
          <w:tcPr>
            <w:tcW w:w="3981" w:type="dxa"/>
            <w:vAlign w:val="center"/>
          </w:tcPr>
          <w:p w14:paraId="1EEB956F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4ED082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036537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2C5B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B8D6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6463BD8" w14:textId="77777777">
        <w:trPr>
          <w:jc w:val="center"/>
        </w:trPr>
        <w:tc>
          <w:tcPr>
            <w:tcW w:w="3981" w:type="dxa"/>
            <w:vAlign w:val="center"/>
          </w:tcPr>
          <w:p w14:paraId="77D84DD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02E4B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B0502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46C6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FE5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77643AD8" w14:textId="77777777">
        <w:trPr>
          <w:jc w:val="center"/>
        </w:trPr>
        <w:tc>
          <w:tcPr>
            <w:tcW w:w="3981" w:type="dxa"/>
            <w:vAlign w:val="center"/>
          </w:tcPr>
          <w:p w14:paraId="3F7295E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EE71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80464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1489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DC81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FC614AF" w14:textId="77777777">
        <w:trPr>
          <w:jc w:val="center"/>
        </w:trPr>
        <w:tc>
          <w:tcPr>
            <w:tcW w:w="3981" w:type="dxa"/>
            <w:vAlign w:val="center"/>
          </w:tcPr>
          <w:p w14:paraId="5B326B2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4491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9A43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2B09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258E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9FFF80C" w14:textId="77777777">
        <w:trPr>
          <w:jc w:val="center"/>
        </w:trPr>
        <w:tc>
          <w:tcPr>
            <w:tcW w:w="3981" w:type="dxa"/>
            <w:vAlign w:val="center"/>
          </w:tcPr>
          <w:p w14:paraId="5D14404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CF217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E6EA0E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F2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375D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CB82C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DBC1D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8A955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4FCE8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B4248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EA54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C6667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903CA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874EE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8DC3DF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441E1C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7F80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DB1579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F9198E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FA357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868EF1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A9C0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7511C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E32C157" w14:textId="77777777">
        <w:trPr>
          <w:jc w:val="center"/>
        </w:trPr>
        <w:tc>
          <w:tcPr>
            <w:tcW w:w="3981" w:type="dxa"/>
            <w:vAlign w:val="center"/>
          </w:tcPr>
          <w:p w14:paraId="3779EC6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6F46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F415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CF818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CB16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3D504F2" w14:textId="77777777">
        <w:trPr>
          <w:jc w:val="center"/>
        </w:trPr>
        <w:tc>
          <w:tcPr>
            <w:tcW w:w="3981" w:type="dxa"/>
            <w:vAlign w:val="center"/>
          </w:tcPr>
          <w:p w14:paraId="7C30318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FE8B2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15BE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3D364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589E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0FEA0B6" w14:textId="77777777">
        <w:trPr>
          <w:jc w:val="center"/>
        </w:trPr>
        <w:tc>
          <w:tcPr>
            <w:tcW w:w="3981" w:type="dxa"/>
            <w:vAlign w:val="center"/>
          </w:tcPr>
          <w:p w14:paraId="3E2B898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74739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62FA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2E66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0E69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59E259F4" w14:textId="77777777">
        <w:trPr>
          <w:jc w:val="center"/>
        </w:trPr>
        <w:tc>
          <w:tcPr>
            <w:tcW w:w="3981" w:type="dxa"/>
            <w:vAlign w:val="center"/>
          </w:tcPr>
          <w:p w14:paraId="236856E3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74DA04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DC37C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54C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9067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0EFF64E" w14:textId="77777777">
        <w:trPr>
          <w:jc w:val="center"/>
        </w:trPr>
        <w:tc>
          <w:tcPr>
            <w:tcW w:w="3981" w:type="dxa"/>
            <w:vAlign w:val="center"/>
          </w:tcPr>
          <w:p w14:paraId="5BA1C08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763E1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07D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7B73D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17E6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2DD3D6A" w14:textId="77777777">
        <w:trPr>
          <w:jc w:val="center"/>
        </w:trPr>
        <w:tc>
          <w:tcPr>
            <w:tcW w:w="3981" w:type="dxa"/>
            <w:vAlign w:val="center"/>
          </w:tcPr>
          <w:p w14:paraId="20C90134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A3FEC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6D38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2490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BCF3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43B5831" w14:textId="77777777">
        <w:trPr>
          <w:jc w:val="center"/>
        </w:trPr>
        <w:tc>
          <w:tcPr>
            <w:tcW w:w="3981" w:type="dxa"/>
            <w:vAlign w:val="center"/>
          </w:tcPr>
          <w:p w14:paraId="2C89F83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04B8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2671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CC9B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6FAC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C49692D" w14:textId="77777777">
        <w:trPr>
          <w:jc w:val="center"/>
        </w:trPr>
        <w:tc>
          <w:tcPr>
            <w:tcW w:w="3981" w:type="dxa"/>
            <w:vAlign w:val="center"/>
          </w:tcPr>
          <w:p w14:paraId="13B327C5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B096D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B9F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0ED56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2541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7549566" w14:textId="77777777" w:rsidR="00566155" w:rsidRDefault="00000000">
      <w:r>
        <w:rPr>
          <w:rFonts w:hint="eastAsia"/>
        </w:rPr>
        <w:t>{</w:t>
      </w:r>
    </w:p>
    <w:p w14:paraId="02F450C9" w14:textId="77777777" w:rsidR="00566155" w:rsidRDefault="00000000">
      <w:r>
        <w:rPr>
          <w:rFonts w:hint="eastAsia"/>
        </w:rPr>
        <w:t xml:space="preserve">  "_embedded": {</w:t>
      </w:r>
    </w:p>
    <w:p w14:paraId="71CBE3B1" w14:textId="77777777" w:rsidR="00566155" w:rsidRDefault="00000000">
      <w:r>
        <w:rPr>
          <w:rFonts w:hint="eastAsia"/>
        </w:rPr>
        <w:t xml:space="preserve">    "artifacts": [</w:t>
      </w:r>
    </w:p>
    <w:p w14:paraId="35EAF1BE" w14:textId="77777777" w:rsidR="00566155" w:rsidRDefault="00000000">
      <w:r>
        <w:rPr>
          <w:rFonts w:hint="eastAsia"/>
        </w:rPr>
        <w:t xml:space="preserve">      {</w:t>
      </w:r>
    </w:p>
    <w:p w14:paraId="1148DAEC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"2025-06-17T14:34:12.383+0800",</w:t>
      </w:r>
    </w:p>
    <w:p w14:paraId="33033B7E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"2025-06-17T14:37:49.478+0800",</w:t>
      </w:r>
    </w:p>
    <w:p w14:paraId="1E0E2D9D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20F89589" w14:textId="77777777" w:rsidR="00566155" w:rsidRDefault="00000000">
      <w:r>
        <w:rPr>
          <w:rFonts w:hint="eastAsia"/>
        </w:rPr>
        <w:t xml:space="preserve">        "title": "</w:t>
      </w:r>
      <w:proofErr w:type="gramStart"/>
      <w:r>
        <w:rPr>
          <w:rFonts w:hint="eastAsia"/>
        </w:rPr>
        <w:t>48.75</w:t>
      </w:r>
      <w:r>
        <w:rPr>
          <w:rFonts w:hint="eastAsia"/>
        </w:rPr>
        <w:t>发票</w:t>
      </w:r>
      <w:r>
        <w:rPr>
          <w:rFonts w:hint="eastAsia"/>
        </w:rPr>
        <w:t>.pdf</w:t>
      </w:r>
      <w:proofErr w:type="gramEnd"/>
      <w:r>
        <w:rPr>
          <w:rFonts w:hint="eastAsia"/>
        </w:rPr>
        <w:t>",</w:t>
      </w:r>
    </w:p>
    <w:p w14:paraId="7B8D76C4" w14:textId="77777777" w:rsidR="00566155" w:rsidRDefault="00000000">
      <w:r>
        <w:rPr>
          <w:rFonts w:hint="eastAsia"/>
        </w:rPr>
        <w:t xml:space="preserve">        "description": "",</w:t>
      </w:r>
    </w:p>
    <w:p w14:paraId="7D1240C6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numAccessed</w:t>
      </w:r>
      <w:proofErr w:type="spellEnd"/>
      <w:r>
        <w:rPr>
          <w:rFonts w:hint="eastAsia"/>
        </w:rPr>
        <w:t>": 9,</w:t>
      </w:r>
    </w:p>
    <w:p w14:paraId="404BEAA2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byteSize</w:t>
      </w:r>
      <w:proofErr w:type="spellEnd"/>
      <w:r>
        <w:rPr>
          <w:rFonts w:hint="eastAsia"/>
        </w:rPr>
        <w:t>": 135342,</w:t>
      </w:r>
    </w:p>
    <w:p w14:paraId="3B7528AF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checkSum</w:t>
      </w:r>
      <w:proofErr w:type="spellEnd"/>
      <w:r>
        <w:rPr>
          <w:rFonts w:hint="eastAsia"/>
        </w:rPr>
        <w:t>": 1915601465,</w:t>
      </w:r>
    </w:p>
    <w:p w14:paraId="18A6A7A1" w14:textId="77777777" w:rsidR="00566155" w:rsidRDefault="00000000">
      <w:r>
        <w:rPr>
          <w:rFonts w:hint="eastAsia"/>
        </w:rPr>
        <w:t xml:space="preserve">        "additional": {</w:t>
      </w:r>
    </w:p>
    <w:p w14:paraId="4C798E19" w14:textId="77777777" w:rsidR="00566155" w:rsidRDefault="00000000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byteSize</w:t>
      </w:r>
      <w:proofErr w:type="spellEnd"/>
      <w:r>
        <w:rPr>
          <w:rFonts w:hint="eastAsia"/>
        </w:rPr>
        <w:t>": "135342"</w:t>
      </w:r>
    </w:p>
    <w:p w14:paraId="6E4D4147" w14:textId="77777777" w:rsidR="00566155" w:rsidRDefault="00000000">
      <w:r>
        <w:rPr>
          <w:rFonts w:hint="eastAsia"/>
        </w:rPr>
        <w:t xml:space="preserve">        },</w:t>
      </w:r>
    </w:p>
    <w:p w14:paraId="24CE25B9" w14:textId="77777777" w:rsidR="00566155" w:rsidRDefault="00000000">
      <w:r>
        <w:rPr>
          <w:rFonts w:hint="eastAsia"/>
        </w:rPr>
        <w:t xml:space="preserve">        "_links": {</w:t>
      </w:r>
    </w:p>
    <w:p w14:paraId="1389F776" w14:textId="77777777" w:rsidR="00566155" w:rsidRDefault="00000000">
      <w:r>
        <w:rPr>
          <w:rFonts w:hint="eastAsia"/>
        </w:rPr>
        <w:t xml:space="preserve">          "self": {</w:t>
      </w:r>
    </w:p>
    <w:p w14:paraId="2EE727C2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"https://connector-h1:8080/api/artifacts/3e1aaa74-4317-44aa-8ed2-8cf5ccd679c3"</w:t>
      </w:r>
    </w:p>
    <w:p w14:paraId="74ED18A9" w14:textId="77777777" w:rsidR="00566155" w:rsidRDefault="00000000">
      <w:r>
        <w:rPr>
          <w:rFonts w:hint="eastAsia"/>
        </w:rPr>
        <w:t xml:space="preserve">          },</w:t>
      </w:r>
    </w:p>
    <w:p w14:paraId="46D80DC5" w14:textId="77777777" w:rsidR="00566155" w:rsidRDefault="00000000">
      <w:r>
        <w:rPr>
          <w:rFonts w:hint="eastAsia"/>
        </w:rPr>
        <w:t xml:space="preserve">          "data": {</w:t>
      </w:r>
    </w:p>
    <w:p w14:paraId="69951A80" w14:textId="77777777" w:rsidR="00566155" w:rsidRDefault="00000000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"https://connector-h1:8080/api/artifacts/3e1aaa74-4317-44aa-8ed2-8cf5ccd679c3/data"</w:t>
      </w:r>
    </w:p>
    <w:p w14:paraId="18269BD6" w14:textId="77777777" w:rsidR="00566155" w:rsidRDefault="00000000">
      <w:r>
        <w:rPr>
          <w:rFonts w:hint="eastAsia"/>
        </w:rPr>
        <w:t xml:space="preserve">          },</w:t>
      </w:r>
    </w:p>
    <w:p w14:paraId="1C351379" w14:textId="77777777" w:rsidR="00566155" w:rsidRDefault="00000000">
      <w:r>
        <w:rPr>
          <w:rFonts w:hint="eastAsia"/>
        </w:rPr>
        <w:t xml:space="preserve">          "representations": {</w:t>
      </w:r>
    </w:p>
    <w:p w14:paraId="3B38BB4F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A76A1F1" w14:textId="77777777" w:rsidR="00566155" w:rsidRDefault="00000000">
      <w:r>
        <w:rPr>
          <w:rFonts w:hint="eastAsia"/>
        </w:rPr>
        <w:t xml:space="preserve">            "templated": true</w:t>
      </w:r>
    </w:p>
    <w:p w14:paraId="042F3EAC" w14:textId="77777777" w:rsidR="00566155" w:rsidRDefault="00000000">
      <w:r>
        <w:rPr>
          <w:rFonts w:hint="eastAsia"/>
        </w:rPr>
        <w:t xml:space="preserve">          },</w:t>
      </w:r>
    </w:p>
    <w:p w14:paraId="2383EEBB" w14:textId="77777777" w:rsidR="00566155" w:rsidRDefault="00000000">
      <w:r>
        <w:rPr>
          <w:rFonts w:hint="eastAsia"/>
        </w:rPr>
        <w:t xml:space="preserve">          "agreements": {</w:t>
      </w:r>
    </w:p>
    <w:p w14:paraId="176A2FC9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"https://connector-h1:8080/api/artifacts/3e1aaa74-4317-44aa-8ed2-8cf5ccd679c3/agreements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FB8002B" w14:textId="77777777" w:rsidR="00566155" w:rsidRDefault="00000000">
      <w:r>
        <w:rPr>
          <w:rFonts w:hint="eastAsia"/>
        </w:rPr>
        <w:t xml:space="preserve">            "templated": true</w:t>
      </w:r>
    </w:p>
    <w:p w14:paraId="30EB5CC5" w14:textId="77777777" w:rsidR="00566155" w:rsidRDefault="00000000">
      <w:r>
        <w:rPr>
          <w:rFonts w:hint="eastAsia"/>
        </w:rPr>
        <w:t xml:space="preserve">          },</w:t>
      </w:r>
    </w:p>
    <w:p w14:paraId="5052C1AA" w14:textId="77777777" w:rsidR="00566155" w:rsidRDefault="00000000">
      <w:r>
        <w:rPr>
          <w:rFonts w:hint="eastAsia"/>
        </w:rPr>
        <w:t xml:space="preserve">          "subscriptions": {</w:t>
      </w:r>
    </w:p>
    <w:p w14:paraId="11DC774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1D843BE" w14:textId="77777777" w:rsidR="00566155" w:rsidRDefault="00000000">
      <w:r>
        <w:rPr>
          <w:rFonts w:hint="eastAsia"/>
        </w:rPr>
        <w:t xml:space="preserve">            "templated": true</w:t>
      </w:r>
    </w:p>
    <w:p w14:paraId="70ABBA45" w14:textId="77777777" w:rsidR="00566155" w:rsidRDefault="00000000">
      <w:r>
        <w:rPr>
          <w:rFonts w:hint="eastAsia"/>
        </w:rPr>
        <w:t xml:space="preserve">          },</w:t>
      </w:r>
    </w:p>
    <w:p w14:paraId="0715D8A3" w14:textId="77777777" w:rsidR="00566155" w:rsidRDefault="00000000">
      <w:r>
        <w:rPr>
          <w:rFonts w:hint="eastAsia"/>
        </w:rPr>
        <w:t xml:space="preserve">          "route": {</w:t>
      </w:r>
    </w:p>
    <w:p w14:paraId="6C24AA85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"https://connector-h1:8080/api/artifacts/3e1aaa74-4317-44aa-8ed2-8cf5ccd679c3/route"</w:t>
      </w:r>
    </w:p>
    <w:p w14:paraId="55AEB131" w14:textId="77777777" w:rsidR="00566155" w:rsidRDefault="00000000">
      <w:r>
        <w:rPr>
          <w:rFonts w:hint="eastAsia"/>
        </w:rPr>
        <w:t xml:space="preserve">          }</w:t>
      </w:r>
    </w:p>
    <w:p w14:paraId="29D08ED3" w14:textId="77777777" w:rsidR="00566155" w:rsidRDefault="00000000">
      <w:r>
        <w:rPr>
          <w:rFonts w:hint="eastAsia"/>
        </w:rPr>
        <w:t xml:space="preserve">        }</w:t>
      </w:r>
    </w:p>
    <w:p w14:paraId="41040F51" w14:textId="77777777" w:rsidR="00566155" w:rsidRDefault="00000000">
      <w:r>
        <w:rPr>
          <w:rFonts w:hint="eastAsia"/>
        </w:rPr>
        <w:t xml:space="preserve">      }</w:t>
      </w:r>
    </w:p>
    <w:p w14:paraId="53CC6806" w14:textId="77777777" w:rsidR="00566155" w:rsidRDefault="00000000">
      <w:r>
        <w:rPr>
          <w:rFonts w:hint="eastAsia"/>
        </w:rPr>
        <w:t xml:space="preserve">    ]</w:t>
      </w:r>
    </w:p>
    <w:p w14:paraId="63BF8099" w14:textId="77777777" w:rsidR="00566155" w:rsidRDefault="00000000">
      <w:r>
        <w:rPr>
          <w:rFonts w:hint="eastAsia"/>
        </w:rPr>
        <w:t xml:space="preserve">  },</w:t>
      </w:r>
    </w:p>
    <w:p w14:paraId="44B5664B" w14:textId="77777777" w:rsidR="00566155" w:rsidRDefault="00000000">
      <w:r>
        <w:rPr>
          <w:rFonts w:hint="eastAsia"/>
        </w:rPr>
        <w:t xml:space="preserve">  "_links": {</w:t>
      </w:r>
    </w:p>
    <w:p w14:paraId="7E22169F" w14:textId="77777777" w:rsidR="00566155" w:rsidRDefault="00000000">
      <w:r>
        <w:rPr>
          <w:rFonts w:hint="eastAsia"/>
        </w:rPr>
        <w:t xml:space="preserve">    "self": {</w:t>
      </w:r>
    </w:p>
    <w:p w14:paraId="7CCAC79F" w14:textId="77777777" w:rsidR="00566155" w:rsidRDefault="00000000">
      <w:r>
        <w:rPr>
          <w:rFonts w:hint="eastAsia"/>
        </w:rPr>
        <w:lastRenderedPageBreak/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"https://connector-h1:8080/api/representations/4132d934-2589-4222-8cb3-eb7547f62d65/artifacts?page=0&amp;size=30"</w:t>
      </w:r>
    </w:p>
    <w:p w14:paraId="0A591454" w14:textId="77777777" w:rsidR="00566155" w:rsidRDefault="00000000">
      <w:r>
        <w:rPr>
          <w:rFonts w:hint="eastAsia"/>
        </w:rPr>
        <w:t xml:space="preserve">    }</w:t>
      </w:r>
    </w:p>
    <w:p w14:paraId="166D8DD8" w14:textId="77777777" w:rsidR="00566155" w:rsidRDefault="00000000">
      <w:r>
        <w:rPr>
          <w:rFonts w:hint="eastAsia"/>
        </w:rPr>
        <w:t xml:space="preserve">  },</w:t>
      </w:r>
    </w:p>
    <w:p w14:paraId="03E75B35" w14:textId="77777777" w:rsidR="00566155" w:rsidRDefault="00000000">
      <w:r>
        <w:rPr>
          <w:rFonts w:hint="eastAsia"/>
        </w:rPr>
        <w:t xml:space="preserve">  "page": {</w:t>
      </w:r>
    </w:p>
    <w:p w14:paraId="5DA2BB85" w14:textId="77777777" w:rsidR="00566155" w:rsidRDefault="00000000">
      <w:r>
        <w:rPr>
          <w:rFonts w:hint="eastAsia"/>
        </w:rPr>
        <w:t xml:space="preserve">    "size": 30,</w:t>
      </w:r>
    </w:p>
    <w:p w14:paraId="4700D128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1,</w:t>
      </w:r>
    </w:p>
    <w:p w14:paraId="0564BE55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04E66B58" w14:textId="77777777" w:rsidR="00566155" w:rsidRDefault="00000000">
      <w:r>
        <w:rPr>
          <w:rFonts w:hint="eastAsia"/>
        </w:rPr>
        <w:t xml:space="preserve">    "number": 0</w:t>
      </w:r>
    </w:p>
    <w:p w14:paraId="16B0C5BF" w14:textId="77777777" w:rsidR="00566155" w:rsidRDefault="00000000">
      <w:r>
        <w:rPr>
          <w:rFonts w:hint="eastAsia"/>
        </w:rPr>
        <w:t xml:space="preserve">  }</w:t>
      </w:r>
    </w:p>
    <w:p w14:paraId="169EDB66" w14:textId="77777777" w:rsidR="00566155" w:rsidRDefault="00000000">
      <w:pPr>
        <w:rPr>
          <w:rFonts w:eastAsia="宋体"/>
          <w:lang w:eastAsia="zh-CN"/>
        </w:rPr>
      </w:pPr>
      <w:r>
        <w:rPr>
          <w:rFonts w:hint="eastAsia"/>
        </w:rPr>
        <w:t>}</w:t>
      </w:r>
    </w:p>
    <w:p w14:paraId="67539592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资源的目录</w:t>
      </w:r>
    </w:p>
    <w:p w14:paraId="0C9DE0C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/representations/</w:t>
      </w:r>
      <w:r>
        <w:rPr>
          <w:color w:val="000000" w:themeColor="text1"/>
          <w:sz w:val="24"/>
          <w:szCs w:val="24"/>
        </w:rPr>
        <w:t>:id/artifacts</w:t>
      </w:r>
    </w:p>
    <w:p w14:paraId="1FC3F00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产品服务详情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目录</w:t>
      </w:r>
    </w:p>
    <w:p w14:paraId="3ADB306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5DDAC2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89E817" w14:textId="77777777">
        <w:trPr>
          <w:jc w:val="center"/>
        </w:trPr>
        <w:tc>
          <w:tcPr>
            <w:tcW w:w="3981" w:type="dxa"/>
            <w:vAlign w:val="center"/>
          </w:tcPr>
          <w:p w14:paraId="24230760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EDEBD3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20E1B41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2388E0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EACFD9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6012B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9B0F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26E2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3C288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E8E85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25C7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BB276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BB9F59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EDCE6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7587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CEFD7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DDD8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056671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E3EB1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2BECC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BC75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E75C5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F5E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DBDBA90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6732A73" w14:textId="77777777">
        <w:trPr>
          <w:jc w:val="center"/>
        </w:trPr>
        <w:tc>
          <w:tcPr>
            <w:tcW w:w="3981" w:type="dxa"/>
            <w:vAlign w:val="center"/>
          </w:tcPr>
          <w:p w14:paraId="22AB250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AB7EA4A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CA3D89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4B84203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C95949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CA33F5E" w14:textId="77777777">
        <w:trPr>
          <w:jc w:val="center"/>
        </w:trPr>
        <w:tc>
          <w:tcPr>
            <w:tcW w:w="3981" w:type="dxa"/>
            <w:vAlign w:val="center"/>
          </w:tcPr>
          <w:p w14:paraId="7B304AF3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6B84F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F16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46E4F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E4A5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F05F534" w14:textId="77777777">
        <w:trPr>
          <w:jc w:val="center"/>
        </w:trPr>
        <w:tc>
          <w:tcPr>
            <w:tcW w:w="3981" w:type="dxa"/>
            <w:vAlign w:val="center"/>
          </w:tcPr>
          <w:p w14:paraId="2DC2D3D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44A4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25A8B5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9F74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E4F9B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561E4180" w14:textId="77777777">
        <w:trPr>
          <w:jc w:val="center"/>
        </w:trPr>
        <w:tc>
          <w:tcPr>
            <w:tcW w:w="3981" w:type="dxa"/>
            <w:vAlign w:val="center"/>
          </w:tcPr>
          <w:p w14:paraId="729C74A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7733FD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89CD6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993B6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E8818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567DBD7" w14:textId="77777777">
        <w:trPr>
          <w:jc w:val="center"/>
        </w:trPr>
        <w:tc>
          <w:tcPr>
            <w:tcW w:w="3981" w:type="dxa"/>
            <w:vAlign w:val="center"/>
          </w:tcPr>
          <w:p w14:paraId="61C3A9E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A5A2464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F32D4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0F8A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479D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FB5E48" w14:textId="77777777">
        <w:trPr>
          <w:jc w:val="center"/>
        </w:trPr>
        <w:tc>
          <w:tcPr>
            <w:tcW w:w="3981" w:type="dxa"/>
            <w:vAlign w:val="center"/>
          </w:tcPr>
          <w:p w14:paraId="3C69A72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3C3ECA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F8E9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2E71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7E5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448DD71" w14:textId="77777777">
        <w:trPr>
          <w:jc w:val="center"/>
        </w:trPr>
        <w:tc>
          <w:tcPr>
            <w:tcW w:w="3981" w:type="dxa"/>
            <w:vAlign w:val="center"/>
          </w:tcPr>
          <w:p w14:paraId="425CACB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785A1F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485AD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6AE6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79F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4E0DAC1" w14:textId="77777777">
        <w:trPr>
          <w:jc w:val="center"/>
        </w:trPr>
        <w:tc>
          <w:tcPr>
            <w:tcW w:w="3981" w:type="dxa"/>
            <w:vAlign w:val="center"/>
          </w:tcPr>
          <w:p w14:paraId="3A64162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2CB302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6580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0590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8999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2047064" w14:textId="77777777">
        <w:trPr>
          <w:jc w:val="center"/>
        </w:trPr>
        <w:tc>
          <w:tcPr>
            <w:tcW w:w="3981" w:type="dxa"/>
            <w:vAlign w:val="center"/>
          </w:tcPr>
          <w:p w14:paraId="1134D05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322881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7058F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56F8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78DE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54D93CC8" w14:textId="77777777">
        <w:trPr>
          <w:jc w:val="center"/>
        </w:trPr>
        <w:tc>
          <w:tcPr>
            <w:tcW w:w="3981" w:type="dxa"/>
            <w:vAlign w:val="center"/>
          </w:tcPr>
          <w:p w14:paraId="4F586D5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E687C1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96DB9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7EBF5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AD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5A43D48C" w14:textId="77777777">
        <w:trPr>
          <w:jc w:val="center"/>
        </w:trPr>
        <w:tc>
          <w:tcPr>
            <w:tcW w:w="3981" w:type="dxa"/>
            <w:vAlign w:val="center"/>
          </w:tcPr>
          <w:p w14:paraId="2CFD9F5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8D5DE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C14E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E8FE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10E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481DC766" w14:textId="77777777">
        <w:trPr>
          <w:jc w:val="center"/>
        </w:trPr>
        <w:tc>
          <w:tcPr>
            <w:tcW w:w="3981" w:type="dxa"/>
            <w:vAlign w:val="center"/>
          </w:tcPr>
          <w:p w14:paraId="773DF45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1ED3CC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E6B7A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39C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FF16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2A580C4" w14:textId="77777777">
        <w:trPr>
          <w:jc w:val="center"/>
        </w:trPr>
        <w:tc>
          <w:tcPr>
            <w:tcW w:w="3981" w:type="dxa"/>
            <w:vAlign w:val="center"/>
          </w:tcPr>
          <w:p w14:paraId="3977721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60B4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FE10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CDD4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5B46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25A0596" w14:textId="77777777">
        <w:trPr>
          <w:jc w:val="center"/>
        </w:trPr>
        <w:tc>
          <w:tcPr>
            <w:tcW w:w="3981" w:type="dxa"/>
            <w:vAlign w:val="center"/>
          </w:tcPr>
          <w:p w14:paraId="5249DC4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693AFF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AD23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A11A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6F85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F7CAAD8" w14:textId="77777777">
        <w:trPr>
          <w:jc w:val="center"/>
        </w:trPr>
        <w:tc>
          <w:tcPr>
            <w:tcW w:w="3981" w:type="dxa"/>
            <w:vAlign w:val="center"/>
          </w:tcPr>
          <w:p w14:paraId="429515D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6C72FA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F9FE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9B847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3496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D12F5C" w14:textId="77777777">
        <w:trPr>
          <w:jc w:val="center"/>
        </w:trPr>
        <w:tc>
          <w:tcPr>
            <w:tcW w:w="3981" w:type="dxa"/>
            <w:vAlign w:val="center"/>
          </w:tcPr>
          <w:p w14:paraId="7CB2FE0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C933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D9166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E81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F562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35D63AE" w14:textId="77777777">
        <w:trPr>
          <w:jc w:val="center"/>
        </w:trPr>
        <w:tc>
          <w:tcPr>
            <w:tcW w:w="3981" w:type="dxa"/>
            <w:vAlign w:val="center"/>
          </w:tcPr>
          <w:p w14:paraId="511281E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E0DB4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ECF13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3B9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14FD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EF4D983" w14:textId="77777777">
        <w:trPr>
          <w:jc w:val="center"/>
        </w:trPr>
        <w:tc>
          <w:tcPr>
            <w:tcW w:w="3981" w:type="dxa"/>
            <w:vAlign w:val="center"/>
          </w:tcPr>
          <w:p w14:paraId="40C5DF1B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0CE0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31DE7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3F2A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4D48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7F77D8AE" w14:textId="77777777">
        <w:trPr>
          <w:jc w:val="center"/>
        </w:trPr>
        <w:tc>
          <w:tcPr>
            <w:tcW w:w="3981" w:type="dxa"/>
            <w:vAlign w:val="center"/>
          </w:tcPr>
          <w:p w14:paraId="22494FC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1857E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5E303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6CEB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A3A8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1BBDBBAC" w14:textId="77777777">
        <w:trPr>
          <w:jc w:val="center"/>
        </w:trPr>
        <w:tc>
          <w:tcPr>
            <w:tcW w:w="3981" w:type="dxa"/>
            <w:vAlign w:val="center"/>
          </w:tcPr>
          <w:p w14:paraId="33C081A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3B84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465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BE74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CB8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654C56E" w14:textId="77777777">
        <w:trPr>
          <w:jc w:val="center"/>
        </w:trPr>
        <w:tc>
          <w:tcPr>
            <w:tcW w:w="3981" w:type="dxa"/>
            <w:vAlign w:val="center"/>
          </w:tcPr>
          <w:p w14:paraId="58D5746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FE0434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980D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B667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AAB0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605BA72" w14:textId="77777777">
        <w:trPr>
          <w:jc w:val="center"/>
        </w:trPr>
        <w:tc>
          <w:tcPr>
            <w:tcW w:w="3981" w:type="dxa"/>
            <w:vAlign w:val="center"/>
          </w:tcPr>
          <w:p w14:paraId="5D26FFE6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C340C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3DCAE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13D9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8D0B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4CE9616" w14:textId="77777777" w:rsidR="00566155" w:rsidRDefault="00000000">
      <w:r>
        <w:rPr>
          <w:rFonts w:hint="eastAsia"/>
        </w:rPr>
        <w:t>{</w:t>
      </w:r>
    </w:p>
    <w:p w14:paraId="74608854" w14:textId="77777777" w:rsidR="00566155" w:rsidRDefault="00000000">
      <w:r>
        <w:rPr>
          <w:rFonts w:hint="eastAsia"/>
        </w:rPr>
        <w:t xml:space="preserve">  "_embedded": {</w:t>
      </w:r>
    </w:p>
    <w:p w14:paraId="365B0384" w14:textId="77777777" w:rsidR="00566155" w:rsidRDefault="00000000">
      <w:r>
        <w:rPr>
          <w:rFonts w:hint="eastAsia"/>
        </w:rPr>
        <w:t xml:space="preserve">    "catalogs": [</w:t>
      </w:r>
    </w:p>
    <w:p w14:paraId="5CA2A250" w14:textId="77777777" w:rsidR="00566155" w:rsidRDefault="00000000">
      <w:r>
        <w:rPr>
          <w:rFonts w:hint="eastAsia"/>
        </w:rPr>
        <w:t xml:space="preserve">      {</w:t>
      </w:r>
    </w:p>
    <w:p w14:paraId="6639BC37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"2025-06-17T14:32:09.668+0800",</w:t>
      </w:r>
    </w:p>
    <w:p w14:paraId="4FF66C10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"2025-06-17T14:32:09.668+0800",</w:t>
      </w:r>
    </w:p>
    <w:p w14:paraId="3B9C72BC" w14:textId="77777777" w:rsidR="00566155" w:rsidRDefault="00000000">
      <w:r>
        <w:rPr>
          <w:rFonts w:hint="eastAsia"/>
        </w:rPr>
        <w:t xml:space="preserve">        "title": "bb",</w:t>
      </w:r>
    </w:p>
    <w:p w14:paraId="7BEA76BA" w14:textId="77777777" w:rsidR="00566155" w:rsidRDefault="00000000">
      <w:r>
        <w:rPr>
          <w:rFonts w:hint="eastAsia"/>
        </w:rPr>
        <w:t xml:space="preserve">        "description": "bb",</w:t>
      </w:r>
    </w:p>
    <w:p w14:paraId="6CD9B501" w14:textId="77777777" w:rsidR="00566155" w:rsidRDefault="00000000">
      <w:r>
        <w:rPr>
          <w:rFonts w:hint="eastAsia"/>
        </w:rPr>
        <w:t xml:space="preserve">        "additional": {},</w:t>
      </w:r>
    </w:p>
    <w:p w14:paraId="7701D5E1" w14:textId="77777777" w:rsidR="00566155" w:rsidRDefault="00000000">
      <w:r>
        <w:rPr>
          <w:rFonts w:hint="eastAsia"/>
        </w:rPr>
        <w:t xml:space="preserve">        "_links": {</w:t>
      </w:r>
    </w:p>
    <w:p w14:paraId="1C7715F2" w14:textId="77777777" w:rsidR="00566155" w:rsidRDefault="00000000">
      <w:r>
        <w:rPr>
          <w:rFonts w:hint="eastAsia"/>
        </w:rPr>
        <w:t xml:space="preserve">          "self": {</w:t>
      </w:r>
    </w:p>
    <w:p w14:paraId="1F91AC79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"https://connector-h1:8080/api/catalogs/d2ad1fa8-ea9e-4a20-9656-55f715678c97"</w:t>
      </w:r>
    </w:p>
    <w:p w14:paraId="32926357" w14:textId="77777777" w:rsidR="00566155" w:rsidRDefault="00000000">
      <w:r>
        <w:rPr>
          <w:rFonts w:hint="eastAsia"/>
        </w:rPr>
        <w:t xml:space="preserve">          },</w:t>
      </w:r>
    </w:p>
    <w:p w14:paraId="34F9E217" w14:textId="77777777" w:rsidR="00566155" w:rsidRDefault="00000000">
      <w:r>
        <w:rPr>
          <w:rFonts w:hint="eastAsia"/>
        </w:rPr>
        <w:t xml:space="preserve">          "offers": {</w:t>
      </w:r>
    </w:p>
    <w:p w14:paraId="71634BE4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"https://connector-h1:8080/api/catalogs/d2ad1fa8-ea9e-4a20-9656-55f715678c97/offers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9636B3C" w14:textId="77777777" w:rsidR="00566155" w:rsidRDefault="00000000">
      <w:r>
        <w:rPr>
          <w:rFonts w:hint="eastAsia"/>
        </w:rPr>
        <w:t xml:space="preserve">            "templated": true</w:t>
      </w:r>
    </w:p>
    <w:p w14:paraId="46158495" w14:textId="77777777" w:rsidR="00566155" w:rsidRDefault="00000000">
      <w:r>
        <w:rPr>
          <w:rFonts w:hint="eastAsia"/>
        </w:rPr>
        <w:t xml:space="preserve">          }</w:t>
      </w:r>
    </w:p>
    <w:p w14:paraId="428C3347" w14:textId="77777777" w:rsidR="00566155" w:rsidRDefault="00000000">
      <w:r>
        <w:rPr>
          <w:rFonts w:hint="eastAsia"/>
        </w:rPr>
        <w:t xml:space="preserve">        }</w:t>
      </w:r>
    </w:p>
    <w:p w14:paraId="1797FAE5" w14:textId="77777777" w:rsidR="00566155" w:rsidRDefault="00000000">
      <w:r>
        <w:rPr>
          <w:rFonts w:hint="eastAsia"/>
        </w:rPr>
        <w:t xml:space="preserve">      },</w:t>
      </w:r>
    </w:p>
    <w:p w14:paraId="3C80DD56" w14:textId="77777777" w:rsidR="00566155" w:rsidRDefault="00000000">
      <w:r>
        <w:rPr>
          <w:rFonts w:hint="eastAsia"/>
        </w:rPr>
        <w:t xml:space="preserve">      {</w:t>
      </w:r>
    </w:p>
    <w:p w14:paraId="36B80449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4C892867" w14:textId="77777777" w:rsidR="00566155" w:rsidRDefault="00000000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44DFE6FC" w14:textId="77777777" w:rsidR="00566155" w:rsidRDefault="00000000">
      <w:r>
        <w:rPr>
          <w:rFonts w:hint="eastAsia"/>
        </w:rPr>
        <w:t xml:space="preserve">        "title": "catalog1",</w:t>
      </w:r>
    </w:p>
    <w:p w14:paraId="5CAD3D24" w14:textId="77777777" w:rsidR="00566155" w:rsidRDefault="00000000">
      <w:r>
        <w:rPr>
          <w:rFonts w:hint="eastAsia"/>
        </w:rPr>
        <w:t xml:space="preserve">        "description": "catalog1",</w:t>
      </w:r>
    </w:p>
    <w:p w14:paraId="7D0F87FC" w14:textId="77777777" w:rsidR="00566155" w:rsidRDefault="00000000">
      <w:r>
        <w:rPr>
          <w:rFonts w:hint="eastAsia"/>
        </w:rPr>
        <w:t xml:space="preserve">        "additional": {},</w:t>
      </w:r>
    </w:p>
    <w:p w14:paraId="57E0BCB1" w14:textId="77777777" w:rsidR="00566155" w:rsidRDefault="00000000">
      <w:r>
        <w:rPr>
          <w:rFonts w:hint="eastAsia"/>
        </w:rPr>
        <w:t xml:space="preserve">        "_links": {</w:t>
      </w:r>
    </w:p>
    <w:p w14:paraId="63B3ACBD" w14:textId="77777777" w:rsidR="00566155" w:rsidRDefault="00000000">
      <w:r>
        <w:rPr>
          <w:rFonts w:hint="eastAsia"/>
        </w:rPr>
        <w:t xml:space="preserve">          "self": {</w:t>
      </w:r>
    </w:p>
    <w:p w14:paraId="7EF6B1B6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590C9843" w14:textId="77777777" w:rsidR="00566155" w:rsidRDefault="00000000">
      <w:r>
        <w:rPr>
          <w:rFonts w:hint="eastAsia"/>
        </w:rPr>
        <w:t xml:space="preserve">          },</w:t>
      </w:r>
    </w:p>
    <w:p w14:paraId="533A3A00" w14:textId="77777777" w:rsidR="00566155" w:rsidRDefault="00000000">
      <w:r>
        <w:rPr>
          <w:rFonts w:hint="eastAsia"/>
        </w:rPr>
        <w:t xml:space="preserve">          "offers": {</w:t>
      </w:r>
    </w:p>
    <w:p w14:paraId="7BCFEEE8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30D4379" w14:textId="77777777" w:rsidR="00566155" w:rsidRDefault="00000000">
      <w:r>
        <w:rPr>
          <w:rFonts w:hint="eastAsia"/>
        </w:rPr>
        <w:t xml:space="preserve">            "templated": true</w:t>
      </w:r>
    </w:p>
    <w:p w14:paraId="5EE26946" w14:textId="77777777" w:rsidR="00566155" w:rsidRDefault="00000000">
      <w:r>
        <w:rPr>
          <w:rFonts w:hint="eastAsia"/>
        </w:rPr>
        <w:t xml:space="preserve">          }</w:t>
      </w:r>
    </w:p>
    <w:p w14:paraId="2EED870F" w14:textId="77777777" w:rsidR="00566155" w:rsidRDefault="00000000">
      <w:r>
        <w:rPr>
          <w:rFonts w:hint="eastAsia"/>
        </w:rPr>
        <w:t xml:space="preserve">        }</w:t>
      </w:r>
    </w:p>
    <w:p w14:paraId="6963221D" w14:textId="77777777" w:rsidR="00566155" w:rsidRDefault="00000000">
      <w:r>
        <w:rPr>
          <w:rFonts w:hint="eastAsia"/>
        </w:rPr>
        <w:t xml:space="preserve">      }</w:t>
      </w:r>
    </w:p>
    <w:p w14:paraId="1B20A04F" w14:textId="77777777" w:rsidR="00566155" w:rsidRDefault="00000000">
      <w:r>
        <w:rPr>
          <w:rFonts w:hint="eastAsia"/>
        </w:rPr>
        <w:t xml:space="preserve">    ]</w:t>
      </w:r>
    </w:p>
    <w:p w14:paraId="4DB2AE25" w14:textId="77777777" w:rsidR="00566155" w:rsidRDefault="00000000">
      <w:r>
        <w:rPr>
          <w:rFonts w:hint="eastAsia"/>
        </w:rPr>
        <w:t xml:space="preserve">  },</w:t>
      </w:r>
    </w:p>
    <w:p w14:paraId="5ACFAB2A" w14:textId="77777777" w:rsidR="00566155" w:rsidRDefault="00000000">
      <w:r>
        <w:rPr>
          <w:rFonts w:hint="eastAsia"/>
        </w:rPr>
        <w:t xml:space="preserve">  "_links": {</w:t>
      </w:r>
    </w:p>
    <w:p w14:paraId="6BE64F69" w14:textId="77777777" w:rsidR="00566155" w:rsidRDefault="00000000">
      <w:r>
        <w:rPr>
          <w:rFonts w:hint="eastAsia"/>
        </w:rPr>
        <w:t xml:space="preserve">    "self": {</w:t>
      </w:r>
    </w:p>
    <w:p w14:paraId="7D815139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"https://connector-h1:8080/api/offers/45fb9649-6b11-4804-8dba-7cc1b25910ee/catalogs?page=0&amp;size=30"</w:t>
      </w:r>
    </w:p>
    <w:p w14:paraId="6515EF11" w14:textId="77777777" w:rsidR="00566155" w:rsidRDefault="00000000">
      <w:r>
        <w:rPr>
          <w:rFonts w:hint="eastAsia"/>
        </w:rPr>
        <w:t xml:space="preserve">    }</w:t>
      </w:r>
    </w:p>
    <w:p w14:paraId="158146A8" w14:textId="77777777" w:rsidR="00566155" w:rsidRDefault="00000000">
      <w:r>
        <w:rPr>
          <w:rFonts w:hint="eastAsia"/>
        </w:rPr>
        <w:t xml:space="preserve">  },</w:t>
      </w:r>
    </w:p>
    <w:p w14:paraId="1B804897" w14:textId="77777777" w:rsidR="00566155" w:rsidRDefault="00000000">
      <w:r>
        <w:rPr>
          <w:rFonts w:hint="eastAsia"/>
        </w:rPr>
        <w:t xml:space="preserve">  "page": {</w:t>
      </w:r>
    </w:p>
    <w:p w14:paraId="236D8D1E" w14:textId="77777777" w:rsidR="00566155" w:rsidRDefault="00000000">
      <w:r>
        <w:rPr>
          <w:rFonts w:hint="eastAsia"/>
        </w:rPr>
        <w:t xml:space="preserve">    "size": 30,</w:t>
      </w:r>
    </w:p>
    <w:p w14:paraId="3CCB7D95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2,</w:t>
      </w:r>
    </w:p>
    <w:p w14:paraId="659D941E" w14:textId="77777777" w:rsidR="00566155" w:rsidRDefault="00000000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69483EAE" w14:textId="77777777" w:rsidR="00566155" w:rsidRDefault="00000000">
      <w:r>
        <w:rPr>
          <w:rFonts w:hint="eastAsia"/>
        </w:rPr>
        <w:t xml:space="preserve">    "number": 0</w:t>
      </w:r>
    </w:p>
    <w:p w14:paraId="139975C0" w14:textId="77777777" w:rsidR="00566155" w:rsidRDefault="00000000">
      <w:r>
        <w:rPr>
          <w:rFonts w:hint="eastAsia"/>
        </w:rPr>
        <w:t xml:space="preserve">  }</w:t>
      </w:r>
    </w:p>
    <w:p w14:paraId="014706BE" w14:textId="77777777" w:rsidR="00566155" w:rsidRDefault="00000000">
      <w:r>
        <w:rPr>
          <w:rFonts w:hint="eastAsia"/>
        </w:rPr>
        <w:t>}</w:t>
      </w:r>
    </w:p>
    <w:p w14:paraId="1CDA5F26" w14:textId="77777777" w:rsidR="00566155" w:rsidRDefault="00566155">
      <w:pPr>
        <w:rPr>
          <w:lang w:eastAsia="zh-CN"/>
        </w:rPr>
      </w:pPr>
    </w:p>
    <w:p w14:paraId="0080EA29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</w:t>
      </w:r>
    </w:p>
    <w:p w14:paraId="6CA3CC1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62D9A8D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532E63D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5BA24D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203911D" w14:textId="77777777">
        <w:trPr>
          <w:jc w:val="center"/>
        </w:trPr>
        <w:tc>
          <w:tcPr>
            <w:tcW w:w="3981" w:type="dxa"/>
            <w:vAlign w:val="center"/>
          </w:tcPr>
          <w:p w14:paraId="4124739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E72809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9BC889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0D19B6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443398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BB5F1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E2FCE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80CC4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CE1A8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7F8724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4413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5B0D05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F82226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42BE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28E80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FDFEDB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AF8C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85D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35C45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BB22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2415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951E7D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3703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39C953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691458B5" w14:textId="77777777" w:rsidR="00566155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4C9C04C6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</w:t>
      </w:r>
    </w:p>
    <w:p w14:paraId="187004C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/representations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1C74593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368FE77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49B0124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AFC6800" w14:textId="77777777">
        <w:trPr>
          <w:jc w:val="center"/>
        </w:trPr>
        <w:tc>
          <w:tcPr>
            <w:tcW w:w="3981" w:type="dxa"/>
            <w:vAlign w:val="center"/>
          </w:tcPr>
          <w:p w14:paraId="02B926C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41147A2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5F5D33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2B3D843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87C7E0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CBE43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02EB98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B8FDD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9410F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FEE5CD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6DC8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02FDC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3296ED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D4AA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A2EC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369404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D2E1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777B12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37D9C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4A99D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FADF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4CD68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6D013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D47120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62049C6F" w14:textId="77777777" w:rsidR="00566155" w:rsidRDefault="00000000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65F236EC" w14:textId="77777777" w:rsidR="00566155" w:rsidRDefault="00000000">
      <w:pPr>
        <w:pStyle w:val="21"/>
        <w:numPr>
          <w:ilvl w:val="0"/>
          <w:numId w:val="10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：删除</w:t>
      </w:r>
      <w:r>
        <w:rPr>
          <w:rFonts w:hint="eastAsia"/>
          <w:sz w:val="30"/>
          <w:szCs w:val="30"/>
          <w:lang w:eastAsia="zh-CN"/>
        </w:rPr>
        <w:t>IDS</w:t>
      </w:r>
      <w:r>
        <w:rPr>
          <w:rFonts w:hint="eastAsia"/>
          <w:sz w:val="30"/>
          <w:szCs w:val="30"/>
          <w:lang w:eastAsia="zh-CN"/>
        </w:rPr>
        <w:t>资源的数据源关联文件</w:t>
      </w:r>
    </w:p>
    <w:p w14:paraId="1831EB7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/artifacts</w:t>
      </w:r>
      <w:proofErr w:type="gramStart"/>
      <w:r>
        <w:rPr>
          <w:rFonts w:hint="eastAsia"/>
          <w:color w:val="000000" w:themeColor="text1"/>
          <w:sz w:val="24"/>
          <w:szCs w:val="24"/>
        </w:rPr>
        <w:t xml:space="preserve">/ </w:t>
      </w:r>
      <w:r>
        <w:rPr>
          <w:color w:val="000000" w:themeColor="text1"/>
          <w:sz w:val="24"/>
          <w:szCs w:val="24"/>
        </w:rPr>
        <w:t>:id</w:t>
      </w:r>
      <w:proofErr w:type="gramEnd"/>
    </w:p>
    <w:p w14:paraId="4E22944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产品服务列表删除功能</w:t>
      </w:r>
    </w:p>
    <w:p w14:paraId="1FA08C5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6D35BAA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B6E26C" w14:textId="77777777">
        <w:trPr>
          <w:jc w:val="center"/>
        </w:trPr>
        <w:tc>
          <w:tcPr>
            <w:tcW w:w="3981" w:type="dxa"/>
            <w:vAlign w:val="center"/>
          </w:tcPr>
          <w:p w14:paraId="4147787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DE4F2D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3456094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796B70E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BF94AC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A0AE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194E8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E696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E2DE6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1E6E2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18AD8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695007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55EB7B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37C2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A3602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50CE92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58BE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A9200F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3F01D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53642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96F8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3D3622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696D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E3C5BE5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1C9E61AC" w14:textId="77777777" w:rsidR="00566155" w:rsidRDefault="00000000">
      <w:pPr>
        <w:rPr>
          <w:color w:val="FF0000"/>
          <w:sz w:val="30"/>
          <w:szCs w:val="30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15B22B" w14:textId="77777777" w:rsidR="00566155" w:rsidRDefault="00566155">
      <w:pPr>
        <w:rPr>
          <w:rFonts w:eastAsia="宋体"/>
          <w:lang w:eastAsia="zh-CN"/>
        </w:rPr>
      </w:pPr>
    </w:p>
    <w:p w14:paraId="7260D550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产品创建</w:t>
      </w:r>
    </w:p>
    <w:p w14:paraId="07E45907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：枚举信息</w:t>
      </w:r>
    </w:p>
    <w:p w14:paraId="5E38086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/utils/</w:t>
      </w:r>
      <w:proofErr w:type="spellStart"/>
      <w:r>
        <w:rPr>
          <w:rFonts w:hint="eastAsia"/>
          <w:color w:val="000000" w:themeColor="text1"/>
          <w:sz w:val="24"/>
          <w:szCs w:val="24"/>
        </w:rPr>
        <w:t>enums</w:t>
      </w:r>
      <w:proofErr w:type="spellEnd"/>
    </w:p>
    <w:p w14:paraId="26A8483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概述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语言和支付方式的内容</w:t>
      </w:r>
    </w:p>
    <w:p w14:paraId="20E7412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BBEAA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BB46053" w14:textId="77777777">
        <w:trPr>
          <w:jc w:val="center"/>
        </w:trPr>
        <w:tc>
          <w:tcPr>
            <w:tcW w:w="3981" w:type="dxa"/>
            <w:vAlign w:val="center"/>
          </w:tcPr>
          <w:p w14:paraId="5E2524C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2012E5A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25C0BCA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03CF6B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DD2668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09D1E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E01FCE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E30D8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2EFCA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42BE1F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2895E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71231B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C56D31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AFAE3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5F43C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5BFA57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43B03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89E293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0A80DD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FE85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84FFE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FDFB4A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2208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69FCCF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72BB60E" w14:textId="77777777">
        <w:trPr>
          <w:jc w:val="center"/>
        </w:trPr>
        <w:tc>
          <w:tcPr>
            <w:tcW w:w="3981" w:type="dxa"/>
            <w:vAlign w:val="center"/>
          </w:tcPr>
          <w:p w14:paraId="0B86089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004C7A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26B0A2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709F5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E9E3A3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301CEDC" w14:textId="77777777">
        <w:trPr>
          <w:jc w:val="center"/>
        </w:trPr>
        <w:tc>
          <w:tcPr>
            <w:tcW w:w="3981" w:type="dxa"/>
            <w:vAlign w:val="center"/>
          </w:tcPr>
          <w:p w14:paraId="42F416C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 w:hint="eastAsia"/>
                <w:lang w:eastAsia="zh-CN"/>
              </w:rPr>
              <w:t>（约定的枚举</w:t>
            </w:r>
          </w:p>
        </w:tc>
        <w:tc>
          <w:tcPr>
            <w:tcW w:w="1216" w:type="dxa"/>
            <w:vAlign w:val="center"/>
          </w:tcPr>
          <w:p w14:paraId="291A5B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33C13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C228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871A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字典名称</w:t>
            </w:r>
          </w:p>
        </w:tc>
      </w:tr>
      <w:tr w:rsidR="00566155" w14:paraId="0BA6173E" w14:textId="77777777">
        <w:trPr>
          <w:jc w:val="center"/>
        </w:trPr>
        <w:tc>
          <w:tcPr>
            <w:tcW w:w="3981" w:type="dxa"/>
            <w:vAlign w:val="center"/>
          </w:tcPr>
          <w:p w14:paraId="07699F3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.originalName</w:t>
            </w:r>
            <w:proofErr w:type="spellEnd"/>
          </w:p>
        </w:tc>
        <w:tc>
          <w:tcPr>
            <w:tcW w:w="1216" w:type="dxa"/>
            <w:vAlign w:val="center"/>
          </w:tcPr>
          <w:p w14:paraId="7A0E04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C614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B235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58B1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后端枚举名</w:t>
            </w:r>
          </w:p>
        </w:tc>
      </w:tr>
      <w:tr w:rsidR="00566155" w14:paraId="5D755BAC" w14:textId="77777777">
        <w:trPr>
          <w:jc w:val="center"/>
        </w:trPr>
        <w:tc>
          <w:tcPr>
            <w:tcW w:w="3981" w:type="dxa"/>
            <w:vAlign w:val="center"/>
          </w:tcPr>
          <w:p w14:paraId="7DD6589F" w14:textId="77777777" w:rsidR="00566155" w:rsidRDefault="00000000">
            <w:pPr>
              <w:jc w:val="both"/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.displayName</w:t>
            </w:r>
            <w:proofErr w:type="spellEnd"/>
          </w:p>
        </w:tc>
        <w:tc>
          <w:tcPr>
            <w:tcW w:w="1216" w:type="dxa"/>
            <w:vAlign w:val="center"/>
          </w:tcPr>
          <w:p w14:paraId="2312C7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755C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6A477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7442C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展示名称</w:t>
            </w:r>
          </w:p>
        </w:tc>
      </w:tr>
      <w:tr w:rsidR="00566155" w14:paraId="6808A63D" w14:textId="77777777">
        <w:trPr>
          <w:jc w:val="center"/>
        </w:trPr>
        <w:tc>
          <w:tcPr>
            <w:tcW w:w="3981" w:type="dxa"/>
            <w:vAlign w:val="center"/>
          </w:tcPr>
          <w:p w14:paraId="7A4ACFD7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xxx</w:t>
            </w:r>
            <w:r>
              <w:rPr>
                <w:rFonts w:eastAsia="宋体"/>
                <w:lang w:eastAsia="zh-CN"/>
              </w:rPr>
              <w:t>.jsonInput</w:t>
            </w:r>
            <w:proofErr w:type="spellEnd"/>
          </w:p>
        </w:tc>
        <w:tc>
          <w:tcPr>
            <w:tcW w:w="1216" w:type="dxa"/>
            <w:vAlign w:val="center"/>
          </w:tcPr>
          <w:p w14:paraId="23145C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F35009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4783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C64F4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传参用</w:t>
            </w:r>
            <w:proofErr w:type="gramEnd"/>
            <w:r>
              <w:rPr>
                <w:rFonts w:eastAsia="宋体" w:hint="eastAsia"/>
                <w:lang w:eastAsia="zh-CN"/>
              </w:rPr>
              <w:t>的值</w:t>
            </w:r>
          </w:p>
        </w:tc>
      </w:tr>
    </w:tbl>
    <w:p w14:paraId="2EDE5A63" w14:textId="77777777" w:rsidR="00566155" w:rsidRDefault="00000000">
      <w:pPr>
        <w:rPr>
          <w:lang w:eastAsia="zh-CN"/>
        </w:rPr>
      </w:pPr>
      <w:r>
        <w:rPr>
          <w:lang w:eastAsia="zh-CN"/>
        </w:rPr>
        <w:t>{[</w:t>
      </w:r>
    </w:p>
    <w:p w14:paraId="233E54D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{</w:t>
      </w:r>
    </w:p>
    <w:p w14:paraId="2949A3E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"DELETE",</w:t>
      </w:r>
    </w:p>
    <w:p w14:paraId="0920DE8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"DELETE",</w:t>
      </w:r>
    </w:p>
    <w:p w14:paraId="4D05E18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"DELETE"</w:t>
      </w:r>
    </w:p>
    <w:p w14:paraId="75AA7F0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28D891E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{</w:t>
      </w:r>
    </w:p>
    <w:p w14:paraId="17621AB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"DESCRIBE",</w:t>
      </w:r>
    </w:p>
    <w:p w14:paraId="29A7C97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"DESCRIBE",</w:t>
      </w:r>
    </w:p>
    <w:p w14:paraId="24E935D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"DESCRIBE"</w:t>
      </w:r>
    </w:p>
    <w:p w14:paraId="21C3883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654DA3A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{</w:t>
      </w:r>
    </w:p>
    <w:p w14:paraId="6E8B6F2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"START",</w:t>
      </w:r>
    </w:p>
    <w:p w14:paraId="7633AA7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"START",</w:t>
      </w:r>
    </w:p>
    <w:p w14:paraId="37208BB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"START"</w:t>
      </w:r>
    </w:p>
    <w:p w14:paraId="769C297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5FEFB97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{</w:t>
      </w:r>
    </w:p>
    <w:p w14:paraId="0AAAA7D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originalName</w:t>
      </w:r>
      <w:proofErr w:type="spellEnd"/>
      <w:r>
        <w:rPr>
          <w:lang w:eastAsia="zh-CN"/>
        </w:rPr>
        <w:t>": "STOP",</w:t>
      </w:r>
    </w:p>
    <w:p w14:paraId="4FF54030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"</w:t>
      </w:r>
      <w:proofErr w:type="spellStart"/>
      <w:r>
        <w:rPr>
          <w:lang w:eastAsia="zh-CN"/>
        </w:rPr>
        <w:t>displayName</w:t>
      </w:r>
      <w:proofErr w:type="spellEnd"/>
      <w:r>
        <w:rPr>
          <w:lang w:eastAsia="zh-CN"/>
        </w:rPr>
        <w:t>": "STOP",</w:t>
      </w:r>
    </w:p>
    <w:p w14:paraId="0EAC58E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jsonInput</w:t>
      </w:r>
      <w:proofErr w:type="spellEnd"/>
      <w:r>
        <w:rPr>
          <w:lang w:eastAsia="zh-CN"/>
        </w:rPr>
        <w:t>": "STOP"</w:t>
      </w:r>
    </w:p>
    <w:p w14:paraId="04DBDCE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01B75ABA" w14:textId="77777777" w:rsidR="00566155" w:rsidRDefault="00000000">
      <w:pPr>
        <w:rPr>
          <w:lang w:eastAsia="zh-CN"/>
        </w:rPr>
      </w:pPr>
      <w:r>
        <w:rPr>
          <w:lang w:eastAsia="zh-CN"/>
        </w:rPr>
        <w:t>]}</w:t>
      </w:r>
    </w:p>
    <w:p w14:paraId="722030E3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：策略模式模板应用校验</w:t>
      </w:r>
    </w:p>
    <w:p w14:paraId="580071D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/examples/validation</w:t>
      </w:r>
    </w:p>
    <w:p w14:paraId="241B71B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选择一个策略模式模板</w:t>
      </w:r>
      <w:r>
        <w:rPr>
          <w:rFonts w:hint="eastAsia"/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应用</w:t>
      </w:r>
    </w:p>
    <w:p w14:paraId="4BE6269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632FA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D0E0A" w14:textId="77777777">
        <w:trPr>
          <w:jc w:val="center"/>
        </w:trPr>
        <w:tc>
          <w:tcPr>
            <w:tcW w:w="3484" w:type="dxa"/>
            <w:vAlign w:val="center"/>
          </w:tcPr>
          <w:p w14:paraId="1328918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663E32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10E135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40948C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339AF0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5D5B542" w14:textId="77777777">
        <w:trPr>
          <w:jc w:val="center"/>
        </w:trPr>
        <w:tc>
          <w:tcPr>
            <w:tcW w:w="3484" w:type="dxa"/>
            <w:vAlign w:val="center"/>
          </w:tcPr>
          <w:p w14:paraId="151075B2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37FDB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B23BC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50EF1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5ED3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1021782D" w14:textId="77777777">
        <w:trPr>
          <w:jc w:val="center"/>
        </w:trPr>
        <w:tc>
          <w:tcPr>
            <w:tcW w:w="3484" w:type="dxa"/>
            <w:vAlign w:val="center"/>
          </w:tcPr>
          <w:p w14:paraId="529787E2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A44B9F4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99E78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F8AE6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EB9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CE72D42" w14:textId="77777777">
        <w:trPr>
          <w:jc w:val="center"/>
        </w:trPr>
        <w:tc>
          <w:tcPr>
            <w:tcW w:w="3484" w:type="dxa"/>
            <w:vAlign w:val="center"/>
          </w:tcPr>
          <w:p w14:paraId="6F0C0D6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C6BAF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0A29E5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540E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B16E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84E9007" w14:textId="77777777">
        <w:trPr>
          <w:jc w:val="center"/>
        </w:trPr>
        <w:tc>
          <w:tcPr>
            <w:tcW w:w="3484" w:type="dxa"/>
            <w:vAlign w:val="center"/>
          </w:tcPr>
          <w:p w14:paraId="2BC02401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320A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D690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B19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8917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E289167" w14:textId="77777777">
        <w:trPr>
          <w:jc w:val="center"/>
        </w:trPr>
        <w:tc>
          <w:tcPr>
            <w:tcW w:w="3484" w:type="dxa"/>
            <w:vAlign w:val="center"/>
          </w:tcPr>
          <w:p w14:paraId="08F82DD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34036E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A072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04D24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7A3A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55EDE8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6C3BB" w14:textId="77777777">
        <w:trPr>
          <w:jc w:val="center"/>
        </w:trPr>
        <w:tc>
          <w:tcPr>
            <w:tcW w:w="3981" w:type="dxa"/>
            <w:vAlign w:val="center"/>
          </w:tcPr>
          <w:p w14:paraId="638ADCA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13F815A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C524A9C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C05389C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F598EC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3EFE477" w14:textId="77777777">
        <w:trPr>
          <w:jc w:val="center"/>
        </w:trPr>
        <w:tc>
          <w:tcPr>
            <w:tcW w:w="3981" w:type="dxa"/>
            <w:vAlign w:val="center"/>
          </w:tcPr>
          <w:p w14:paraId="194F9E3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E74C6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DD90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F1B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E3F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校验结果</w:t>
            </w:r>
          </w:p>
        </w:tc>
      </w:tr>
    </w:tbl>
    <w:p w14:paraId="751C5B21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5BE1002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61CF485B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>}</w:t>
      </w:r>
    </w:p>
    <w:p w14:paraId="6817BEBF" w14:textId="77777777" w:rsidR="00566155" w:rsidRDefault="00566155">
      <w:pPr>
        <w:rPr>
          <w:lang w:eastAsia="zh-CN"/>
        </w:rPr>
      </w:pPr>
    </w:p>
    <w:p w14:paraId="71FD909B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：产品创建</w:t>
      </w:r>
    </w:p>
    <w:p w14:paraId="27A187B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/offers</w:t>
      </w:r>
    </w:p>
    <w:p w14:paraId="7AE13A3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2D82768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109849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3D86BFA" w14:textId="77777777">
        <w:trPr>
          <w:jc w:val="center"/>
        </w:trPr>
        <w:tc>
          <w:tcPr>
            <w:tcW w:w="3484" w:type="dxa"/>
            <w:vAlign w:val="center"/>
          </w:tcPr>
          <w:p w14:paraId="65305824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AB23B45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72986B01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C4DF44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5A05B39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065E5F" w14:textId="77777777">
        <w:trPr>
          <w:jc w:val="center"/>
        </w:trPr>
        <w:tc>
          <w:tcPr>
            <w:tcW w:w="3484" w:type="dxa"/>
            <w:vAlign w:val="center"/>
          </w:tcPr>
          <w:p w14:paraId="00B34099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7C1DA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2F538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4930B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26E4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请求参数内容</w:t>
            </w:r>
          </w:p>
        </w:tc>
      </w:tr>
      <w:tr w:rsidR="00566155" w14:paraId="684DFE03" w14:textId="77777777">
        <w:trPr>
          <w:jc w:val="center"/>
        </w:trPr>
        <w:tc>
          <w:tcPr>
            <w:tcW w:w="3484" w:type="dxa"/>
            <w:vAlign w:val="center"/>
          </w:tcPr>
          <w:p w14:paraId="6A5F321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1114C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A0B6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386CD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8988B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80482D0" w14:textId="77777777">
        <w:trPr>
          <w:jc w:val="center"/>
        </w:trPr>
        <w:tc>
          <w:tcPr>
            <w:tcW w:w="3484" w:type="dxa"/>
            <w:vAlign w:val="center"/>
          </w:tcPr>
          <w:p w14:paraId="1316A1C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648AC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0F86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79812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069811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6513E91" w14:textId="77777777">
        <w:trPr>
          <w:jc w:val="center"/>
        </w:trPr>
        <w:tc>
          <w:tcPr>
            <w:tcW w:w="3484" w:type="dxa"/>
            <w:vAlign w:val="center"/>
          </w:tcPr>
          <w:p w14:paraId="101B601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5416B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39CDB8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41B89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644FAB" w14:textId="77777777" w:rsidR="00566155" w:rsidRDefault="00000000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6E22B091" w14:textId="77777777">
        <w:trPr>
          <w:jc w:val="center"/>
        </w:trPr>
        <w:tc>
          <w:tcPr>
            <w:tcW w:w="3484" w:type="dxa"/>
            <w:vAlign w:val="center"/>
          </w:tcPr>
          <w:p w14:paraId="05DA2CA7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DEFAC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EB2EC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116B1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AA7C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593663AC" w14:textId="77777777">
        <w:trPr>
          <w:jc w:val="center"/>
        </w:trPr>
        <w:tc>
          <w:tcPr>
            <w:tcW w:w="3484" w:type="dxa"/>
            <w:vAlign w:val="center"/>
          </w:tcPr>
          <w:p w14:paraId="43DC8FF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F8C59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5F55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6AE1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5411A9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0D52B91" w14:textId="77777777">
        <w:trPr>
          <w:jc w:val="center"/>
        </w:trPr>
        <w:tc>
          <w:tcPr>
            <w:tcW w:w="3484" w:type="dxa"/>
            <w:vAlign w:val="center"/>
          </w:tcPr>
          <w:p w14:paraId="169AB1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78BD0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9BF58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AC1E2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0E7C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3E781CF" w14:textId="77777777">
        <w:trPr>
          <w:jc w:val="center"/>
        </w:trPr>
        <w:tc>
          <w:tcPr>
            <w:tcW w:w="3484" w:type="dxa"/>
            <w:vAlign w:val="center"/>
          </w:tcPr>
          <w:p w14:paraId="1CF534A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5F13E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2FEA7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E7B10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FF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69495530" w14:textId="77777777">
        <w:trPr>
          <w:jc w:val="center"/>
        </w:trPr>
        <w:tc>
          <w:tcPr>
            <w:tcW w:w="3484" w:type="dxa"/>
            <w:vAlign w:val="center"/>
          </w:tcPr>
          <w:p w14:paraId="636B927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0DE45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A0D01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FFBD7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7DEF1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07DB13B7" w14:textId="77777777">
        <w:trPr>
          <w:jc w:val="center"/>
        </w:trPr>
        <w:tc>
          <w:tcPr>
            <w:tcW w:w="3484" w:type="dxa"/>
            <w:vAlign w:val="center"/>
          </w:tcPr>
          <w:p w14:paraId="3D55EF80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4D1CBE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F8844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C8C9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EEF2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E8C8776" w14:textId="77777777">
        <w:trPr>
          <w:jc w:val="center"/>
        </w:trPr>
        <w:tc>
          <w:tcPr>
            <w:tcW w:w="3484" w:type="dxa"/>
            <w:vAlign w:val="center"/>
          </w:tcPr>
          <w:p w14:paraId="7A9011D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40883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5B9DE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9813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36F6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815CF3E" w14:textId="77777777">
        <w:trPr>
          <w:jc w:val="center"/>
        </w:trPr>
        <w:tc>
          <w:tcPr>
            <w:tcW w:w="3484" w:type="dxa"/>
            <w:vAlign w:val="center"/>
          </w:tcPr>
          <w:p w14:paraId="403573F0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DAD8F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5DC5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668B0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3B04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DB5CBA" w14:textId="77777777">
        <w:trPr>
          <w:jc w:val="center"/>
        </w:trPr>
        <w:tc>
          <w:tcPr>
            <w:tcW w:w="3484" w:type="dxa"/>
            <w:vAlign w:val="center"/>
          </w:tcPr>
          <w:p w14:paraId="17BC436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C73BE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F6DC6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17742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3E44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C814B05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819E751" w14:textId="77777777">
        <w:trPr>
          <w:jc w:val="center"/>
        </w:trPr>
        <w:tc>
          <w:tcPr>
            <w:tcW w:w="3981" w:type="dxa"/>
            <w:vAlign w:val="center"/>
          </w:tcPr>
          <w:p w14:paraId="0727FDF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446F66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1668E3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66A25BF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1370DD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F5BF8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CBC07A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7A3EF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167A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45F896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2751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A6651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6560546" w14:textId="77777777" w:rsidR="00566155" w:rsidRDefault="00000000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D15378D" w14:textId="77777777" w:rsidR="00566155" w:rsidRDefault="00000000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01165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C37DE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C196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73573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F80DA33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D3FD5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4E418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83CEC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9FAB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486B6E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FE4B15E" w14:textId="77777777" w:rsidR="00566155" w:rsidRDefault="00000000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endpointDocumentation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7530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1CBBD7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02F50F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4322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50EFB39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230C0A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keywords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91B2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68719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DCE3B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1857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87B694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C8AC4D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language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B86CB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D3FC30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29929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FE9D4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1FF3008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1819ABD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license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419FA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9052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0678EA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FD741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5C51297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866F87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1565E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97BA35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36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FAC4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58E75D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B047DE" w14:textId="77777777" w:rsidR="00566155" w:rsidRDefault="00000000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paymentModality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5C1EB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B7D6E3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5F99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58D9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F0A244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54AC0EC" w14:textId="77777777" w:rsidR="00566155" w:rsidRDefault="00000000">
            <w:pPr>
              <w:jc w:val="both"/>
              <w:rPr>
                <w:lang w:eastAsia="zh-CN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FD7EA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93C2B5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5801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F5084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CC0CE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1F110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samples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9DC69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7CEAD3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D73C7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23791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4F7A0B6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18E7A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sovereign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7B85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ACF83E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04756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41908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3A3837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144B2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D94F8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1224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E0C6CC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6A9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6E7455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2F6FCB7" w14:textId="77777777" w:rsidR="00566155" w:rsidRDefault="00000000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849D0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DCE80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FBEF37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8E23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</w:t>
            </w:r>
          </w:p>
        </w:tc>
      </w:tr>
      <w:tr w:rsidR="00566155" w14:paraId="09329F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5C00F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19D95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57CB82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CB063B0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5ED3C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获取当前数据的相关请求</w:t>
            </w:r>
          </w:p>
        </w:tc>
      </w:tr>
      <w:tr w:rsidR="00566155" w14:paraId="50BC9A0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2DE12B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92436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D5B986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DF3A39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6D83D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9992BF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6D539B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2D5E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E8CD5B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BEF9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28E56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479C605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43876CD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gramStart"/>
            <w:r>
              <w:rPr>
                <w:rFonts w:hint="eastAsia"/>
              </w:rPr>
              <w:t>links</w:t>
            </w:r>
            <w:r>
              <w:t>..</w:t>
            </w:r>
            <w:proofErr w:type="spell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153268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9E64BE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FB9A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6FF8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F9D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52A069C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84C704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77D2DD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853575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04B33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C8BE66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6E188E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0B0BD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7536D2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68F61C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A741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代理地址</w:t>
            </w:r>
          </w:p>
        </w:tc>
      </w:tr>
      <w:tr w:rsidR="00566155" w14:paraId="5B959F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126E83" w14:textId="77777777" w:rsidR="00566155" w:rsidRDefault="00000000">
            <w:pPr>
              <w:jc w:val="both"/>
            </w:pPr>
            <w: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brokers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42645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43068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5F047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3C5B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A12B71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1B0FDB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73C08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52E05D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1A3025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9D99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6C538E1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05FF4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1F73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028B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16BCA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4F8F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2BDC04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C7DDBA5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catalogs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3602F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FA8F1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65159F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F58A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6CA18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2A04EB5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AF857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3A5E9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4ADD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931CE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7FF7C7A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26301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E0F9E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2D2FF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895883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B96B7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50B9C9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B247A6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.contracts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57395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E34922E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1D8C0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35669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4B21F7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83D80D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2043A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73A6BD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7479D0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15FD6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当前数据自身的访问链接</w:t>
            </w:r>
          </w:p>
        </w:tc>
      </w:tr>
      <w:tr w:rsidR="00566155" w14:paraId="17739F5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6EDCF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81FF8C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D97A63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D131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D699B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30F979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B5703A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09F38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5351F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27B3DE1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01A4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19EFD8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837496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C07F4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4049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54E00B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7E3A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73CDE8C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703034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F61B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1944F8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1BBA44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69A98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D671ED9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38174E4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"2025-06-19T14:44:47.189+0800",</w:t>
      </w:r>
    </w:p>
    <w:p w14:paraId="71223B9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"2025-06-19T14:44:47.189+0800",</w:t>
      </w:r>
    </w:p>
    <w:p w14:paraId="495565E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"title": "test",</w:t>
      </w:r>
    </w:p>
    <w:p w14:paraId="6C340CF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"description": "test",</w:t>
      </w:r>
    </w:p>
    <w:p w14:paraId="23E3223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"keywords": [</w:t>
      </w:r>
    </w:p>
    <w:p w14:paraId="5BA4B62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"test"</w:t>
      </w:r>
    </w:p>
    <w:p w14:paraId="58ECE10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],</w:t>
      </w:r>
    </w:p>
    <w:p w14:paraId="1281310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"publisher": "https://test",</w:t>
      </w:r>
    </w:p>
    <w:p w14:paraId="01433DA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"language": "ZH",</w:t>
      </w:r>
    </w:p>
    <w:p w14:paraId="0B9FF9A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"license": "https://test",</w:t>
      </w:r>
    </w:p>
    <w:p w14:paraId="1339E71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"version": 1,</w:t>
      </w:r>
    </w:p>
    <w:p w14:paraId="2F635E1F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"sovereign": "",</w:t>
      </w:r>
    </w:p>
    <w:p w14:paraId="121E97A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"https://test",</w:t>
      </w:r>
    </w:p>
    <w:p w14:paraId="3AACAF5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0DCF20E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"samples": [],</w:t>
      </w:r>
    </w:p>
    <w:p w14:paraId="5E2E88A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3A3E1C4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7BCEC76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46C563F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"https://connector-h1:8080/api/offers/b20e82a3-a495-42a3-ac0f-a90213b6f498"</w:t>
      </w:r>
    </w:p>
    <w:p w14:paraId="1D98933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155277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"contracts": {</w:t>
      </w:r>
    </w:p>
    <w:p w14:paraId="3AD88CD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0A041A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F03099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293DDF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2DB72D1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749959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CFD5BB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EB521D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"catalogs": {</w:t>
      </w:r>
    </w:p>
    <w:p w14:paraId="35E15B6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17C4DC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38C03FC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25AAA0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2B38A88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37A522EC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"templated": true</w:t>
      </w:r>
    </w:p>
    <w:p w14:paraId="55398B3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B9E311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"brokers": {</w:t>
      </w:r>
    </w:p>
    <w:p w14:paraId="1ECD379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1DA4A3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E5ECA5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585770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2C34E28C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03E3F0E0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：创建的产品关联目录</w:t>
      </w:r>
    </w:p>
    <w:p w14:paraId="5A9C76F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3F8C1D3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7D4AD2F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A8C998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0CD306E" w14:textId="77777777">
        <w:trPr>
          <w:jc w:val="center"/>
        </w:trPr>
        <w:tc>
          <w:tcPr>
            <w:tcW w:w="3484" w:type="dxa"/>
            <w:vAlign w:val="center"/>
          </w:tcPr>
          <w:p w14:paraId="3EEAF90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75F8C3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79295D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D8BF323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CFB53D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222D4B" w14:textId="77777777">
        <w:trPr>
          <w:jc w:val="center"/>
        </w:trPr>
        <w:tc>
          <w:tcPr>
            <w:tcW w:w="3484" w:type="dxa"/>
            <w:vAlign w:val="center"/>
          </w:tcPr>
          <w:p w14:paraId="0AC7E26D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4629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6BBF15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CB957F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FF5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2117AE2F" w14:textId="77777777">
        <w:trPr>
          <w:jc w:val="center"/>
        </w:trPr>
        <w:tc>
          <w:tcPr>
            <w:tcW w:w="3484" w:type="dxa"/>
            <w:vAlign w:val="center"/>
          </w:tcPr>
          <w:p w14:paraId="09305112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DA2C335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8278D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68E8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C5F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DB0755" w14:textId="77777777">
        <w:trPr>
          <w:jc w:val="center"/>
        </w:trPr>
        <w:tc>
          <w:tcPr>
            <w:tcW w:w="3484" w:type="dxa"/>
            <w:vAlign w:val="center"/>
          </w:tcPr>
          <w:p w14:paraId="2481FA52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96CEC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2CA82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DF049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5278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2D26807" w14:textId="77777777">
        <w:trPr>
          <w:jc w:val="center"/>
        </w:trPr>
        <w:tc>
          <w:tcPr>
            <w:tcW w:w="3484" w:type="dxa"/>
            <w:vAlign w:val="center"/>
          </w:tcPr>
          <w:p w14:paraId="41B545E9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247C3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612A7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4B1F6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35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886F128" w14:textId="77777777">
        <w:trPr>
          <w:jc w:val="center"/>
        </w:trPr>
        <w:tc>
          <w:tcPr>
            <w:tcW w:w="3484" w:type="dxa"/>
            <w:vAlign w:val="center"/>
          </w:tcPr>
          <w:p w14:paraId="0CEDC7D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9190B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0D654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75225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374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BDE9120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BA09300" w14:textId="77777777">
        <w:trPr>
          <w:jc w:val="center"/>
        </w:trPr>
        <w:tc>
          <w:tcPr>
            <w:tcW w:w="3981" w:type="dxa"/>
            <w:vAlign w:val="center"/>
          </w:tcPr>
          <w:p w14:paraId="547273B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5CEB78E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664AEA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F8C53D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5795AE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3318594" w14:textId="77777777">
        <w:trPr>
          <w:jc w:val="center"/>
        </w:trPr>
        <w:tc>
          <w:tcPr>
            <w:tcW w:w="3981" w:type="dxa"/>
            <w:vAlign w:val="center"/>
          </w:tcPr>
          <w:p w14:paraId="3A344D5A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38854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1244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D7C9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603D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2C69BDC" w14:textId="77777777">
        <w:trPr>
          <w:jc w:val="center"/>
        </w:trPr>
        <w:tc>
          <w:tcPr>
            <w:tcW w:w="3981" w:type="dxa"/>
            <w:vAlign w:val="center"/>
          </w:tcPr>
          <w:p w14:paraId="1DDE26C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8279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E8E93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B530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056A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26D4F264" w14:textId="77777777">
        <w:trPr>
          <w:jc w:val="center"/>
        </w:trPr>
        <w:tc>
          <w:tcPr>
            <w:tcW w:w="3981" w:type="dxa"/>
            <w:vAlign w:val="center"/>
          </w:tcPr>
          <w:p w14:paraId="08560F2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689028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D7E0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1F97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20DCF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B9136E7" w14:textId="77777777">
        <w:trPr>
          <w:jc w:val="center"/>
        </w:trPr>
        <w:tc>
          <w:tcPr>
            <w:tcW w:w="3981" w:type="dxa"/>
            <w:vAlign w:val="center"/>
          </w:tcPr>
          <w:p w14:paraId="5263B0E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55859DAD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FECB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E2AB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C9DF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C619D34" w14:textId="77777777">
        <w:trPr>
          <w:jc w:val="center"/>
        </w:trPr>
        <w:tc>
          <w:tcPr>
            <w:tcW w:w="3981" w:type="dxa"/>
            <w:vAlign w:val="center"/>
          </w:tcPr>
          <w:p w14:paraId="4CF4153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4ADF66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75AF6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C106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53C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7490287" w14:textId="77777777">
        <w:trPr>
          <w:jc w:val="center"/>
        </w:trPr>
        <w:tc>
          <w:tcPr>
            <w:tcW w:w="3981" w:type="dxa"/>
            <w:vAlign w:val="center"/>
          </w:tcPr>
          <w:p w14:paraId="77D8D0D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53D1D3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3BD0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1587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F15B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B6E6CE" w14:textId="77777777">
        <w:trPr>
          <w:jc w:val="center"/>
        </w:trPr>
        <w:tc>
          <w:tcPr>
            <w:tcW w:w="3981" w:type="dxa"/>
            <w:vAlign w:val="center"/>
          </w:tcPr>
          <w:p w14:paraId="36F2AF3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17379C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B7ADE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B950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748461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C0842D0" w14:textId="77777777">
        <w:trPr>
          <w:jc w:val="center"/>
        </w:trPr>
        <w:tc>
          <w:tcPr>
            <w:tcW w:w="3981" w:type="dxa"/>
            <w:vAlign w:val="center"/>
          </w:tcPr>
          <w:p w14:paraId="05C15AF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65CC29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5FDC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C8AABE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F299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2FC19322" w14:textId="77777777">
        <w:trPr>
          <w:jc w:val="center"/>
        </w:trPr>
        <w:tc>
          <w:tcPr>
            <w:tcW w:w="3981" w:type="dxa"/>
            <w:vAlign w:val="center"/>
          </w:tcPr>
          <w:p w14:paraId="23F7E91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B54A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FCDC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9D544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B66E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38638F5C" w14:textId="77777777">
        <w:trPr>
          <w:jc w:val="center"/>
        </w:trPr>
        <w:tc>
          <w:tcPr>
            <w:tcW w:w="3981" w:type="dxa"/>
            <w:vAlign w:val="center"/>
          </w:tcPr>
          <w:p w14:paraId="30364B7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DFA76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C930F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C0E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43BE2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D20164D" w14:textId="77777777">
        <w:trPr>
          <w:jc w:val="center"/>
        </w:trPr>
        <w:tc>
          <w:tcPr>
            <w:tcW w:w="3981" w:type="dxa"/>
            <w:vAlign w:val="center"/>
          </w:tcPr>
          <w:p w14:paraId="5E7F9BA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08350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8BBC6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F118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0F82F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FDB9CC4" w14:textId="77777777">
        <w:trPr>
          <w:jc w:val="center"/>
        </w:trPr>
        <w:tc>
          <w:tcPr>
            <w:tcW w:w="3981" w:type="dxa"/>
            <w:vAlign w:val="center"/>
          </w:tcPr>
          <w:p w14:paraId="23042FE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AED0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77C6E0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4F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D56D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ED33EE8" w14:textId="77777777">
        <w:trPr>
          <w:jc w:val="center"/>
        </w:trPr>
        <w:tc>
          <w:tcPr>
            <w:tcW w:w="3981" w:type="dxa"/>
            <w:vAlign w:val="center"/>
          </w:tcPr>
          <w:p w14:paraId="0719FEE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545C0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3E5C35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862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41F7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D30DF8B" w14:textId="77777777">
        <w:trPr>
          <w:jc w:val="center"/>
        </w:trPr>
        <w:tc>
          <w:tcPr>
            <w:tcW w:w="3981" w:type="dxa"/>
            <w:vAlign w:val="center"/>
          </w:tcPr>
          <w:p w14:paraId="09214BB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D6146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E312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43FD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53C8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1EFDA6" w14:textId="77777777">
        <w:trPr>
          <w:jc w:val="center"/>
        </w:trPr>
        <w:tc>
          <w:tcPr>
            <w:tcW w:w="3981" w:type="dxa"/>
            <w:vAlign w:val="center"/>
          </w:tcPr>
          <w:p w14:paraId="06FCBDA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036C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70FD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B3AD6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10F8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25145BC" w14:textId="77777777">
        <w:trPr>
          <w:jc w:val="center"/>
        </w:trPr>
        <w:tc>
          <w:tcPr>
            <w:tcW w:w="3981" w:type="dxa"/>
            <w:vAlign w:val="center"/>
          </w:tcPr>
          <w:p w14:paraId="75F595E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983CB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00FBF5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2CBF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B3E4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86AD690" w14:textId="77777777">
        <w:trPr>
          <w:jc w:val="center"/>
        </w:trPr>
        <w:tc>
          <w:tcPr>
            <w:tcW w:w="3981" w:type="dxa"/>
            <w:vAlign w:val="center"/>
          </w:tcPr>
          <w:p w14:paraId="72ED0B38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D45F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71C9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5816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73ED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CADDF98" w14:textId="77777777">
        <w:trPr>
          <w:jc w:val="center"/>
        </w:trPr>
        <w:tc>
          <w:tcPr>
            <w:tcW w:w="3981" w:type="dxa"/>
            <w:vAlign w:val="center"/>
          </w:tcPr>
          <w:p w14:paraId="05B6195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5F726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852F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CED7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7EE1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5342F5B" w14:textId="77777777">
        <w:trPr>
          <w:jc w:val="center"/>
        </w:trPr>
        <w:tc>
          <w:tcPr>
            <w:tcW w:w="3981" w:type="dxa"/>
            <w:vAlign w:val="center"/>
          </w:tcPr>
          <w:p w14:paraId="1567A14A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A349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A5721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B49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1427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EC9B5C7" w14:textId="77777777">
        <w:trPr>
          <w:jc w:val="center"/>
        </w:trPr>
        <w:tc>
          <w:tcPr>
            <w:tcW w:w="3981" w:type="dxa"/>
            <w:vAlign w:val="center"/>
          </w:tcPr>
          <w:p w14:paraId="5E0977F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C4D45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F63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2CA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BF4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C6757A8" w14:textId="77777777">
        <w:trPr>
          <w:jc w:val="center"/>
        </w:trPr>
        <w:tc>
          <w:tcPr>
            <w:tcW w:w="3981" w:type="dxa"/>
            <w:vAlign w:val="center"/>
          </w:tcPr>
          <w:p w14:paraId="4B4F848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9B5A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6F544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4B1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A7E0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39AC3AA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03511F8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5A32946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6173BC2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3007519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"2025-06-17T14:34:11.378+0800",</w:t>
      </w:r>
    </w:p>
    <w:p w14:paraId="23D19A4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"2025-06-17T14:34:11.378+0800",</w:t>
      </w:r>
    </w:p>
    <w:p w14:paraId="3B190EE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"title": "bb",</w:t>
      </w:r>
    </w:p>
    <w:p w14:paraId="4B5E989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0710309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132608D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352E327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4851E91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0967577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5C92663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77680F7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6E27217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6E3D055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"http://bb",</w:t>
      </w:r>
    </w:p>
    <w:p w14:paraId="3602AC5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1F9AD92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1288981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D3E65D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DD4F21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6D595804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"https://connector-h1:8080/api/offers/45fb9649-6b11-4804-8dba-7cc1b25910ee"</w:t>
      </w:r>
    </w:p>
    <w:p w14:paraId="179279A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952D52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"contracts": {</w:t>
      </w:r>
    </w:p>
    <w:p w14:paraId="29C874A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A2F7CE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5AD6EAF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20162D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0A39D32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76590F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E76A3B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8729DA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1017268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32CC8A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481990F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17DA603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2FA90E3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392583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04E73A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7CB84A7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450DFE9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4EDB43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6E275A0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6B59349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  }</w:t>
      </w:r>
    </w:p>
    <w:p w14:paraId="2EE0422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6C564B3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]</w:t>
      </w:r>
    </w:p>
    <w:p w14:paraId="458FC17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36FEA9D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2C7216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C596D5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"https://connector-h1:8080/api/catalogs/d2ad1fa8-ea9e-4a20-9656-55f715678c97/offers?page=0&amp;size=30"</w:t>
      </w:r>
    </w:p>
    <w:p w14:paraId="5DC5A02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9D5BA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0CD0B4B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DB25F3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7EFAF0C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2,</w:t>
      </w:r>
    </w:p>
    <w:p w14:paraId="7BF3916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4A1EF71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20FAD86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524C71C2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59B4FBDD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：创建策略</w:t>
      </w:r>
    </w:p>
    <w:p w14:paraId="0F2F25B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/contracts</w:t>
      </w:r>
    </w:p>
    <w:p w14:paraId="1EC62AC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3363091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79600B5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7BB9279" w14:textId="77777777">
        <w:trPr>
          <w:jc w:val="center"/>
        </w:trPr>
        <w:tc>
          <w:tcPr>
            <w:tcW w:w="3484" w:type="dxa"/>
            <w:vAlign w:val="center"/>
          </w:tcPr>
          <w:p w14:paraId="74A123C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64E7B668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84D978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43BA4D5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D36BB4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97D5212" w14:textId="77777777">
        <w:trPr>
          <w:jc w:val="center"/>
        </w:trPr>
        <w:tc>
          <w:tcPr>
            <w:tcW w:w="3484" w:type="dxa"/>
            <w:vAlign w:val="center"/>
          </w:tcPr>
          <w:p w14:paraId="11EEF338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16F554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CC521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19606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7C7A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91BF6E" w14:textId="77777777">
        <w:trPr>
          <w:jc w:val="center"/>
        </w:trPr>
        <w:tc>
          <w:tcPr>
            <w:tcW w:w="3484" w:type="dxa"/>
            <w:vAlign w:val="center"/>
          </w:tcPr>
          <w:p w14:paraId="77C232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lastRenderedPageBreak/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702616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02EEB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31B33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1F5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0B46570" w14:textId="77777777">
        <w:trPr>
          <w:jc w:val="center"/>
        </w:trPr>
        <w:tc>
          <w:tcPr>
            <w:tcW w:w="3484" w:type="dxa"/>
            <w:vAlign w:val="center"/>
          </w:tcPr>
          <w:p w14:paraId="1169B5E2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F7347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7EDD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F4C7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9DD9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7B8AC7A" w14:textId="77777777">
        <w:trPr>
          <w:jc w:val="center"/>
        </w:trPr>
        <w:tc>
          <w:tcPr>
            <w:tcW w:w="3484" w:type="dxa"/>
            <w:vAlign w:val="center"/>
          </w:tcPr>
          <w:p w14:paraId="63A45E3D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3C041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192F3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D8A22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501E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5BE75428" w14:textId="77777777">
        <w:trPr>
          <w:jc w:val="center"/>
        </w:trPr>
        <w:tc>
          <w:tcPr>
            <w:tcW w:w="3484" w:type="dxa"/>
            <w:vAlign w:val="center"/>
          </w:tcPr>
          <w:p w14:paraId="12BDA069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FBF98B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45168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2DC0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3E2A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70D86E12" w14:textId="77777777">
        <w:trPr>
          <w:jc w:val="center"/>
        </w:trPr>
        <w:tc>
          <w:tcPr>
            <w:tcW w:w="3484" w:type="dxa"/>
            <w:vAlign w:val="center"/>
          </w:tcPr>
          <w:p w14:paraId="549465E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C1589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152BE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E660B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C8C9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BFA6CD7" w14:textId="77777777">
        <w:trPr>
          <w:jc w:val="center"/>
        </w:trPr>
        <w:tc>
          <w:tcPr>
            <w:tcW w:w="3484" w:type="dxa"/>
            <w:vAlign w:val="center"/>
          </w:tcPr>
          <w:p w14:paraId="3A03912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5E3DB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16604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1C747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0C82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67619E9" w14:textId="77777777">
        <w:trPr>
          <w:jc w:val="center"/>
        </w:trPr>
        <w:tc>
          <w:tcPr>
            <w:tcW w:w="3484" w:type="dxa"/>
            <w:vAlign w:val="center"/>
          </w:tcPr>
          <w:p w14:paraId="712E3E5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61B29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B1360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17466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9C26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CCD37D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78F900" w14:textId="77777777">
        <w:trPr>
          <w:jc w:val="center"/>
        </w:trPr>
        <w:tc>
          <w:tcPr>
            <w:tcW w:w="3981" w:type="dxa"/>
            <w:vAlign w:val="center"/>
          </w:tcPr>
          <w:p w14:paraId="3BDA4611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FBEC3F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4714AC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94F7369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80B7449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E9BA52A" w14:textId="77777777">
        <w:trPr>
          <w:jc w:val="center"/>
        </w:trPr>
        <w:tc>
          <w:tcPr>
            <w:tcW w:w="3981" w:type="dxa"/>
            <w:vAlign w:val="center"/>
          </w:tcPr>
          <w:p w14:paraId="1DF53EB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4745B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EEA40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AD62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9D4C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144B237" w14:textId="77777777">
        <w:trPr>
          <w:jc w:val="center"/>
        </w:trPr>
        <w:tc>
          <w:tcPr>
            <w:tcW w:w="3981" w:type="dxa"/>
            <w:vAlign w:val="center"/>
          </w:tcPr>
          <w:p w14:paraId="541C0A0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2B9C3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90C3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99C17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49EF5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7D5EBE2" w14:textId="77777777">
        <w:trPr>
          <w:jc w:val="center"/>
        </w:trPr>
        <w:tc>
          <w:tcPr>
            <w:tcW w:w="3981" w:type="dxa"/>
            <w:vAlign w:val="center"/>
          </w:tcPr>
          <w:p w14:paraId="3375A7D2" w14:textId="77777777" w:rsidR="00566155" w:rsidRDefault="00000000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43B3F3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99E3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8B5E5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AF1C1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078337B" w14:textId="77777777">
        <w:trPr>
          <w:jc w:val="center"/>
        </w:trPr>
        <w:tc>
          <w:tcPr>
            <w:tcW w:w="3981" w:type="dxa"/>
            <w:vAlign w:val="center"/>
          </w:tcPr>
          <w:p w14:paraId="14C72029" w14:textId="77777777" w:rsidR="00566155" w:rsidRDefault="0000000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36297D51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B95D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A7F4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007A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89C7621" w14:textId="77777777">
        <w:trPr>
          <w:jc w:val="center"/>
        </w:trPr>
        <w:tc>
          <w:tcPr>
            <w:tcW w:w="3981" w:type="dxa"/>
            <w:vAlign w:val="center"/>
          </w:tcPr>
          <w:p w14:paraId="7E5BD2AB" w14:textId="77777777" w:rsidR="00566155" w:rsidRDefault="00000000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23ADD3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A7CA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1021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EAFA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41B43B0B" w14:textId="77777777">
        <w:trPr>
          <w:jc w:val="center"/>
        </w:trPr>
        <w:tc>
          <w:tcPr>
            <w:tcW w:w="3981" w:type="dxa"/>
            <w:vAlign w:val="center"/>
          </w:tcPr>
          <w:p w14:paraId="656CB2D1" w14:textId="77777777" w:rsidR="00566155" w:rsidRDefault="00000000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1614EC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BB50B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7BC5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64435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0370F911" w14:textId="77777777">
        <w:trPr>
          <w:jc w:val="center"/>
        </w:trPr>
        <w:tc>
          <w:tcPr>
            <w:tcW w:w="3981" w:type="dxa"/>
            <w:vAlign w:val="center"/>
          </w:tcPr>
          <w:p w14:paraId="3A49F07C" w14:textId="77777777" w:rsidR="00566155" w:rsidRDefault="00000000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419B96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8EC2A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26FA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5AE7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19CD6E44" w14:textId="77777777">
        <w:trPr>
          <w:jc w:val="center"/>
        </w:trPr>
        <w:tc>
          <w:tcPr>
            <w:tcW w:w="3981" w:type="dxa"/>
            <w:vAlign w:val="center"/>
          </w:tcPr>
          <w:p w14:paraId="200FBE8B" w14:textId="77777777" w:rsidR="00566155" w:rsidRDefault="00000000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170DAB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04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9C95A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2508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66991FC" w14:textId="77777777">
        <w:trPr>
          <w:jc w:val="center"/>
        </w:trPr>
        <w:tc>
          <w:tcPr>
            <w:tcW w:w="3981" w:type="dxa"/>
            <w:vAlign w:val="center"/>
          </w:tcPr>
          <w:p w14:paraId="790BE93C" w14:textId="77777777" w:rsidR="00566155" w:rsidRDefault="00000000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58FFAE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D1F51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B447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1973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</w:t>
            </w:r>
            <w:r>
              <w:rPr>
                <w:rFonts w:eastAsia="宋体" w:hint="eastAsia"/>
                <w:lang w:eastAsia="zh-CN"/>
              </w:rPr>
              <w:lastRenderedPageBreak/>
              <w:t>请求信息</w:t>
            </w:r>
          </w:p>
        </w:tc>
      </w:tr>
      <w:tr w:rsidR="00566155" w14:paraId="3E2FA29D" w14:textId="77777777">
        <w:trPr>
          <w:jc w:val="center"/>
        </w:trPr>
        <w:tc>
          <w:tcPr>
            <w:tcW w:w="3981" w:type="dxa"/>
            <w:vAlign w:val="center"/>
          </w:tcPr>
          <w:p w14:paraId="4B126D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F24D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69BD8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D6CF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E389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339F78E1" w14:textId="77777777">
        <w:trPr>
          <w:jc w:val="center"/>
        </w:trPr>
        <w:tc>
          <w:tcPr>
            <w:tcW w:w="3981" w:type="dxa"/>
            <w:vAlign w:val="center"/>
          </w:tcPr>
          <w:p w14:paraId="447E467D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6301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2A43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77F1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74E5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A50F1E7" w14:textId="77777777">
        <w:trPr>
          <w:jc w:val="center"/>
        </w:trPr>
        <w:tc>
          <w:tcPr>
            <w:tcW w:w="3981" w:type="dxa"/>
            <w:vAlign w:val="center"/>
          </w:tcPr>
          <w:p w14:paraId="07ED2011" w14:textId="77777777" w:rsidR="00566155" w:rsidRDefault="00000000">
            <w:pPr>
              <w:jc w:val="center"/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216" w:type="dxa"/>
            <w:vAlign w:val="center"/>
          </w:tcPr>
          <w:p w14:paraId="2EF3D4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39EDF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6AE1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2F4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B7A99" w14:textId="77777777">
        <w:trPr>
          <w:jc w:val="center"/>
        </w:trPr>
        <w:tc>
          <w:tcPr>
            <w:tcW w:w="3981" w:type="dxa"/>
            <w:vAlign w:val="center"/>
          </w:tcPr>
          <w:p w14:paraId="1E5D04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17279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FA4CA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FED11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C7AC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4A8A7E1F" w14:textId="77777777">
        <w:trPr>
          <w:jc w:val="center"/>
        </w:trPr>
        <w:tc>
          <w:tcPr>
            <w:tcW w:w="3981" w:type="dxa"/>
            <w:vAlign w:val="center"/>
          </w:tcPr>
          <w:p w14:paraId="73DB1D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8092E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5354FE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BD35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C333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714890B" w14:textId="77777777">
        <w:trPr>
          <w:jc w:val="center"/>
        </w:trPr>
        <w:tc>
          <w:tcPr>
            <w:tcW w:w="3981" w:type="dxa"/>
            <w:vAlign w:val="center"/>
          </w:tcPr>
          <w:p w14:paraId="3E1543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0CC6A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D2B509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BF50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8D84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4AAA755A" w14:textId="77777777">
        <w:trPr>
          <w:jc w:val="center"/>
        </w:trPr>
        <w:tc>
          <w:tcPr>
            <w:tcW w:w="3981" w:type="dxa"/>
            <w:vAlign w:val="center"/>
          </w:tcPr>
          <w:p w14:paraId="09DA24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0BB8F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6AB9E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B0C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EDA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F7731DB" w14:textId="77777777">
        <w:trPr>
          <w:jc w:val="center"/>
        </w:trPr>
        <w:tc>
          <w:tcPr>
            <w:tcW w:w="3981" w:type="dxa"/>
            <w:vAlign w:val="center"/>
          </w:tcPr>
          <w:p w14:paraId="0864DEBB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0C168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6C0A1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118CB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5127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3AC07374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0419FB4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73C9162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0464983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22301DC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2AF2D35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40A2F3C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466F934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4170FCA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26997CE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695A0C9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EA14F0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4D60868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B1670A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"rules": {</w:t>
      </w:r>
    </w:p>
    <w:p w14:paraId="76EC1DDD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5B42A2C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266B203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6C047E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49936C4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37AD569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FDF387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187139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36083FB5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7580DC24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：创建的产品选择相关策略</w:t>
      </w:r>
    </w:p>
    <w:p w14:paraId="6B8A512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/contracts</w:t>
      </w:r>
    </w:p>
    <w:p w14:paraId="3457492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139E929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569BB5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ADF274A" w14:textId="77777777">
        <w:trPr>
          <w:jc w:val="center"/>
        </w:trPr>
        <w:tc>
          <w:tcPr>
            <w:tcW w:w="3484" w:type="dxa"/>
            <w:vAlign w:val="center"/>
          </w:tcPr>
          <w:p w14:paraId="0445ADD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02AB66D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1A5123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34B9B98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40F528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2E628AC" w14:textId="77777777">
        <w:trPr>
          <w:jc w:val="center"/>
        </w:trPr>
        <w:tc>
          <w:tcPr>
            <w:tcW w:w="3484" w:type="dxa"/>
            <w:vAlign w:val="center"/>
          </w:tcPr>
          <w:p w14:paraId="0DF33EF1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C25D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067D2E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B71F7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2D17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7F8F2435" w14:textId="77777777">
        <w:trPr>
          <w:jc w:val="center"/>
        </w:trPr>
        <w:tc>
          <w:tcPr>
            <w:tcW w:w="3484" w:type="dxa"/>
            <w:vAlign w:val="center"/>
          </w:tcPr>
          <w:p w14:paraId="22B318D1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4BCBC49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341DD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0E203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A37A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EA7CE69" w14:textId="77777777">
        <w:trPr>
          <w:jc w:val="center"/>
        </w:trPr>
        <w:tc>
          <w:tcPr>
            <w:tcW w:w="3484" w:type="dxa"/>
            <w:vAlign w:val="center"/>
          </w:tcPr>
          <w:p w14:paraId="316D086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EE746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98018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2DCA9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C146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1B21D9" w14:textId="77777777">
        <w:trPr>
          <w:jc w:val="center"/>
        </w:trPr>
        <w:tc>
          <w:tcPr>
            <w:tcW w:w="3484" w:type="dxa"/>
            <w:vAlign w:val="center"/>
          </w:tcPr>
          <w:p w14:paraId="76A66C81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99D93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2947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39748D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128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3EF288B" w14:textId="77777777">
        <w:trPr>
          <w:jc w:val="center"/>
        </w:trPr>
        <w:tc>
          <w:tcPr>
            <w:tcW w:w="3484" w:type="dxa"/>
            <w:vAlign w:val="center"/>
          </w:tcPr>
          <w:p w14:paraId="47EE6C4E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0BDCA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C0C56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064F2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CA1E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8F33E47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81"/>
        <w:gridCol w:w="1321"/>
        <w:gridCol w:w="732"/>
        <w:gridCol w:w="681"/>
        <w:gridCol w:w="1541"/>
      </w:tblGrid>
      <w:tr w:rsidR="00566155" w14:paraId="2101A6E4" w14:textId="77777777">
        <w:trPr>
          <w:jc w:val="center"/>
        </w:trPr>
        <w:tc>
          <w:tcPr>
            <w:tcW w:w="4581" w:type="dxa"/>
            <w:vAlign w:val="center"/>
          </w:tcPr>
          <w:p w14:paraId="36A9053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321" w:type="dxa"/>
            <w:vAlign w:val="center"/>
          </w:tcPr>
          <w:p w14:paraId="0D398CD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732" w:type="dxa"/>
            <w:vAlign w:val="center"/>
          </w:tcPr>
          <w:p w14:paraId="73DBB0C5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81" w:type="dxa"/>
            <w:vAlign w:val="center"/>
          </w:tcPr>
          <w:p w14:paraId="4E19720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541" w:type="dxa"/>
            <w:vAlign w:val="center"/>
          </w:tcPr>
          <w:p w14:paraId="41381EC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B1A423E" w14:textId="77777777">
        <w:trPr>
          <w:jc w:val="center"/>
        </w:trPr>
        <w:tc>
          <w:tcPr>
            <w:tcW w:w="4581" w:type="dxa"/>
            <w:vAlign w:val="center"/>
          </w:tcPr>
          <w:p w14:paraId="576C3033" w14:textId="77777777" w:rsidR="00566155" w:rsidRDefault="00000000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321" w:type="dxa"/>
            <w:vAlign w:val="center"/>
          </w:tcPr>
          <w:p w14:paraId="6C81F7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50F86E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5B153B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EE67B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E3C8EEC" w14:textId="77777777">
        <w:trPr>
          <w:jc w:val="center"/>
        </w:trPr>
        <w:tc>
          <w:tcPr>
            <w:tcW w:w="4581" w:type="dxa"/>
            <w:vAlign w:val="center"/>
          </w:tcPr>
          <w:p w14:paraId="496C141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24BD9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732" w:type="dxa"/>
            <w:vAlign w:val="center"/>
          </w:tcPr>
          <w:p w14:paraId="42D761D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BD28FA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41" w:type="dxa"/>
            <w:vAlign w:val="center"/>
          </w:tcPr>
          <w:p w14:paraId="37DD42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588D8953" w14:textId="77777777">
        <w:trPr>
          <w:jc w:val="center"/>
        </w:trPr>
        <w:tc>
          <w:tcPr>
            <w:tcW w:w="4581" w:type="dxa"/>
            <w:vAlign w:val="center"/>
          </w:tcPr>
          <w:p w14:paraId="3443BA2B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549D39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732" w:type="dxa"/>
            <w:vAlign w:val="center"/>
          </w:tcPr>
          <w:p w14:paraId="1C465A9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0EF2F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8B64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6BC3D92" w14:textId="77777777">
        <w:trPr>
          <w:jc w:val="center"/>
        </w:trPr>
        <w:tc>
          <w:tcPr>
            <w:tcW w:w="4581" w:type="dxa"/>
            <w:vAlign w:val="center"/>
          </w:tcPr>
          <w:p w14:paraId="48DA239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739474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141983D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C7A1E5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3EA18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DF4929E" w14:textId="77777777">
        <w:trPr>
          <w:jc w:val="center"/>
        </w:trPr>
        <w:tc>
          <w:tcPr>
            <w:tcW w:w="4581" w:type="dxa"/>
            <w:vAlign w:val="center"/>
          </w:tcPr>
          <w:p w14:paraId="5E930944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49D75F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685FCF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3D46CC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013AD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FB5A72F" w14:textId="77777777">
        <w:trPr>
          <w:jc w:val="center"/>
        </w:trPr>
        <w:tc>
          <w:tcPr>
            <w:tcW w:w="4581" w:type="dxa"/>
            <w:vAlign w:val="center"/>
          </w:tcPr>
          <w:p w14:paraId="5AA9A64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95D5E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4DFEDA0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4FFC2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DFD3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DD0942" w14:textId="77777777">
        <w:trPr>
          <w:jc w:val="center"/>
        </w:trPr>
        <w:tc>
          <w:tcPr>
            <w:tcW w:w="4581" w:type="dxa"/>
            <w:vAlign w:val="center"/>
          </w:tcPr>
          <w:p w14:paraId="76DBB29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655FB9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46D9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A589CB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48080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7396AE8D" w14:textId="77777777">
        <w:trPr>
          <w:jc w:val="center"/>
        </w:trPr>
        <w:tc>
          <w:tcPr>
            <w:tcW w:w="4581" w:type="dxa"/>
            <w:vAlign w:val="center"/>
          </w:tcPr>
          <w:p w14:paraId="1AB91AC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321" w:type="dxa"/>
            <w:vAlign w:val="center"/>
          </w:tcPr>
          <w:p w14:paraId="4A45B4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6F1F6CF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3A4D29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52EE8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1757BA7" w14:textId="77777777">
        <w:trPr>
          <w:jc w:val="center"/>
        </w:trPr>
        <w:tc>
          <w:tcPr>
            <w:tcW w:w="4581" w:type="dxa"/>
            <w:vAlign w:val="center"/>
          </w:tcPr>
          <w:p w14:paraId="76B35014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8140F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1491011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E4AE9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50BD1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ED967B6" w14:textId="77777777">
        <w:trPr>
          <w:jc w:val="center"/>
        </w:trPr>
        <w:tc>
          <w:tcPr>
            <w:tcW w:w="4581" w:type="dxa"/>
            <w:vAlign w:val="center"/>
          </w:tcPr>
          <w:p w14:paraId="7315AD2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1A18C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D9F00C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EE692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45BF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51F79CD" w14:textId="77777777">
        <w:trPr>
          <w:jc w:val="center"/>
        </w:trPr>
        <w:tc>
          <w:tcPr>
            <w:tcW w:w="4581" w:type="dxa"/>
            <w:vAlign w:val="center"/>
          </w:tcPr>
          <w:p w14:paraId="056C97D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321" w:type="dxa"/>
            <w:vAlign w:val="center"/>
          </w:tcPr>
          <w:p w14:paraId="320A14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47BEAD6E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103D4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F0B07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727E6D64" w14:textId="77777777">
        <w:trPr>
          <w:jc w:val="center"/>
        </w:trPr>
        <w:tc>
          <w:tcPr>
            <w:tcW w:w="4581" w:type="dxa"/>
            <w:vAlign w:val="center"/>
          </w:tcPr>
          <w:p w14:paraId="0390A4B0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F0AA7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36B6FFD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5812FA6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80DBF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7C7FDDA" w14:textId="77777777">
        <w:trPr>
          <w:jc w:val="center"/>
        </w:trPr>
        <w:tc>
          <w:tcPr>
            <w:tcW w:w="4581" w:type="dxa"/>
            <w:vAlign w:val="center"/>
          </w:tcPr>
          <w:p w14:paraId="77377B9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321" w:type="dxa"/>
            <w:vAlign w:val="center"/>
          </w:tcPr>
          <w:p w14:paraId="268DC0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72E1E6F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F524AD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0EBF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479B5C33" w14:textId="77777777">
        <w:trPr>
          <w:jc w:val="center"/>
        </w:trPr>
        <w:tc>
          <w:tcPr>
            <w:tcW w:w="4581" w:type="dxa"/>
            <w:vAlign w:val="center"/>
          </w:tcPr>
          <w:p w14:paraId="7E62875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321" w:type="dxa"/>
            <w:vAlign w:val="center"/>
          </w:tcPr>
          <w:p w14:paraId="24EFCC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E7ADE5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B12A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9BCB5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463A3C53" w14:textId="77777777">
        <w:trPr>
          <w:jc w:val="center"/>
        </w:trPr>
        <w:tc>
          <w:tcPr>
            <w:tcW w:w="4581" w:type="dxa"/>
            <w:vAlign w:val="center"/>
          </w:tcPr>
          <w:p w14:paraId="2E2CDEFB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.href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0A72FD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7873174B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251A09D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08B97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739A44DD" w14:textId="77777777">
        <w:trPr>
          <w:jc w:val="center"/>
        </w:trPr>
        <w:tc>
          <w:tcPr>
            <w:tcW w:w="4581" w:type="dxa"/>
            <w:vAlign w:val="center"/>
          </w:tcPr>
          <w:p w14:paraId="432913D2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rules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19EA26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732" w:type="dxa"/>
            <w:vAlign w:val="center"/>
          </w:tcPr>
          <w:p w14:paraId="46DB587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7DE03A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B400F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E01CFBD" w14:textId="77777777">
        <w:trPr>
          <w:jc w:val="center"/>
        </w:trPr>
        <w:tc>
          <w:tcPr>
            <w:tcW w:w="4581" w:type="dxa"/>
            <w:vAlign w:val="center"/>
          </w:tcPr>
          <w:p w14:paraId="0050C99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651C6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7A37E107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4CC0C64C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A843C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C482FD9" w14:textId="77777777">
        <w:trPr>
          <w:jc w:val="center"/>
        </w:trPr>
        <w:tc>
          <w:tcPr>
            <w:tcW w:w="4581" w:type="dxa"/>
            <w:vAlign w:val="center"/>
          </w:tcPr>
          <w:p w14:paraId="068B64E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321" w:type="dxa"/>
            <w:vAlign w:val="center"/>
          </w:tcPr>
          <w:p w14:paraId="2CAA79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2311D08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D78A7B2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18C658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423C000" w14:textId="77777777">
        <w:trPr>
          <w:jc w:val="center"/>
        </w:trPr>
        <w:tc>
          <w:tcPr>
            <w:tcW w:w="4581" w:type="dxa"/>
            <w:vAlign w:val="center"/>
          </w:tcPr>
          <w:p w14:paraId="486046B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321" w:type="dxa"/>
            <w:vAlign w:val="center"/>
          </w:tcPr>
          <w:p w14:paraId="30868F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732" w:type="dxa"/>
            <w:vAlign w:val="center"/>
          </w:tcPr>
          <w:p w14:paraId="3532C592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7D24FC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A4B41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29382BA" w14:textId="77777777">
        <w:trPr>
          <w:jc w:val="center"/>
        </w:trPr>
        <w:tc>
          <w:tcPr>
            <w:tcW w:w="4581" w:type="dxa"/>
            <w:vAlign w:val="center"/>
          </w:tcPr>
          <w:p w14:paraId="3A8989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_links</w:t>
            </w:r>
          </w:p>
        </w:tc>
        <w:tc>
          <w:tcPr>
            <w:tcW w:w="1321" w:type="dxa"/>
            <w:vAlign w:val="center"/>
          </w:tcPr>
          <w:p w14:paraId="49645B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11A7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260F7FE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5D167B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B055D96" w14:textId="77777777">
        <w:trPr>
          <w:jc w:val="center"/>
        </w:trPr>
        <w:tc>
          <w:tcPr>
            <w:tcW w:w="4581" w:type="dxa"/>
            <w:vAlign w:val="center"/>
          </w:tcPr>
          <w:p w14:paraId="300AF3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2F1D55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135F87C1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52E7C3D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050E8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375F755" w14:textId="77777777">
        <w:trPr>
          <w:jc w:val="center"/>
        </w:trPr>
        <w:tc>
          <w:tcPr>
            <w:tcW w:w="4581" w:type="dxa"/>
            <w:vAlign w:val="center"/>
          </w:tcPr>
          <w:p w14:paraId="77E41CE1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321" w:type="dxa"/>
            <w:vAlign w:val="center"/>
          </w:tcPr>
          <w:p w14:paraId="0534D8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732" w:type="dxa"/>
            <w:vAlign w:val="center"/>
          </w:tcPr>
          <w:p w14:paraId="575BDA44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9D1550A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6EB867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592EAACB" w14:textId="77777777">
        <w:trPr>
          <w:jc w:val="center"/>
        </w:trPr>
        <w:tc>
          <w:tcPr>
            <w:tcW w:w="4581" w:type="dxa"/>
            <w:vAlign w:val="center"/>
          </w:tcPr>
          <w:p w14:paraId="4F9E5491" w14:textId="77777777" w:rsidR="00566155" w:rsidRDefault="00000000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321" w:type="dxa"/>
            <w:vAlign w:val="center"/>
          </w:tcPr>
          <w:p w14:paraId="081F0C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732" w:type="dxa"/>
            <w:vAlign w:val="center"/>
          </w:tcPr>
          <w:p w14:paraId="2A334630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0C187BE7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225605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DBDFD68" w14:textId="77777777">
        <w:trPr>
          <w:jc w:val="center"/>
        </w:trPr>
        <w:tc>
          <w:tcPr>
            <w:tcW w:w="4581" w:type="dxa"/>
            <w:vAlign w:val="center"/>
          </w:tcPr>
          <w:p w14:paraId="6E5B091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57854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6451859C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267F9554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79081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170CA154" w14:textId="77777777">
        <w:trPr>
          <w:jc w:val="center"/>
        </w:trPr>
        <w:tc>
          <w:tcPr>
            <w:tcW w:w="4581" w:type="dxa"/>
            <w:vAlign w:val="center"/>
          </w:tcPr>
          <w:p w14:paraId="0CAF57B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3DC51E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E428E0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6A4F6C45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3F989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107AF9A" w14:textId="77777777">
        <w:trPr>
          <w:jc w:val="center"/>
        </w:trPr>
        <w:tc>
          <w:tcPr>
            <w:tcW w:w="4581" w:type="dxa"/>
            <w:vAlign w:val="center"/>
          </w:tcPr>
          <w:p w14:paraId="5A95DDE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426F68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3E2D9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7B226C9B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2AD64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EC99247" w14:textId="77777777">
        <w:trPr>
          <w:jc w:val="center"/>
        </w:trPr>
        <w:tc>
          <w:tcPr>
            <w:tcW w:w="4581" w:type="dxa"/>
            <w:vAlign w:val="center"/>
          </w:tcPr>
          <w:p w14:paraId="1EE8664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321" w:type="dxa"/>
            <w:vAlign w:val="center"/>
          </w:tcPr>
          <w:p w14:paraId="54A7DE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732" w:type="dxa"/>
            <w:vAlign w:val="center"/>
          </w:tcPr>
          <w:p w14:paraId="470EADE6" w14:textId="77777777" w:rsidR="00566155" w:rsidRDefault="00566155">
            <w:pPr>
              <w:jc w:val="center"/>
            </w:pPr>
          </w:p>
        </w:tc>
        <w:tc>
          <w:tcPr>
            <w:tcW w:w="681" w:type="dxa"/>
            <w:vAlign w:val="center"/>
          </w:tcPr>
          <w:p w14:paraId="19321BEF" w14:textId="77777777" w:rsidR="00566155" w:rsidRDefault="00566155">
            <w:pPr>
              <w:jc w:val="center"/>
            </w:pPr>
          </w:p>
        </w:tc>
        <w:tc>
          <w:tcPr>
            <w:tcW w:w="1541" w:type="dxa"/>
            <w:vAlign w:val="center"/>
          </w:tcPr>
          <w:p w14:paraId="32666F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5FD8071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59352FF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687CEF9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"contracts": [</w:t>
      </w:r>
    </w:p>
    <w:p w14:paraId="1BFF5E4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2ED1748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347066F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572AD83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"title": "",</w:t>
      </w:r>
    </w:p>
    <w:p w14:paraId="21B6731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"description": "",</w:t>
      </w:r>
    </w:p>
    <w:p w14:paraId="6F6994B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"start": "2025-06-04T08:00:00.000+0800",</w:t>
      </w:r>
    </w:p>
    <w:p w14:paraId="407B112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"end": "2025-06-17T08:00:00.000+0800",</w:t>
      </w:r>
    </w:p>
    <w:p w14:paraId="4C4D51D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"consumer": "",</w:t>
      </w:r>
    </w:p>
    <w:p w14:paraId="4D49950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AE7D57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4AF3E8A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A30322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76007E1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0BF34C72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    "rules": {</w:t>
      </w:r>
    </w:p>
    <w:p w14:paraId="0FC87B8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1937697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7DD502D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FDBF14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"offers": {</w:t>
      </w:r>
    </w:p>
    <w:p w14:paraId="63C47A6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39979A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1DC84C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73DFD92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6D9BADB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08638CC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]</w:t>
      </w:r>
    </w:p>
    <w:p w14:paraId="6E1BDB7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3DC07BF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C6185A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645060D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"https://connector-h1:8080/api/offers/b20e82a3-a495-42a3-ac0f-a90213b6f498/contracts?page=0&amp;size=30"</w:t>
      </w:r>
    </w:p>
    <w:p w14:paraId="7A9FA21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196C7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3F623E6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37020D2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"size": 30,</w:t>
      </w:r>
    </w:p>
    <w:p w14:paraId="64C063E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1,</w:t>
      </w:r>
    </w:p>
    <w:p w14:paraId="43C60FC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2058243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7072A43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79133922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7183B520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  <w:lang w:eastAsia="zh-CN"/>
        </w:rPr>
        <w:t>称</w:t>
      </w:r>
      <w:r>
        <w:rPr>
          <w:rFonts w:hint="eastAsia"/>
          <w:sz w:val="30"/>
          <w:szCs w:val="30"/>
          <w:lang w:eastAsia="zh-CN"/>
        </w:rPr>
        <w:t>：创建文件信息</w:t>
      </w:r>
    </w:p>
    <w:p w14:paraId="64C87C7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/representations</w:t>
      </w:r>
    </w:p>
    <w:p w14:paraId="7A5CCEF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57C570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E23B96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6F5BE7F" w14:textId="77777777">
        <w:trPr>
          <w:jc w:val="center"/>
        </w:trPr>
        <w:tc>
          <w:tcPr>
            <w:tcW w:w="3484" w:type="dxa"/>
            <w:vAlign w:val="center"/>
          </w:tcPr>
          <w:p w14:paraId="5B8D7D8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E15E30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8B3AA3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F94A5B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4A632C0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85EA155" w14:textId="77777777">
        <w:trPr>
          <w:jc w:val="center"/>
        </w:trPr>
        <w:tc>
          <w:tcPr>
            <w:tcW w:w="3484" w:type="dxa"/>
            <w:vAlign w:val="center"/>
          </w:tcPr>
          <w:p w14:paraId="7C9A0AAA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C9817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1CEC5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48001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BC35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FDAE6DB" w14:textId="77777777">
        <w:trPr>
          <w:jc w:val="center"/>
        </w:trPr>
        <w:tc>
          <w:tcPr>
            <w:tcW w:w="3484" w:type="dxa"/>
            <w:vAlign w:val="center"/>
          </w:tcPr>
          <w:p w14:paraId="41602E8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1E65D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D92F5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D586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09E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6620C86" w14:textId="77777777">
        <w:trPr>
          <w:jc w:val="center"/>
        </w:trPr>
        <w:tc>
          <w:tcPr>
            <w:tcW w:w="3484" w:type="dxa"/>
            <w:vAlign w:val="center"/>
          </w:tcPr>
          <w:p w14:paraId="1BD72C8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8D365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0FBC6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0527B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ED181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4ABE0BB4" w14:textId="77777777">
        <w:trPr>
          <w:jc w:val="center"/>
        </w:trPr>
        <w:tc>
          <w:tcPr>
            <w:tcW w:w="3484" w:type="dxa"/>
            <w:vAlign w:val="center"/>
          </w:tcPr>
          <w:p w14:paraId="2A8768CB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27CBEDD1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56F3B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75D94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03D9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418B24F5" w14:textId="77777777">
        <w:trPr>
          <w:jc w:val="center"/>
        </w:trPr>
        <w:tc>
          <w:tcPr>
            <w:tcW w:w="3484" w:type="dxa"/>
            <w:vAlign w:val="center"/>
          </w:tcPr>
          <w:p w14:paraId="77D3E08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659FA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4E82D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22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FFC7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98CA4C3" w14:textId="77777777">
        <w:trPr>
          <w:jc w:val="center"/>
        </w:trPr>
        <w:tc>
          <w:tcPr>
            <w:tcW w:w="3484" w:type="dxa"/>
            <w:vAlign w:val="center"/>
          </w:tcPr>
          <w:p w14:paraId="1215B508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5CEA8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417CA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FCDDF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80882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E1D0826" w14:textId="77777777">
        <w:trPr>
          <w:jc w:val="center"/>
        </w:trPr>
        <w:tc>
          <w:tcPr>
            <w:tcW w:w="3484" w:type="dxa"/>
            <w:vAlign w:val="center"/>
          </w:tcPr>
          <w:p w14:paraId="2399C2D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5CD502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2C748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BA3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1E07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ACE961D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2A5AED51" w14:textId="77777777">
        <w:trPr>
          <w:jc w:val="center"/>
        </w:trPr>
        <w:tc>
          <w:tcPr>
            <w:tcW w:w="3117" w:type="dxa"/>
            <w:vAlign w:val="center"/>
          </w:tcPr>
          <w:p w14:paraId="22619733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24" w:type="dxa"/>
            <w:vAlign w:val="center"/>
          </w:tcPr>
          <w:p w14:paraId="14F2500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20" w:type="dxa"/>
            <w:vAlign w:val="center"/>
          </w:tcPr>
          <w:p w14:paraId="2EF3ECF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08" w:type="dxa"/>
            <w:vAlign w:val="center"/>
          </w:tcPr>
          <w:p w14:paraId="5ED76958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187" w:type="dxa"/>
            <w:vAlign w:val="center"/>
          </w:tcPr>
          <w:p w14:paraId="08F1411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CA176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4F0DB8" w14:textId="77777777" w:rsidR="00566155" w:rsidRDefault="00000000">
            <w:pPr>
              <w:jc w:val="center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CCE4F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1BE14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42E13D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6BAF0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7E87AD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46B70E" w14:textId="77777777" w:rsidR="00566155" w:rsidRDefault="00000000">
            <w:pPr>
              <w:jc w:val="center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8E99C28" w14:textId="77777777" w:rsidR="00566155" w:rsidRDefault="00000000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5187EF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CC0B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9E1D6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07946B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CBE06B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11373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24A1A6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FE3B7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E0F6A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83EE3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79B0A90" w14:textId="77777777" w:rsidR="00566155" w:rsidRDefault="0000000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1F10A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730C36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4C56A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496D5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E28356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5573608" w14:textId="77777777" w:rsidR="00566155" w:rsidRDefault="00000000">
            <w:pPr>
              <w:jc w:val="center"/>
            </w:pPr>
            <w:proofErr w:type="spellStart"/>
            <w:r>
              <w:t>remoteId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DC0C0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6AA8D4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FB67E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2CE44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03B626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7949C83" w14:textId="77777777" w:rsidR="00566155" w:rsidRDefault="00000000">
            <w:pPr>
              <w:jc w:val="center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B4511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3D05DA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A46B8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DBD56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9D641B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13E5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mediaType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52169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DCCBE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A87350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0A65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1F00C62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BA3A8BB" w14:textId="77777777" w:rsidR="00566155" w:rsidRDefault="00000000">
            <w:pPr>
              <w:jc w:val="center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08CC5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774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18105D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C8E4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3DE3CE5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BBDC3B7" w14:textId="77777777" w:rsidR="00566155" w:rsidRDefault="00000000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A0A3A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577920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72A973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7F931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获取当前数据的请求信息</w:t>
            </w:r>
          </w:p>
        </w:tc>
      </w:tr>
      <w:tr w:rsidR="00566155" w14:paraId="7272B1D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6F311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2FBA87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1EB806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8B9C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EC6F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7F4936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51CAB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7E8F1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E8690B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B6AEA6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AEC8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5C6029A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BFBEB5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503F1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336053B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77577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A6414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8484A9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02BBE57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593210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AC48E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C75F86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4C72E4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77B7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8625E32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0C467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9CD047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9305F2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FBE6D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18F0699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6DA9897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B1CA2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048D848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422187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B117C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764036A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A0F224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11A259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5CECAA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3EFF6A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7D5FD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87C0F8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2E3BE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5FF73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407B9C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76FEAC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B8DBC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19F7341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E02D012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2CF524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387D8D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D95881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C93B7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5890E74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B96F3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90C6E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CFA10F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06A4D65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927D7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4B5E55D6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A05FB74" w14:textId="77777777" w:rsidR="00566155" w:rsidRDefault="00000000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28C73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412A42C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D4FF10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EDE90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7D0FD02D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62B23B9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"2025-06-19T16:22:18.592+0800",</w:t>
      </w:r>
    </w:p>
    <w:p w14:paraId="6AA509C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"2025-06-19T16:22:18.592+0800",</w:t>
      </w:r>
    </w:p>
    <w:p w14:paraId="58746BF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remoteId</w:t>
      </w:r>
      <w:proofErr w:type="spellEnd"/>
      <w:r>
        <w:rPr>
          <w:lang w:eastAsia="zh-CN"/>
        </w:rPr>
        <w:t>": "genesis",</w:t>
      </w:r>
    </w:p>
    <w:p w14:paraId="055F7CD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"title": "",</w:t>
      </w:r>
    </w:p>
    <w:p w14:paraId="3B44F2D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5F25C8F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mediaType</w:t>
      </w:r>
      <w:proofErr w:type="spellEnd"/>
      <w:r>
        <w:rPr>
          <w:lang w:eastAsia="zh-CN"/>
        </w:rPr>
        <w:t>": "application/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",</w:t>
      </w:r>
    </w:p>
    <w:p w14:paraId="479AE2C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"language": "ZH",</w:t>
      </w:r>
    </w:p>
    <w:p w14:paraId="1BF9BCB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56CA621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D221ED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105FC12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"https://connector-h1:8080/api/representations/13b8264e-9cd7-49c5-a377-1a75d7142b68"</w:t>
      </w:r>
    </w:p>
    <w:p w14:paraId="2DA3E97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0440A3D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"artifacts": {</w:t>
      </w:r>
    </w:p>
    <w:p w14:paraId="3EDB5E7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"https://connector-h1:8080/api/representations/13b8264e-9cd7-49c5-a377-1a75d7142b68/artifacts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0C45E9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86C97E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90C276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724F648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AD07EA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B98F24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93DE5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64C4B6A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"https://connector-h1:8080/api/representations/13b8264e-9cd7-49c5-a377-1a75d7142b68/subscriptions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9A0B7E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5BB12F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D2B07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21C7D9C9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0AFABBBB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：上传文件</w:t>
      </w:r>
    </w:p>
    <w:p w14:paraId="5000A1E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>/artifacts</w:t>
      </w:r>
    </w:p>
    <w:p w14:paraId="434F811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产品创建</w:t>
      </w:r>
    </w:p>
    <w:p w14:paraId="5C174FD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055E4C0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参数类型：</w:t>
      </w:r>
      <w:r>
        <w:rPr>
          <w:rFonts w:hint="eastAsia"/>
          <w:sz w:val="24"/>
          <w:szCs w:val="24"/>
          <w:lang w:eastAsia="zh-CN"/>
        </w:rPr>
        <w:t>Form Data</w:t>
      </w:r>
    </w:p>
    <w:p w14:paraId="0D96DA5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0E4169C7" w14:textId="77777777">
        <w:trPr>
          <w:jc w:val="center"/>
        </w:trPr>
        <w:tc>
          <w:tcPr>
            <w:tcW w:w="3484" w:type="dxa"/>
            <w:vAlign w:val="center"/>
          </w:tcPr>
          <w:p w14:paraId="6F423D5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B387D0F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122A0DC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4881EDC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B8C3E5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0E8652E" w14:textId="77777777">
        <w:trPr>
          <w:jc w:val="center"/>
        </w:trPr>
        <w:tc>
          <w:tcPr>
            <w:tcW w:w="3484" w:type="dxa"/>
            <w:vAlign w:val="center"/>
          </w:tcPr>
          <w:p w14:paraId="7E83B1A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body.file</w:t>
            </w:r>
            <w:proofErr w:type="gramEnd"/>
            <w:r>
              <w:rPr>
                <w:rFonts w:hint="eastAsia"/>
              </w:rPr>
              <w:t>.file</w:t>
            </w:r>
            <w:proofErr w:type="spellEnd"/>
          </w:p>
        </w:tc>
        <w:tc>
          <w:tcPr>
            <w:tcW w:w="1713" w:type="dxa"/>
            <w:vAlign w:val="center"/>
          </w:tcPr>
          <w:p w14:paraId="1D438D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439220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7FB0BD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0236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3C6D435E" w14:textId="77777777">
        <w:trPr>
          <w:jc w:val="center"/>
        </w:trPr>
        <w:tc>
          <w:tcPr>
            <w:tcW w:w="3484" w:type="dxa"/>
            <w:vAlign w:val="center"/>
          </w:tcPr>
          <w:p w14:paraId="7E7E826E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65EA54E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7F878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22744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76FF0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2EC3EA2" w14:textId="77777777">
        <w:trPr>
          <w:jc w:val="center"/>
        </w:trPr>
        <w:tc>
          <w:tcPr>
            <w:tcW w:w="3484" w:type="dxa"/>
            <w:vAlign w:val="center"/>
          </w:tcPr>
          <w:p w14:paraId="46BE52AD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E7695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764E99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06226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5F4B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4BE9A69" w14:textId="77777777">
        <w:trPr>
          <w:jc w:val="center"/>
        </w:trPr>
        <w:tc>
          <w:tcPr>
            <w:tcW w:w="3484" w:type="dxa"/>
            <w:vAlign w:val="center"/>
          </w:tcPr>
          <w:p w14:paraId="2C2B9F0D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08173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12BEA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CBCD0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92CC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18817A5" w14:textId="77777777">
        <w:trPr>
          <w:jc w:val="center"/>
        </w:trPr>
        <w:tc>
          <w:tcPr>
            <w:tcW w:w="3484" w:type="dxa"/>
            <w:vAlign w:val="center"/>
          </w:tcPr>
          <w:p w14:paraId="0F368FC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3B3692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7A962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2F58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6735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CFFFFC9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1424"/>
        <w:gridCol w:w="1120"/>
        <w:gridCol w:w="1008"/>
        <w:gridCol w:w="2187"/>
      </w:tblGrid>
      <w:tr w:rsidR="00566155" w14:paraId="5AC31435" w14:textId="77777777">
        <w:trPr>
          <w:jc w:val="center"/>
        </w:trPr>
        <w:tc>
          <w:tcPr>
            <w:tcW w:w="3117" w:type="dxa"/>
            <w:vAlign w:val="center"/>
          </w:tcPr>
          <w:p w14:paraId="3404C2F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24" w:type="dxa"/>
            <w:vAlign w:val="center"/>
          </w:tcPr>
          <w:p w14:paraId="35B8952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20" w:type="dxa"/>
            <w:vAlign w:val="center"/>
          </w:tcPr>
          <w:p w14:paraId="053F2369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08" w:type="dxa"/>
            <w:vAlign w:val="center"/>
          </w:tcPr>
          <w:p w14:paraId="623E1AA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187" w:type="dxa"/>
            <w:vAlign w:val="center"/>
          </w:tcPr>
          <w:p w14:paraId="0390882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EE96C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8EB1444" w14:textId="77777777" w:rsidR="00566155" w:rsidRDefault="00000000">
            <w:pPr>
              <w:jc w:val="both"/>
            </w:pPr>
            <w:r>
              <w:t>additional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7534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46AA92C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E8E5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3A855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96FB79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B1ACC53" w14:textId="77777777" w:rsidR="00566155" w:rsidRDefault="00000000">
            <w:pPr>
              <w:jc w:val="both"/>
              <w:rPr>
                <w:rFonts w:eastAsia="宋体"/>
              </w:rPr>
            </w:pPr>
            <w:proofErr w:type="spellStart"/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3E1D4D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543DC7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6D60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A1818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7EF9F1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DE4042F" w14:textId="77777777" w:rsidR="00566155" w:rsidRDefault="00000000">
            <w:pPr>
              <w:jc w:val="both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F816C79" w14:textId="77777777" w:rsidR="00566155" w:rsidRDefault="00000000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32B18E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68140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ED68D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A220C5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EB83429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7BB609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8AB5A1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1669079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6C121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A57FFE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7415042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FB0D3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DA39349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7563B1A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2617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011100F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D00CCC2" w14:textId="77777777" w:rsidR="00566155" w:rsidRDefault="00000000">
            <w:pPr>
              <w:jc w:val="both"/>
            </w:pPr>
            <w:proofErr w:type="spellStart"/>
            <w:r>
              <w:t>remoteId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32BBFC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0DD310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0AE2E4F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5336E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D609769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E2E2B" w14:textId="77777777" w:rsidR="00566155" w:rsidRDefault="00000000">
            <w:pPr>
              <w:jc w:val="both"/>
            </w:pPr>
            <w:proofErr w:type="spellStart"/>
            <w:r>
              <w:t>byteSize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C1DCA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DED07F7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95742E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3AF0B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5DBE1E2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D9D78A1" w14:textId="77777777" w:rsidR="00566155" w:rsidRDefault="00000000">
            <w:pPr>
              <w:jc w:val="both"/>
            </w:pPr>
            <w:proofErr w:type="spellStart"/>
            <w:r>
              <w:lastRenderedPageBreak/>
              <w:t>checkSum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D2978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AF15F7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8E7AF1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B3510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ACF2EEB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6196A384" w14:textId="77777777" w:rsidR="00566155" w:rsidRDefault="00000000">
            <w:pPr>
              <w:jc w:val="both"/>
              <w:rPr>
                <w:rFonts w:eastAsia="宋体"/>
              </w:rPr>
            </w:pPr>
            <w:proofErr w:type="spellStart"/>
            <w:r>
              <w:t>numAccessed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B0BDC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112AF36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4D87E2B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06CD9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5FEBF1D0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947E8DB" w14:textId="77777777" w:rsidR="00566155" w:rsidRDefault="00000000">
            <w:pPr>
              <w:jc w:val="both"/>
            </w:pPr>
            <w:r>
              <w:t>title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6BCE5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C7394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0ECADD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2D6A7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E87FAD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9A8A175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54711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267AED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EAB68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0CAC8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6D14D6A3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1AE9A97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326D6B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B63CED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C4C08D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BFB27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7065FBF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537B13BD" w14:textId="77777777" w:rsidR="00566155" w:rsidRDefault="00000000">
            <w:pPr>
              <w:jc w:val="both"/>
              <w:rPr>
                <w:rFonts w:eastAsia="宋体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33B122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84CD4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AC51681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5FD45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6726024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38147CC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61AC0E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20C01F4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57C634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0FF939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34223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833321E" w14:textId="77777777" w:rsidR="00566155" w:rsidRDefault="00000000">
            <w:pPr>
              <w:jc w:val="both"/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F1683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DB39D8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2EB0379D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95252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21646765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9115B6B" w14:textId="77777777" w:rsidR="00566155" w:rsidRDefault="00000000">
            <w:pPr>
              <w:jc w:val="both"/>
              <w:rPr>
                <w:rFonts w:eastAsia="宋体"/>
              </w:rPr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69ECDD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EFF477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64D81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1C22D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4C9102D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3DF5793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4A2F59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58E23F2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0905C612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D8C5B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87DC9A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7226C3A0" w14:textId="77777777" w:rsidR="00566155" w:rsidRDefault="00000000">
            <w:pPr>
              <w:jc w:val="both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42BC2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DE26E1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2A660B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23D835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0D87ED97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4CAD191A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27A8DE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14745438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4DCF9DF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30ECF5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90F73E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2B26C95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01FC68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B4F02B5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3127A43C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8D471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0CB5202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10DF407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5FB7CD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94F8B30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6B9B6EB3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44F2C7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208E341C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315DC1D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78A9FF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CC18F9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8ADC628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5D97B8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05C6CD6E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A71EAB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4F455D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331D7FE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1A380544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22EBA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2CB823D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36C39DA6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424" w:type="dxa"/>
            <w:shd w:val="clear" w:color="auto" w:fill="auto"/>
            <w:vAlign w:val="center"/>
          </w:tcPr>
          <w:p w14:paraId="0983B4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CC2EC8F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CF9E896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1A5CBD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3E502CBF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045044D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166CB3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336FFEB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5004BA0E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606283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5621AEC4" w14:textId="77777777">
        <w:trPr>
          <w:jc w:val="center"/>
        </w:trPr>
        <w:tc>
          <w:tcPr>
            <w:tcW w:w="3117" w:type="dxa"/>
            <w:shd w:val="clear" w:color="auto" w:fill="auto"/>
            <w:vAlign w:val="center"/>
          </w:tcPr>
          <w:p w14:paraId="24D16079" w14:textId="77777777" w:rsidR="00566155" w:rsidRDefault="00000000">
            <w:pPr>
              <w:jc w:val="both"/>
              <w:rPr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424" w:type="dxa"/>
            <w:shd w:val="clear" w:color="auto" w:fill="auto"/>
            <w:vAlign w:val="center"/>
          </w:tcPr>
          <w:p w14:paraId="0F6EC7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120" w:type="dxa"/>
            <w:shd w:val="clear" w:color="auto" w:fill="auto"/>
            <w:vAlign w:val="center"/>
          </w:tcPr>
          <w:p w14:paraId="27EAD5B3" w14:textId="77777777" w:rsidR="00566155" w:rsidRDefault="00566155">
            <w:pPr>
              <w:jc w:val="center"/>
            </w:pPr>
          </w:p>
        </w:tc>
        <w:tc>
          <w:tcPr>
            <w:tcW w:w="1008" w:type="dxa"/>
            <w:shd w:val="clear" w:color="auto" w:fill="auto"/>
            <w:vAlign w:val="center"/>
          </w:tcPr>
          <w:p w14:paraId="77150D90" w14:textId="77777777" w:rsidR="00566155" w:rsidRDefault="00566155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14:paraId="7DB64F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653A6FF0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0DE5491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"2025-06-19T16:22:18.877+0800",</w:t>
      </w:r>
    </w:p>
    <w:p w14:paraId="3032D23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"2025-06-19T16:22:18.877+0800",</w:t>
      </w:r>
    </w:p>
    <w:p w14:paraId="28B6C14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remoteId</w:t>
      </w:r>
      <w:proofErr w:type="spellEnd"/>
      <w:r>
        <w:rPr>
          <w:lang w:eastAsia="zh-CN"/>
        </w:rPr>
        <w:t>": "genesis",</w:t>
      </w:r>
    </w:p>
    <w:p w14:paraId="06207C1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"title": "k8s-</w:t>
      </w:r>
      <w:proofErr w:type="gramStart"/>
      <w:r>
        <w:rPr>
          <w:lang w:eastAsia="zh-CN"/>
        </w:rPr>
        <w:t>node.json</w:t>
      </w:r>
      <w:proofErr w:type="gramEnd"/>
      <w:r>
        <w:rPr>
          <w:lang w:eastAsia="zh-CN"/>
        </w:rPr>
        <w:t>",</w:t>
      </w:r>
    </w:p>
    <w:p w14:paraId="2745F911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"description": "",</w:t>
      </w:r>
    </w:p>
    <w:p w14:paraId="4270D22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numAccessed</w:t>
      </w:r>
      <w:proofErr w:type="spellEnd"/>
      <w:r>
        <w:rPr>
          <w:lang w:eastAsia="zh-CN"/>
        </w:rPr>
        <w:t>": 0,</w:t>
      </w:r>
    </w:p>
    <w:p w14:paraId="7D3BC96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byteSize</w:t>
      </w:r>
      <w:proofErr w:type="spellEnd"/>
      <w:r>
        <w:rPr>
          <w:lang w:eastAsia="zh-CN"/>
        </w:rPr>
        <w:t>": 21885,</w:t>
      </w:r>
    </w:p>
    <w:p w14:paraId="79A9A7E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checkSum</w:t>
      </w:r>
      <w:proofErr w:type="spellEnd"/>
      <w:r>
        <w:rPr>
          <w:lang w:eastAsia="zh-CN"/>
        </w:rPr>
        <w:t>": 1163890179,</w:t>
      </w:r>
    </w:p>
    <w:p w14:paraId="7C9BAAD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"additional": {</w:t>
      </w:r>
    </w:p>
    <w:p w14:paraId="7AF5535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byteSize</w:t>
      </w:r>
      <w:proofErr w:type="spellEnd"/>
      <w:r>
        <w:rPr>
          <w:lang w:eastAsia="zh-CN"/>
        </w:rPr>
        <w:t>": "21885"</w:t>
      </w:r>
    </w:p>
    <w:p w14:paraId="308C1A9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09E4B37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25C51D2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15FBCA2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"https://connector-h1:8080/api/artifacts/6df183c6-76d6-4685-aae7-e342d976f6c6"</w:t>
      </w:r>
    </w:p>
    <w:p w14:paraId="7787902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26B26C1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"data": {</w:t>
      </w:r>
    </w:p>
    <w:p w14:paraId="25EA215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"https://connector-h1:8080/api/artifacts/6df183c6-76d6-4685-aae7-e342d976f6c6/data"</w:t>
      </w:r>
    </w:p>
    <w:p w14:paraId="220E2F7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540DEA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"representations": {</w:t>
      </w:r>
    </w:p>
    <w:p w14:paraId="74AA530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54033B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4B0DF82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71F510B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"agreements": {</w:t>
      </w:r>
    </w:p>
    <w:p w14:paraId="618EE03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"https://connector-h1:8080/api/artifacts/6df183c6-76d6-4685-aae7-e342d976f6c6/agreements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413CB6E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5141D81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660AF2B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"subscriptions": {</w:t>
      </w:r>
    </w:p>
    <w:p w14:paraId="4D0D6D6E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172BFBD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0D6929A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166F5DC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"route": {</w:t>
      </w:r>
    </w:p>
    <w:p w14:paraId="496E90E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"https://connector-h1:8080/api/artifacts/6df183c6-76d6-4685-aae7-e342d976f6c6/route"</w:t>
      </w:r>
    </w:p>
    <w:p w14:paraId="31B9214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63E0E8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35BF8524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0F638FD8" w14:textId="77777777" w:rsidR="00566155" w:rsidRDefault="00566155">
      <w:pPr>
        <w:rPr>
          <w:lang w:eastAsia="zh-CN"/>
        </w:rPr>
      </w:pPr>
    </w:p>
    <w:p w14:paraId="79921C2B" w14:textId="77777777" w:rsidR="00566155" w:rsidRDefault="00000000">
      <w:pPr>
        <w:pStyle w:val="21"/>
        <w:numPr>
          <w:ilvl w:val="0"/>
          <w:numId w:val="11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接口名称：创建产品关联上传文件</w:t>
      </w:r>
    </w:p>
    <w:p w14:paraId="754FA17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rFonts w:hint="eastAsia"/>
          <w:color w:val="000000" w:themeColor="text1"/>
          <w:sz w:val="24"/>
          <w:szCs w:val="24"/>
        </w:rPr>
        <w:t>representations</w:t>
      </w:r>
    </w:p>
    <w:p w14:paraId="0AF352F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3C3834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CB1A92" w14:textId="77777777">
        <w:trPr>
          <w:jc w:val="center"/>
        </w:trPr>
        <w:tc>
          <w:tcPr>
            <w:tcW w:w="3981" w:type="dxa"/>
            <w:vAlign w:val="center"/>
          </w:tcPr>
          <w:p w14:paraId="6E8F628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DC3AFEF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741240A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91060A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45902B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4620D7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C7544B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8F981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6E858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AA7188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7654D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</w:t>
            </w:r>
            <w:r>
              <w:rPr>
                <w:rFonts w:eastAsia="宋体"/>
                <w:lang w:eastAsia="zh-CN"/>
              </w:rPr>
              <w:t>id</w:t>
            </w:r>
          </w:p>
        </w:tc>
      </w:tr>
      <w:tr w:rsidR="00566155" w14:paraId="4B439AD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AB4E5E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6EA5891" w14:textId="77777777" w:rsidR="00566155" w:rsidRDefault="00566155">
            <w:pPr>
              <w:jc w:val="center"/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1754AC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66DBE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B2C3D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5A4629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B98849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523AE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64EB86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892B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B50CB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CAEAD8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67AB7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A293E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B4172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8D80B0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32C7C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6C5016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44E46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1FADF4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5509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95E2C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CF46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ED45F7B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E3D6283" w14:textId="77777777">
        <w:trPr>
          <w:jc w:val="center"/>
        </w:trPr>
        <w:tc>
          <w:tcPr>
            <w:tcW w:w="3981" w:type="dxa"/>
            <w:vAlign w:val="center"/>
          </w:tcPr>
          <w:p w14:paraId="545FC3F4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ED526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37F8021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D6340BE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B768D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1044E74" w14:textId="77777777">
        <w:trPr>
          <w:jc w:val="center"/>
        </w:trPr>
        <w:tc>
          <w:tcPr>
            <w:tcW w:w="3981" w:type="dxa"/>
            <w:vAlign w:val="center"/>
          </w:tcPr>
          <w:p w14:paraId="33F8F8BB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16B00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F22A1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4699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198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749954" w14:textId="77777777">
        <w:trPr>
          <w:jc w:val="center"/>
        </w:trPr>
        <w:tc>
          <w:tcPr>
            <w:tcW w:w="3981" w:type="dxa"/>
            <w:vAlign w:val="center"/>
          </w:tcPr>
          <w:p w14:paraId="4D42A53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C9DA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AD4C7D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03B1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8C1AF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2EC4C02B" w14:textId="77777777">
        <w:trPr>
          <w:jc w:val="center"/>
        </w:trPr>
        <w:tc>
          <w:tcPr>
            <w:tcW w:w="3981" w:type="dxa"/>
            <w:vAlign w:val="center"/>
          </w:tcPr>
          <w:p w14:paraId="392B217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46AF35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9A0D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FDEA6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216C6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4798887B" w14:textId="77777777">
        <w:trPr>
          <w:jc w:val="center"/>
        </w:trPr>
        <w:tc>
          <w:tcPr>
            <w:tcW w:w="3981" w:type="dxa"/>
            <w:vAlign w:val="center"/>
          </w:tcPr>
          <w:p w14:paraId="4D0CF80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0595010A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0558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C6F80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9D3F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161D83B" w14:textId="77777777">
        <w:trPr>
          <w:jc w:val="center"/>
        </w:trPr>
        <w:tc>
          <w:tcPr>
            <w:tcW w:w="3981" w:type="dxa"/>
            <w:vAlign w:val="center"/>
          </w:tcPr>
          <w:p w14:paraId="41B89EC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62AF95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F40C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D1E2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FAF3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2DD7344F" w14:textId="77777777">
        <w:trPr>
          <w:jc w:val="center"/>
        </w:trPr>
        <w:tc>
          <w:tcPr>
            <w:tcW w:w="3981" w:type="dxa"/>
            <w:vAlign w:val="center"/>
          </w:tcPr>
          <w:p w14:paraId="31B140B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780CEB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2B81A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BE1C9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F3D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445746" w14:textId="77777777">
        <w:trPr>
          <w:jc w:val="center"/>
        </w:trPr>
        <w:tc>
          <w:tcPr>
            <w:tcW w:w="3981" w:type="dxa"/>
            <w:vAlign w:val="center"/>
          </w:tcPr>
          <w:p w14:paraId="33FE80E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45A425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46AFD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D5DD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2AE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3835302C" w14:textId="77777777">
        <w:trPr>
          <w:jc w:val="center"/>
        </w:trPr>
        <w:tc>
          <w:tcPr>
            <w:tcW w:w="3981" w:type="dxa"/>
            <w:vAlign w:val="center"/>
          </w:tcPr>
          <w:p w14:paraId="44D5014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</w:p>
        </w:tc>
        <w:tc>
          <w:tcPr>
            <w:tcW w:w="1216" w:type="dxa"/>
            <w:vAlign w:val="center"/>
          </w:tcPr>
          <w:p w14:paraId="3A9DF8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170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19878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701D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702C44C7" w14:textId="77777777">
        <w:trPr>
          <w:jc w:val="center"/>
        </w:trPr>
        <w:tc>
          <w:tcPr>
            <w:tcW w:w="3981" w:type="dxa"/>
            <w:vAlign w:val="center"/>
          </w:tcPr>
          <w:p w14:paraId="6B85DFD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216" w:type="dxa"/>
            <w:vAlign w:val="center"/>
          </w:tcPr>
          <w:p w14:paraId="09EA70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1F1E1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60577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07B1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6E1F9BF4" w14:textId="77777777">
        <w:trPr>
          <w:jc w:val="center"/>
        </w:trPr>
        <w:tc>
          <w:tcPr>
            <w:tcW w:w="3981" w:type="dxa"/>
            <w:vAlign w:val="center"/>
          </w:tcPr>
          <w:p w14:paraId="6D577A2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FF53D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E3D69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316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7A6F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0176D38" w14:textId="77777777">
        <w:trPr>
          <w:jc w:val="center"/>
        </w:trPr>
        <w:tc>
          <w:tcPr>
            <w:tcW w:w="3981" w:type="dxa"/>
            <w:vAlign w:val="center"/>
          </w:tcPr>
          <w:p w14:paraId="4DAEDE5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4894B5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C0F5F8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D080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E472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3C1046E" w14:textId="77777777">
        <w:trPr>
          <w:jc w:val="center"/>
        </w:trPr>
        <w:tc>
          <w:tcPr>
            <w:tcW w:w="3981" w:type="dxa"/>
            <w:vAlign w:val="center"/>
          </w:tcPr>
          <w:p w14:paraId="6DC5A42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376F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C984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5AD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3664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</w:t>
            </w:r>
          </w:p>
        </w:tc>
      </w:tr>
      <w:tr w:rsidR="00566155" w14:paraId="21BAB590" w14:textId="77777777">
        <w:trPr>
          <w:jc w:val="center"/>
        </w:trPr>
        <w:tc>
          <w:tcPr>
            <w:tcW w:w="3981" w:type="dxa"/>
            <w:vAlign w:val="center"/>
          </w:tcPr>
          <w:p w14:paraId="7ED3EA0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2C597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15334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1E0B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B74A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构建结果地址</w:t>
            </w:r>
          </w:p>
        </w:tc>
      </w:tr>
      <w:tr w:rsidR="00566155" w14:paraId="386EE54C" w14:textId="77777777">
        <w:trPr>
          <w:jc w:val="center"/>
        </w:trPr>
        <w:tc>
          <w:tcPr>
            <w:tcW w:w="3981" w:type="dxa"/>
            <w:vAlign w:val="center"/>
          </w:tcPr>
          <w:p w14:paraId="12D40FA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C6A73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AD0A36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1A0A4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0907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4AB9588" w14:textId="77777777">
        <w:trPr>
          <w:jc w:val="center"/>
        </w:trPr>
        <w:tc>
          <w:tcPr>
            <w:tcW w:w="3981" w:type="dxa"/>
            <w:vAlign w:val="center"/>
          </w:tcPr>
          <w:p w14:paraId="115F626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34E38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D193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1ECB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664D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72EBEE4" w14:textId="77777777">
        <w:trPr>
          <w:jc w:val="center"/>
        </w:trPr>
        <w:tc>
          <w:tcPr>
            <w:tcW w:w="3981" w:type="dxa"/>
            <w:vAlign w:val="center"/>
          </w:tcPr>
          <w:p w14:paraId="0594689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97DF9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0CEBD4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40F2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9BC7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239D8ECF" w14:textId="77777777">
        <w:trPr>
          <w:jc w:val="center"/>
        </w:trPr>
        <w:tc>
          <w:tcPr>
            <w:tcW w:w="3981" w:type="dxa"/>
            <w:vAlign w:val="center"/>
          </w:tcPr>
          <w:p w14:paraId="375E13E2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F2DA3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4F50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F491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8D4B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8D9814B" w14:textId="77777777">
        <w:trPr>
          <w:jc w:val="center"/>
        </w:trPr>
        <w:tc>
          <w:tcPr>
            <w:tcW w:w="3981" w:type="dxa"/>
            <w:vAlign w:val="center"/>
          </w:tcPr>
          <w:p w14:paraId="6E7C55F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F9E7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452B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9630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D029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278159A" w14:textId="77777777">
        <w:trPr>
          <w:jc w:val="center"/>
        </w:trPr>
        <w:tc>
          <w:tcPr>
            <w:tcW w:w="3981" w:type="dxa"/>
            <w:vAlign w:val="center"/>
          </w:tcPr>
          <w:p w14:paraId="5B41ED7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B40CD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0709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0E9E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D766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B222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E1B0C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44897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FE6A4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3892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B66A0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</w:t>
            </w:r>
          </w:p>
        </w:tc>
      </w:tr>
      <w:tr w:rsidR="00566155" w14:paraId="2390C86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ACC6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5C141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1FC6A6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8BDE3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D9DA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概述地址</w:t>
            </w:r>
          </w:p>
        </w:tc>
      </w:tr>
      <w:tr w:rsidR="00566155" w14:paraId="6DB114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63D5C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.representations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50E0B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6EAEB5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D5252D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403E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BDCBF67" w14:textId="77777777">
        <w:trPr>
          <w:jc w:val="center"/>
        </w:trPr>
        <w:tc>
          <w:tcPr>
            <w:tcW w:w="3981" w:type="dxa"/>
            <w:vAlign w:val="center"/>
          </w:tcPr>
          <w:p w14:paraId="3D5AAF6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B06FD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64621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F8B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0C3F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8439521" w14:textId="77777777">
        <w:trPr>
          <w:jc w:val="center"/>
        </w:trPr>
        <w:tc>
          <w:tcPr>
            <w:tcW w:w="3981" w:type="dxa"/>
            <w:vAlign w:val="center"/>
          </w:tcPr>
          <w:p w14:paraId="7EA7A3C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04360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D0C9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C0A1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0DE6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38497E7" w14:textId="77777777">
        <w:trPr>
          <w:jc w:val="center"/>
        </w:trPr>
        <w:tc>
          <w:tcPr>
            <w:tcW w:w="3981" w:type="dxa"/>
            <w:vAlign w:val="center"/>
          </w:tcPr>
          <w:p w14:paraId="43BCCB7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CD72C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5C8F1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F811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C494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6D1EFCF" w14:textId="77777777">
        <w:trPr>
          <w:jc w:val="center"/>
        </w:trPr>
        <w:tc>
          <w:tcPr>
            <w:tcW w:w="3981" w:type="dxa"/>
            <w:vAlign w:val="center"/>
          </w:tcPr>
          <w:p w14:paraId="50C46437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194570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E721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0568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BF2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DC69539" w14:textId="77777777">
        <w:trPr>
          <w:jc w:val="center"/>
        </w:trPr>
        <w:tc>
          <w:tcPr>
            <w:tcW w:w="3981" w:type="dxa"/>
            <w:vAlign w:val="center"/>
          </w:tcPr>
          <w:p w14:paraId="2EE9A14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3DC18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9C11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4D586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443C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96C85BB" w14:textId="77777777">
        <w:trPr>
          <w:jc w:val="center"/>
        </w:trPr>
        <w:tc>
          <w:tcPr>
            <w:tcW w:w="3981" w:type="dxa"/>
            <w:vAlign w:val="center"/>
          </w:tcPr>
          <w:p w14:paraId="6657689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2558F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76D19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8B49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7EED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DF4A81E" w14:textId="77777777">
        <w:trPr>
          <w:jc w:val="center"/>
        </w:trPr>
        <w:tc>
          <w:tcPr>
            <w:tcW w:w="3981" w:type="dxa"/>
            <w:vAlign w:val="center"/>
          </w:tcPr>
          <w:p w14:paraId="2353174D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5B199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95D63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BF5A8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00C0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121B0978" w14:textId="77777777">
        <w:trPr>
          <w:jc w:val="center"/>
        </w:trPr>
        <w:tc>
          <w:tcPr>
            <w:tcW w:w="3981" w:type="dxa"/>
            <w:vAlign w:val="center"/>
          </w:tcPr>
          <w:p w14:paraId="5DE2771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3FE9D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FB2D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0F8D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B858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3246FBA3" w14:textId="77777777" w:rsidR="00566155" w:rsidRDefault="00566155"/>
    <w:p w14:paraId="68307B26" w14:textId="77777777" w:rsidR="00566155" w:rsidRDefault="00000000">
      <w:r>
        <w:rPr>
          <w:rFonts w:hint="eastAsia"/>
        </w:rPr>
        <w:t>{</w:t>
      </w:r>
    </w:p>
    <w:p w14:paraId="26F13FF7" w14:textId="77777777" w:rsidR="00566155" w:rsidRDefault="00000000">
      <w:r>
        <w:rPr>
          <w:rFonts w:hint="eastAsia"/>
        </w:rPr>
        <w:t xml:space="preserve">  "_embedded": {</w:t>
      </w:r>
    </w:p>
    <w:p w14:paraId="102FB46F" w14:textId="77777777" w:rsidR="00566155" w:rsidRDefault="00000000">
      <w:r>
        <w:rPr>
          <w:rFonts w:hint="eastAsia"/>
        </w:rPr>
        <w:t xml:space="preserve">    "representations": [</w:t>
      </w:r>
    </w:p>
    <w:p w14:paraId="1129C7AA" w14:textId="77777777" w:rsidR="00566155" w:rsidRDefault="00000000">
      <w:r>
        <w:rPr>
          <w:rFonts w:hint="eastAsia"/>
        </w:rPr>
        <w:t xml:space="preserve">      {</w:t>
      </w:r>
    </w:p>
    <w:p w14:paraId="0ADD8739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"2025-05-21T09:22:25.308+0800",</w:t>
      </w:r>
    </w:p>
    <w:p w14:paraId="6F994D9A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"2025-05-21T09:22:25.308+0800",</w:t>
      </w:r>
    </w:p>
    <w:p w14:paraId="6742FA1D" w14:textId="77777777" w:rsidR="00566155" w:rsidRDefault="00000000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"genesis",</w:t>
      </w:r>
    </w:p>
    <w:p w14:paraId="0F821D67" w14:textId="77777777" w:rsidR="00566155" w:rsidRDefault="00000000">
      <w:r>
        <w:rPr>
          <w:rFonts w:hint="eastAsia"/>
        </w:rPr>
        <w:t xml:space="preserve">        "title": "",</w:t>
      </w:r>
    </w:p>
    <w:p w14:paraId="0DAEBD5B" w14:textId="77777777" w:rsidR="00566155" w:rsidRDefault="00000000">
      <w:r>
        <w:rPr>
          <w:rFonts w:hint="eastAsia"/>
        </w:rPr>
        <w:t xml:space="preserve">        "description": "",</w:t>
      </w:r>
    </w:p>
    <w:p w14:paraId="03A303BC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": "application/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",</w:t>
      </w:r>
    </w:p>
    <w:p w14:paraId="1FD2F534" w14:textId="77777777" w:rsidR="00566155" w:rsidRDefault="00000000">
      <w:r>
        <w:rPr>
          <w:rFonts w:hint="eastAsia"/>
        </w:rPr>
        <w:t xml:space="preserve">        "language": "ZH",</w:t>
      </w:r>
    </w:p>
    <w:p w14:paraId="7B157E50" w14:textId="77777777" w:rsidR="00566155" w:rsidRDefault="00000000">
      <w:r>
        <w:rPr>
          <w:rFonts w:hint="eastAsia"/>
        </w:rPr>
        <w:t xml:space="preserve">        "additional": {},</w:t>
      </w:r>
    </w:p>
    <w:p w14:paraId="029BCCA3" w14:textId="77777777" w:rsidR="00566155" w:rsidRDefault="00000000">
      <w:r>
        <w:rPr>
          <w:rFonts w:hint="eastAsia"/>
        </w:rPr>
        <w:t xml:space="preserve">        "_links": {</w:t>
      </w:r>
    </w:p>
    <w:p w14:paraId="2E062936" w14:textId="77777777" w:rsidR="00566155" w:rsidRDefault="00000000">
      <w:r>
        <w:rPr>
          <w:rFonts w:hint="eastAsia"/>
        </w:rPr>
        <w:t xml:space="preserve">          "self": {</w:t>
      </w:r>
    </w:p>
    <w:p w14:paraId="3D67C59A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"https://connector-h1:8080/api/representations/866a59bc-2889-4d24-a01c-7bc683a49130"</w:t>
      </w:r>
    </w:p>
    <w:p w14:paraId="51146C47" w14:textId="77777777" w:rsidR="00566155" w:rsidRDefault="00000000">
      <w:r>
        <w:rPr>
          <w:rFonts w:hint="eastAsia"/>
        </w:rPr>
        <w:t xml:space="preserve">          },</w:t>
      </w:r>
    </w:p>
    <w:p w14:paraId="178AB6A3" w14:textId="77777777" w:rsidR="00566155" w:rsidRDefault="00000000">
      <w:r>
        <w:rPr>
          <w:rFonts w:hint="eastAsia"/>
        </w:rPr>
        <w:t xml:space="preserve">          "artifacts": {</w:t>
      </w:r>
    </w:p>
    <w:p w14:paraId="3F8D52B2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"https://connector-h1:8080/api/representations/866a59bc-2889-4d24-a01c-7bc683a49130/artifacts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BAA5B72" w14:textId="77777777" w:rsidR="00566155" w:rsidRDefault="00000000">
      <w:r>
        <w:rPr>
          <w:rFonts w:hint="eastAsia"/>
        </w:rPr>
        <w:t xml:space="preserve">            "templated": true</w:t>
      </w:r>
    </w:p>
    <w:p w14:paraId="4182E3A7" w14:textId="77777777" w:rsidR="00566155" w:rsidRDefault="00000000">
      <w:r>
        <w:rPr>
          <w:rFonts w:hint="eastAsia"/>
        </w:rPr>
        <w:t xml:space="preserve">          },</w:t>
      </w:r>
    </w:p>
    <w:p w14:paraId="55646332" w14:textId="77777777" w:rsidR="00566155" w:rsidRDefault="00000000">
      <w:r>
        <w:rPr>
          <w:rFonts w:hint="eastAsia"/>
        </w:rPr>
        <w:t xml:space="preserve">          "offers": {</w:t>
      </w:r>
    </w:p>
    <w:p w14:paraId="073E53BA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7D1EC2E2" w14:textId="77777777" w:rsidR="00566155" w:rsidRDefault="00000000">
      <w:r>
        <w:rPr>
          <w:rFonts w:hint="eastAsia"/>
        </w:rPr>
        <w:t xml:space="preserve">            "templated": true</w:t>
      </w:r>
    </w:p>
    <w:p w14:paraId="202760C6" w14:textId="77777777" w:rsidR="00566155" w:rsidRDefault="00000000">
      <w:r>
        <w:rPr>
          <w:rFonts w:hint="eastAsia"/>
        </w:rPr>
        <w:t xml:space="preserve">          },</w:t>
      </w:r>
    </w:p>
    <w:p w14:paraId="21B84B65" w14:textId="77777777" w:rsidR="00566155" w:rsidRDefault="00000000">
      <w:r>
        <w:rPr>
          <w:rFonts w:hint="eastAsia"/>
        </w:rPr>
        <w:t xml:space="preserve">          "subscriptions": {</w:t>
      </w:r>
    </w:p>
    <w:p w14:paraId="363135C3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"https://connector-h1:8080/api/representations/866a59bc-2889-4d24-a01c-7bc683a49130/subscriptions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8E84C0A" w14:textId="77777777" w:rsidR="00566155" w:rsidRDefault="00000000">
      <w:r>
        <w:rPr>
          <w:rFonts w:hint="eastAsia"/>
        </w:rPr>
        <w:t xml:space="preserve">            "templated": true</w:t>
      </w:r>
    </w:p>
    <w:p w14:paraId="22B9D913" w14:textId="77777777" w:rsidR="00566155" w:rsidRDefault="00000000">
      <w:r>
        <w:rPr>
          <w:rFonts w:hint="eastAsia"/>
        </w:rPr>
        <w:t xml:space="preserve">          }</w:t>
      </w:r>
    </w:p>
    <w:p w14:paraId="4EC985A5" w14:textId="77777777" w:rsidR="00566155" w:rsidRDefault="00000000">
      <w:r>
        <w:rPr>
          <w:rFonts w:hint="eastAsia"/>
        </w:rPr>
        <w:t xml:space="preserve">        }</w:t>
      </w:r>
    </w:p>
    <w:p w14:paraId="2418D952" w14:textId="77777777" w:rsidR="00566155" w:rsidRDefault="00000000">
      <w:r>
        <w:rPr>
          <w:rFonts w:hint="eastAsia"/>
        </w:rPr>
        <w:t xml:space="preserve">      }</w:t>
      </w:r>
    </w:p>
    <w:p w14:paraId="6855D21D" w14:textId="77777777" w:rsidR="00566155" w:rsidRDefault="00000000">
      <w:r>
        <w:rPr>
          <w:rFonts w:hint="eastAsia"/>
        </w:rPr>
        <w:lastRenderedPageBreak/>
        <w:t xml:space="preserve">    ]</w:t>
      </w:r>
    </w:p>
    <w:p w14:paraId="3F6A8CA2" w14:textId="77777777" w:rsidR="00566155" w:rsidRDefault="00000000">
      <w:r>
        <w:rPr>
          <w:rFonts w:hint="eastAsia"/>
        </w:rPr>
        <w:t xml:space="preserve">  },</w:t>
      </w:r>
    </w:p>
    <w:p w14:paraId="75A2047B" w14:textId="77777777" w:rsidR="00566155" w:rsidRDefault="00000000">
      <w:r>
        <w:rPr>
          <w:rFonts w:hint="eastAsia"/>
        </w:rPr>
        <w:t xml:space="preserve">  "_links": {</w:t>
      </w:r>
    </w:p>
    <w:p w14:paraId="6392D685" w14:textId="77777777" w:rsidR="00566155" w:rsidRDefault="00000000">
      <w:r>
        <w:rPr>
          <w:rFonts w:hint="eastAsia"/>
        </w:rPr>
        <w:t xml:space="preserve">    "self": {</w:t>
      </w:r>
    </w:p>
    <w:p w14:paraId="133CA5A1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representations?page</w:t>
      </w:r>
      <w:proofErr w:type="spellEnd"/>
      <w:r>
        <w:rPr>
          <w:rFonts w:hint="eastAsia"/>
        </w:rPr>
        <w:t>=0&amp;size=30"</w:t>
      </w:r>
    </w:p>
    <w:p w14:paraId="18AAC7E4" w14:textId="77777777" w:rsidR="00566155" w:rsidRDefault="00000000">
      <w:r>
        <w:rPr>
          <w:rFonts w:hint="eastAsia"/>
        </w:rPr>
        <w:t xml:space="preserve">    }</w:t>
      </w:r>
    </w:p>
    <w:p w14:paraId="6AC3245B" w14:textId="77777777" w:rsidR="00566155" w:rsidRDefault="00000000">
      <w:r>
        <w:rPr>
          <w:rFonts w:hint="eastAsia"/>
        </w:rPr>
        <w:t xml:space="preserve">  },</w:t>
      </w:r>
    </w:p>
    <w:p w14:paraId="5B56AF8B" w14:textId="77777777" w:rsidR="00566155" w:rsidRDefault="00000000">
      <w:r>
        <w:rPr>
          <w:rFonts w:hint="eastAsia"/>
        </w:rPr>
        <w:t xml:space="preserve">  "page": {</w:t>
      </w:r>
    </w:p>
    <w:p w14:paraId="27994456" w14:textId="77777777" w:rsidR="00566155" w:rsidRDefault="00000000">
      <w:r>
        <w:rPr>
          <w:rFonts w:hint="eastAsia"/>
        </w:rPr>
        <w:t xml:space="preserve">    "size": 30,</w:t>
      </w:r>
    </w:p>
    <w:p w14:paraId="3DDF4CBE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28,</w:t>
      </w:r>
    </w:p>
    <w:p w14:paraId="3A8FE306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D053A64" w14:textId="77777777" w:rsidR="00566155" w:rsidRDefault="00000000">
      <w:r>
        <w:rPr>
          <w:rFonts w:hint="eastAsia"/>
        </w:rPr>
        <w:t xml:space="preserve">    "number": 0</w:t>
      </w:r>
    </w:p>
    <w:p w14:paraId="0C9DE6AC" w14:textId="77777777" w:rsidR="00566155" w:rsidRDefault="00000000">
      <w:r>
        <w:rPr>
          <w:rFonts w:hint="eastAsia"/>
        </w:rPr>
        <w:t xml:space="preserve">  }</w:t>
      </w:r>
    </w:p>
    <w:p w14:paraId="20A70DE2" w14:textId="77777777" w:rsidR="00566155" w:rsidRDefault="00000000">
      <w:r>
        <w:rPr>
          <w:rFonts w:hint="eastAsia"/>
        </w:rPr>
        <w:t>}</w:t>
      </w:r>
    </w:p>
    <w:p w14:paraId="43CC4FD3" w14:textId="77777777" w:rsidR="00566155" w:rsidRDefault="00566155">
      <w:pPr>
        <w:pStyle w:val="21"/>
      </w:pPr>
    </w:p>
    <w:p w14:paraId="101F1863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产品服务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资源编辑</w:t>
      </w:r>
    </w:p>
    <w:p w14:paraId="13F7536D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</w:t>
      </w:r>
      <w:r>
        <w:rPr>
          <w:sz w:val="30"/>
          <w:szCs w:val="30"/>
        </w:rPr>
        <w:t>称</w:t>
      </w:r>
      <w:r>
        <w:rPr>
          <w:rFonts w:hint="eastAsia"/>
          <w:sz w:val="30"/>
          <w:szCs w:val="30"/>
          <w:lang w:eastAsia="zh-CN"/>
        </w:rPr>
        <w:t>：资源修改</w:t>
      </w:r>
    </w:p>
    <w:p w14:paraId="12483EB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/offers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99A15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38CFFB7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1DEF1B8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13FC70A0" w14:textId="77777777">
        <w:trPr>
          <w:jc w:val="center"/>
        </w:trPr>
        <w:tc>
          <w:tcPr>
            <w:tcW w:w="3484" w:type="dxa"/>
            <w:vAlign w:val="center"/>
          </w:tcPr>
          <w:p w14:paraId="78FF402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734D615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7A9C884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22593E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6A85CC9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37179FA" w14:textId="77777777">
        <w:trPr>
          <w:jc w:val="center"/>
        </w:trPr>
        <w:tc>
          <w:tcPr>
            <w:tcW w:w="3484" w:type="dxa"/>
            <w:vAlign w:val="center"/>
          </w:tcPr>
          <w:p w14:paraId="5679694A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0AC91A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843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81B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5EC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请求参数内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7336B619" w14:textId="77777777">
        <w:trPr>
          <w:jc w:val="center"/>
        </w:trPr>
        <w:tc>
          <w:tcPr>
            <w:tcW w:w="3484" w:type="dxa"/>
            <w:vAlign w:val="center"/>
          </w:tcPr>
          <w:p w14:paraId="13616462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body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A54C1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07E9A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40313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FE19F6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7587339" w14:textId="77777777">
        <w:trPr>
          <w:jc w:val="center"/>
        </w:trPr>
        <w:tc>
          <w:tcPr>
            <w:tcW w:w="3484" w:type="dxa"/>
            <w:vAlign w:val="center"/>
          </w:tcPr>
          <w:p w14:paraId="14F4E51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204FD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48A14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04895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B8924E0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233D8E6D" w14:textId="77777777">
        <w:trPr>
          <w:jc w:val="center"/>
        </w:trPr>
        <w:tc>
          <w:tcPr>
            <w:tcW w:w="3484" w:type="dxa"/>
            <w:vAlign w:val="center"/>
          </w:tcPr>
          <w:p w14:paraId="1749475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142DB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2CF34E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D2984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CCAE0B" w14:textId="77777777" w:rsidR="00566155" w:rsidRDefault="00000000">
            <w:pPr>
              <w:jc w:val="center"/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C22D8E6" w14:textId="77777777">
        <w:trPr>
          <w:jc w:val="center"/>
        </w:trPr>
        <w:tc>
          <w:tcPr>
            <w:tcW w:w="3484" w:type="dxa"/>
            <w:vAlign w:val="center"/>
          </w:tcPr>
          <w:p w14:paraId="0B8DA871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483BD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D062E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12458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5CFB55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19C41AA" w14:textId="77777777">
        <w:trPr>
          <w:jc w:val="center"/>
        </w:trPr>
        <w:tc>
          <w:tcPr>
            <w:tcW w:w="3484" w:type="dxa"/>
            <w:vAlign w:val="center"/>
          </w:tcPr>
          <w:p w14:paraId="3FE7D47C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BCF66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E9175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6870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B3DFC4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281A1D57" w14:textId="77777777">
        <w:trPr>
          <w:jc w:val="center"/>
        </w:trPr>
        <w:tc>
          <w:tcPr>
            <w:tcW w:w="3484" w:type="dxa"/>
            <w:vAlign w:val="center"/>
          </w:tcPr>
          <w:p w14:paraId="028FD9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3A9D6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58F7F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D08F0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F9B1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8828A94" w14:textId="77777777">
        <w:trPr>
          <w:jc w:val="center"/>
        </w:trPr>
        <w:tc>
          <w:tcPr>
            <w:tcW w:w="3484" w:type="dxa"/>
            <w:vAlign w:val="center"/>
          </w:tcPr>
          <w:p w14:paraId="0CE456C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EE268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ECE51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C2BD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1F942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06E6C924" w14:textId="77777777">
        <w:trPr>
          <w:jc w:val="center"/>
        </w:trPr>
        <w:tc>
          <w:tcPr>
            <w:tcW w:w="3484" w:type="dxa"/>
            <w:vAlign w:val="center"/>
          </w:tcPr>
          <w:p w14:paraId="430B52BE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247209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F5BC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4F22F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FC80D2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28862AE1" w14:textId="77777777">
        <w:trPr>
          <w:jc w:val="center"/>
        </w:trPr>
        <w:tc>
          <w:tcPr>
            <w:tcW w:w="3484" w:type="dxa"/>
            <w:shd w:val="clear" w:color="auto" w:fill="auto"/>
            <w:vAlign w:val="center"/>
          </w:tcPr>
          <w:p w14:paraId="5EBF1D2D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.samples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64CF42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7E4685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28C2E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DB5C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示例</w:t>
            </w:r>
          </w:p>
        </w:tc>
      </w:tr>
      <w:tr w:rsidR="00566155" w14:paraId="04FF595F" w14:textId="77777777">
        <w:trPr>
          <w:jc w:val="center"/>
        </w:trPr>
        <w:tc>
          <w:tcPr>
            <w:tcW w:w="3484" w:type="dxa"/>
            <w:vAlign w:val="center"/>
          </w:tcPr>
          <w:p w14:paraId="3E27D41A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1900C589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DA6D5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522EE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DE7A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1AE1CF7" w14:textId="77777777">
        <w:trPr>
          <w:jc w:val="center"/>
        </w:trPr>
        <w:tc>
          <w:tcPr>
            <w:tcW w:w="3484" w:type="dxa"/>
            <w:vAlign w:val="center"/>
          </w:tcPr>
          <w:p w14:paraId="531432C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48ECEF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499FD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8F1B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5FD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DD0D2D2" w14:textId="77777777">
        <w:trPr>
          <w:jc w:val="center"/>
        </w:trPr>
        <w:tc>
          <w:tcPr>
            <w:tcW w:w="3484" w:type="dxa"/>
            <w:vAlign w:val="center"/>
          </w:tcPr>
          <w:p w14:paraId="5F99EF6B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F82C4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6C67E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F624B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EA41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84FCFB9" w14:textId="77777777">
        <w:trPr>
          <w:jc w:val="center"/>
        </w:trPr>
        <w:tc>
          <w:tcPr>
            <w:tcW w:w="3484" w:type="dxa"/>
            <w:vAlign w:val="center"/>
          </w:tcPr>
          <w:p w14:paraId="2F34A19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12846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11AB1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3EF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76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E0E2BF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6677A80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3AD3546C" w14:textId="77777777" w:rsidR="00566155" w:rsidRDefault="00566155">
      <w:pPr>
        <w:rPr>
          <w:lang w:eastAsia="zh-CN"/>
        </w:rPr>
      </w:pPr>
    </w:p>
    <w:p w14:paraId="585A777E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接口名称：创建的产品关联目录</w:t>
      </w:r>
    </w:p>
    <w:p w14:paraId="21A708D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200A374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42F79A9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FF1D5F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F805F10" w14:textId="77777777">
        <w:trPr>
          <w:jc w:val="center"/>
        </w:trPr>
        <w:tc>
          <w:tcPr>
            <w:tcW w:w="3484" w:type="dxa"/>
            <w:vAlign w:val="center"/>
          </w:tcPr>
          <w:p w14:paraId="6BA93E8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6D1129E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2DC4133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620DF78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629DFE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5C8D2D3" w14:textId="77777777">
        <w:trPr>
          <w:jc w:val="center"/>
        </w:trPr>
        <w:tc>
          <w:tcPr>
            <w:tcW w:w="3484" w:type="dxa"/>
            <w:vAlign w:val="center"/>
          </w:tcPr>
          <w:p w14:paraId="0ACBCC19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476182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02C6CB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F6EFA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896A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6BAA22C9" w14:textId="77777777">
        <w:trPr>
          <w:jc w:val="center"/>
        </w:trPr>
        <w:tc>
          <w:tcPr>
            <w:tcW w:w="3484" w:type="dxa"/>
            <w:vAlign w:val="center"/>
          </w:tcPr>
          <w:p w14:paraId="144CC664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6063A6B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9FFCA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14F9C2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B88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B6515A2" w14:textId="77777777">
        <w:trPr>
          <w:jc w:val="center"/>
        </w:trPr>
        <w:tc>
          <w:tcPr>
            <w:tcW w:w="3484" w:type="dxa"/>
            <w:vAlign w:val="center"/>
          </w:tcPr>
          <w:p w14:paraId="79056E9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607023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491AF3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9ECEE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D78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D496902" w14:textId="77777777">
        <w:trPr>
          <w:jc w:val="center"/>
        </w:trPr>
        <w:tc>
          <w:tcPr>
            <w:tcW w:w="3484" w:type="dxa"/>
            <w:vAlign w:val="center"/>
          </w:tcPr>
          <w:p w14:paraId="5FFBB327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14D9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8EB4B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5AF93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A753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3338493" w14:textId="77777777">
        <w:trPr>
          <w:jc w:val="center"/>
        </w:trPr>
        <w:tc>
          <w:tcPr>
            <w:tcW w:w="3484" w:type="dxa"/>
            <w:vAlign w:val="center"/>
          </w:tcPr>
          <w:p w14:paraId="544E20D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544F55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27F29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35669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27CE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A71D9A9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D318469" w14:textId="77777777">
        <w:trPr>
          <w:jc w:val="center"/>
        </w:trPr>
        <w:tc>
          <w:tcPr>
            <w:tcW w:w="3981" w:type="dxa"/>
            <w:vAlign w:val="center"/>
          </w:tcPr>
          <w:p w14:paraId="0CB8159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D20281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5AF51C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1E0FB1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F0D52E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50B7574" w14:textId="77777777">
        <w:trPr>
          <w:jc w:val="center"/>
        </w:trPr>
        <w:tc>
          <w:tcPr>
            <w:tcW w:w="3981" w:type="dxa"/>
            <w:vAlign w:val="center"/>
          </w:tcPr>
          <w:p w14:paraId="6FB1A7F4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D8526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2543F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AC68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2D971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DD48D90" w14:textId="77777777">
        <w:trPr>
          <w:jc w:val="center"/>
        </w:trPr>
        <w:tc>
          <w:tcPr>
            <w:tcW w:w="3981" w:type="dxa"/>
            <w:vAlign w:val="center"/>
          </w:tcPr>
          <w:p w14:paraId="73A599E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30E77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D06A8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7225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D0FAF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1976DC78" w14:textId="77777777">
        <w:trPr>
          <w:jc w:val="center"/>
        </w:trPr>
        <w:tc>
          <w:tcPr>
            <w:tcW w:w="3981" w:type="dxa"/>
            <w:vAlign w:val="center"/>
          </w:tcPr>
          <w:p w14:paraId="5E47D33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047E88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5A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DD98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2F73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152E0D4" w14:textId="77777777">
        <w:trPr>
          <w:jc w:val="center"/>
        </w:trPr>
        <w:tc>
          <w:tcPr>
            <w:tcW w:w="3981" w:type="dxa"/>
            <w:vAlign w:val="center"/>
          </w:tcPr>
          <w:p w14:paraId="7FF4A8C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7FBDB8B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4224A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28087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B84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B7DE0A4" w14:textId="77777777">
        <w:trPr>
          <w:jc w:val="center"/>
        </w:trPr>
        <w:tc>
          <w:tcPr>
            <w:tcW w:w="3981" w:type="dxa"/>
            <w:vAlign w:val="center"/>
          </w:tcPr>
          <w:p w14:paraId="5387E08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EBCBD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2D0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B66B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50C4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126B284B" w14:textId="77777777">
        <w:trPr>
          <w:jc w:val="center"/>
        </w:trPr>
        <w:tc>
          <w:tcPr>
            <w:tcW w:w="3981" w:type="dxa"/>
            <w:vAlign w:val="center"/>
          </w:tcPr>
          <w:p w14:paraId="071FDD1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6C7118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9C648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6C651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26A3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B0C07A7" w14:textId="77777777">
        <w:trPr>
          <w:jc w:val="center"/>
        </w:trPr>
        <w:tc>
          <w:tcPr>
            <w:tcW w:w="3981" w:type="dxa"/>
            <w:vAlign w:val="center"/>
          </w:tcPr>
          <w:p w14:paraId="33F58862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6D7DE7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2345E4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1199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43E0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0C8604F" w14:textId="77777777">
        <w:trPr>
          <w:jc w:val="center"/>
        </w:trPr>
        <w:tc>
          <w:tcPr>
            <w:tcW w:w="3981" w:type="dxa"/>
            <w:vAlign w:val="center"/>
          </w:tcPr>
          <w:p w14:paraId="578E62B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0C6EDB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3D58AB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383D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98F3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317B015E" w14:textId="77777777">
        <w:trPr>
          <w:jc w:val="center"/>
        </w:trPr>
        <w:tc>
          <w:tcPr>
            <w:tcW w:w="3981" w:type="dxa"/>
            <w:vAlign w:val="center"/>
          </w:tcPr>
          <w:p w14:paraId="22236CE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4148D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801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5CF9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EE4F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</w:t>
            </w:r>
          </w:p>
        </w:tc>
      </w:tr>
      <w:tr w:rsidR="00566155" w14:paraId="75C3C727" w14:textId="77777777">
        <w:trPr>
          <w:jc w:val="center"/>
        </w:trPr>
        <w:tc>
          <w:tcPr>
            <w:tcW w:w="3981" w:type="dxa"/>
            <w:vAlign w:val="center"/>
          </w:tcPr>
          <w:p w14:paraId="56F0477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AF1A1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C02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7C35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1EB2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提供者地址</w:t>
            </w:r>
          </w:p>
        </w:tc>
      </w:tr>
      <w:tr w:rsidR="00566155" w14:paraId="096B57CD" w14:textId="77777777">
        <w:trPr>
          <w:jc w:val="center"/>
        </w:trPr>
        <w:tc>
          <w:tcPr>
            <w:tcW w:w="3981" w:type="dxa"/>
            <w:vAlign w:val="center"/>
          </w:tcPr>
          <w:p w14:paraId="72BC09D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2D191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CC528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B202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2891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F2304AD" w14:textId="77777777">
        <w:trPr>
          <w:jc w:val="center"/>
        </w:trPr>
        <w:tc>
          <w:tcPr>
            <w:tcW w:w="3981" w:type="dxa"/>
            <w:vAlign w:val="center"/>
          </w:tcPr>
          <w:p w14:paraId="7614150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77D1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EB22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58DC4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079D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553FDE03" w14:textId="77777777">
        <w:trPr>
          <w:jc w:val="center"/>
        </w:trPr>
        <w:tc>
          <w:tcPr>
            <w:tcW w:w="3981" w:type="dxa"/>
            <w:vAlign w:val="center"/>
          </w:tcPr>
          <w:p w14:paraId="2D77420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32CF70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F0CFA3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E7FE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26CA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75A78B9F" w14:textId="77777777">
        <w:trPr>
          <w:jc w:val="center"/>
        </w:trPr>
        <w:tc>
          <w:tcPr>
            <w:tcW w:w="3981" w:type="dxa"/>
            <w:vAlign w:val="center"/>
          </w:tcPr>
          <w:p w14:paraId="0E34FF8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23B506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887D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E8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99BA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17EEE6B" w14:textId="77777777">
        <w:trPr>
          <w:jc w:val="center"/>
        </w:trPr>
        <w:tc>
          <w:tcPr>
            <w:tcW w:w="3981" w:type="dxa"/>
            <w:vAlign w:val="center"/>
          </w:tcPr>
          <w:p w14:paraId="37A43B7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8908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080A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74DCA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4191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060D16F" w14:textId="77777777">
        <w:trPr>
          <w:jc w:val="center"/>
        </w:trPr>
        <w:tc>
          <w:tcPr>
            <w:tcW w:w="3981" w:type="dxa"/>
            <w:vAlign w:val="center"/>
          </w:tcPr>
          <w:p w14:paraId="5D8D64C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45FDA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C602A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03E97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5267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6D72BBC" w14:textId="77777777">
        <w:trPr>
          <w:jc w:val="center"/>
        </w:trPr>
        <w:tc>
          <w:tcPr>
            <w:tcW w:w="3981" w:type="dxa"/>
            <w:vAlign w:val="center"/>
          </w:tcPr>
          <w:p w14:paraId="2D4F6AE3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45E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7BA4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5C4E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2C69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D4C92B8" w14:textId="77777777">
        <w:trPr>
          <w:jc w:val="center"/>
        </w:trPr>
        <w:tc>
          <w:tcPr>
            <w:tcW w:w="3981" w:type="dxa"/>
            <w:vAlign w:val="center"/>
          </w:tcPr>
          <w:p w14:paraId="47B5B0E6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504D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3A9FD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2FD1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954A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775F351" w14:textId="77777777">
        <w:trPr>
          <w:jc w:val="center"/>
        </w:trPr>
        <w:tc>
          <w:tcPr>
            <w:tcW w:w="3981" w:type="dxa"/>
            <w:vAlign w:val="center"/>
          </w:tcPr>
          <w:p w14:paraId="6DA570E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EE993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1C115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D055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C731E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CC9CCFC" w14:textId="77777777">
        <w:trPr>
          <w:jc w:val="center"/>
        </w:trPr>
        <w:tc>
          <w:tcPr>
            <w:tcW w:w="3981" w:type="dxa"/>
            <w:vAlign w:val="center"/>
          </w:tcPr>
          <w:p w14:paraId="73042B03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F301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9EF5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30FC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5263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B8FA008" w14:textId="77777777">
        <w:trPr>
          <w:jc w:val="center"/>
        </w:trPr>
        <w:tc>
          <w:tcPr>
            <w:tcW w:w="3981" w:type="dxa"/>
            <w:vAlign w:val="center"/>
          </w:tcPr>
          <w:p w14:paraId="44C9D2B6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DA570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EEA0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4E171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D7D8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FFB471E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65E43F9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"_embedded": {</w:t>
      </w:r>
    </w:p>
    <w:p w14:paraId="00692B4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"resources": [</w:t>
      </w:r>
    </w:p>
    <w:p w14:paraId="5DAEE47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{</w:t>
      </w:r>
    </w:p>
    <w:p w14:paraId="197F8B9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"2025-06-17T14:34:11.378+0800",</w:t>
      </w:r>
    </w:p>
    <w:p w14:paraId="4D1BDAD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"2025-06-17T14:34:11.378+0800",</w:t>
      </w:r>
    </w:p>
    <w:p w14:paraId="40A7CEB6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  "title": "bb",</w:t>
      </w:r>
    </w:p>
    <w:p w14:paraId="00B1FD1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"description": "bb",</w:t>
      </w:r>
    </w:p>
    <w:p w14:paraId="47469D6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"keywords": [</w:t>
      </w:r>
    </w:p>
    <w:p w14:paraId="7B10D6D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"http://bb"</w:t>
      </w:r>
    </w:p>
    <w:p w14:paraId="500F401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741B66F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"publisher": "http://bb",</w:t>
      </w:r>
    </w:p>
    <w:p w14:paraId="5A4AB23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"language": "ZH",</w:t>
      </w:r>
    </w:p>
    <w:p w14:paraId="7EA35B0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"license": "http://bb",</w:t>
      </w:r>
    </w:p>
    <w:p w14:paraId="5BE7986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"version": 1,</w:t>
      </w:r>
    </w:p>
    <w:p w14:paraId="5ECE42E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"sovereign": "",</w:t>
      </w:r>
    </w:p>
    <w:p w14:paraId="29E9FE4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endpointDocumentation</w:t>
      </w:r>
      <w:proofErr w:type="spellEnd"/>
      <w:r>
        <w:rPr>
          <w:lang w:eastAsia="zh-CN"/>
        </w:rPr>
        <w:t>": "http://bb",</w:t>
      </w:r>
    </w:p>
    <w:p w14:paraId="10CB9EA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</w:t>
      </w:r>
      <w:proofErr w:type="spellStart"/>
      <w:r>
        <w:rPr>
          <w:lang w:eastAsia="zh-CN"/>
        </w:rPr>
        <w:t>paymentModality</w:t>
      </w:r>
      <w:proofErr w:type="spellEnd"/>
      <w:r>
        <w:rPr>
          <w:lang w:eastAsia="zh-CN"/>
        </w:rPr>
        <w:t>": "undefined",</w:t>
      </w:r>
    </w:p>
    <w:p w14:paraId="6E92A92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"samples": [],</w:t>
      </w:r>
    </w:p>
    <w:p w14:paraId="0B71709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"additional": {},</w:t>
      </w:r>
    </w:p>
    <w:p w14:paraId="19F8A50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"_links": {</w:t>
      </w:r>
    </w:p>
    <w:p w14:paraId="72DFA70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"self": {</w:t>
      </w:r>
    </w:p>
    <w:p w14:paraId="09188FB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"https://connector-h1:8080/api/offers/45fb9649-6b11-4804-8dba-7cc1b25910ee"</w:t>
      </w:r>
    </w:p>
    <w:p w14:paraId="0E4D376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353CD9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"contracts": {</w:t>
      </w:r>
    </w:p>
    <w:p w14:paraId="01035C9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"https://connector-h1:8080/api/offers/45fb9649-6b11-4804-8dba-7cc1b25910ee/contracts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7904104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2BF1649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66ABB59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"representations": {</w:t>
      </w:r>
    </w:p>
    <w:p w14:paraId="6461399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"https://connector-h1:8080/api/offers/45fb9649-6b11-4804-8dba-7cc1b25910ee/representations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0EA4ADE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      "templated": true</w:t>
      </w:r>
    </w:p>
    <w:p w14:paraId="3746DC4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347E2B8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"catalogs": {</w:t>
      </w:r>
    </w:p>
    <w:p w14:paraId="67597A4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"https://connector-h1:8080/api/offers/45fb9649-6b11-4804-8dba-7cc1b25910ee/catalogs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EB5605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3F3CF1C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2014E80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"subscriptions": {</w:t>
      </w:r>
    </w:p>
    <w:p w14:paraId="5D15B12D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"https://connector-h1:8080/api/offers/45fb9649-6b11-4804-8dba-7cc1b25910ee/subscriptions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43AEF6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03FE228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},</w:t>
      </w:r>
    </w:p>
    <w:p w14:paraId="477F30B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"brokers": {</w:t>
      </w:r>
    </w:p>
    <w:p w14:paraId="757BD11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"https://connector-h1:8080/api/offers/45fb9649-6b11-4804-8dba-7cc1b25910ee/brokers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2A12251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  "templated": true</w:t>
      </w:r>
    </w:p>
    <w:p w14:paraId="1524EDC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  }</w:t>
      </w:r>
    </w:p>
    <w:p w14:paraId="44C35EC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161911C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5ACBCC5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]</w:t>
      </w:r>
    </w:p>
    <w:p w14:paraId="576A352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2085674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38D7769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3CED655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"https://connector-h1:8080/api/catalogs/d2ad1fa8-ea9e-4a20-9656-55f715678c97/offers?page=0&amp;size=30"</w:t>
      </w:r>
    </w:p>
    <w:p w14:paraId="7A56407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9F4822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1431F97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"page": {</w:t>
      </w:r>
    </w:p>
    <w:p w14:paraId="5C3D431E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"size": 30,</w:t>
      </w:r>
    </w:p>
    <w:p w14:paraId="3544C8C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totalElements</w:t>
      </w:r>
      <w:proofErr w:type="spellEnd"/>
      <w:r>
        <w:rPr>
          <w:lang w:eastAsia="zh-CN"/>
        </w:rPr>
        <w:t>": 2,</w:t>
      </w:r>
    </w:p>
    <w:p w14:paraId="2AD6CC2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totalPages</w:t>
      </w:r>
      <w:proofErr w:type="spellEnd"/>
      <w:r>
        <w:rPr>
          <w:lang w:eastAsia="zh-CN"/>
        </w:rPr>
        <w:t>": 1,</w:t>
      </w:r>
    </w:p>
    <w:p w14:paraId="0D6238C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"number": 0</w:t>
      </w:r>
    </w:p>
    <w:p w14:paraId="0C27F60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7415D03E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03E2BDBC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接口名称：删除的产品关联目录</w:t>
      </w:r>
    </w:p>
    <w:p w14:paraId="2C95754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/catalogs/</w:t>
      </w:r>
      <w:r>
        <w:rPr>
          <w:color w:val="000000" w:themeColor="text1"/>
          <w:sz w:val="24"/>
          <w:szCs w:val="24"/>
          <w:lang w:eastAsia="zh-CN"/>
        </w:rPr>
        <w:t>:id</w:t>
      </w:r>
      <w:r>
        <w:rPr>
          <w:rFonts w:hint="eastAsia"/>
          <w:color w:val="000000" w:themeColor="text1"/>
          <w:sz w:val="24"/>
          <w:szCs w:val="24"/>
        </w:rPr>
        <w:t>/offers</w:t>
      </w:r>
    </w:p>
    <w:p w14:paraId="7CC1873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76D92C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DELETE</w:t>
      </w:r>
    </w:p>
    <w:p w14:paraId="31A422D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66CB00D" w14:textId="77777777">
        <w:trPr>
          <w:jc w:val="center"/>
        </w:trPr>
        <w:tc>
          <w:tcPr>
            <w:tcW w:w="3484" w:type="dxa"/>
            <w:vAlign w:val="center"/>
          </w:tcPr>
          <w:p w14:paraId="00D8C648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73B728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EA56BA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0B1EC28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618F49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64E8204" w14:textId="77777777">
        <w:trPr>
          <w:jc w:val="center"/>
        </w:trPr>
        <w:tc>
          <w:tcPr>
            <w:tcW w:w="3484" w:type="dxa"/>
            <w:vAlign w:val="center"/>
          </w:tcPr>
          <w:p w14:paraId="42AAE972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1CA84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327" w:type="dxa"/>
            <w:vAlign w:val="center"/>
          </w:tcPr>
          <w:p w14:paraId="41506E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59FE7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86BE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  <w:r>
              <w:rPr>
                <w:rFonts w:eastAsia="宋体" w:hint="eastAsia"/>
                <w:lang w:eastAsia="zh-CN"/>
              </w:rPr>
              <w:t>id</w:t>
            </w:r>
            <w:r>
              <w:rPr>
                <w:rFonts w:eastAsia="宋体" w:hint="eastAsia"/>
                <w:lang w:eastAsia="zh-CN"/>
              </w:rPr>
              <w:t>数组</w:t>
            </w:r>
          </w:p>
        </w:tc>
      </w:tr>
      <w:tr w:rsidR="00566155" w14:paraId="375388DB" w14:textId="77777777">
        <w:trPr>
          <w:jc w:val="center"/>
        </w:trPr>
        <w:tc>
          <w:tcPr>
            <w:tcW w:w="3484" w:type="dxa"/>
            <w:vAlign w:val="center"/>
          </w:tcPr>
          <w:p w14:paraId="2CDE94A4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F93277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011E5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9A723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042D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FD89AEC" w14:textId="77777777">
        <w:trPr>
          <w:jc w:val="center"/>
        </w:trPr>
        <w:tc>
          <w:tcPr>
            <w:tcW w:w="3484" w:type="dxa"/>
            <w:vAlign w:val="center"/>
          </w:tcPr>
          <w:p w14:paraId="1AB61A3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71895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653DBA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15CF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B4BD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414EBE" w14:textId="77777777">
        <w:trPr>
          <w:jc w:val="center"/>
        </w:trPr>
        <w:tc>
          <w:tcPr>
            <w:tcW w:w="3484" w:type="dxa"/>
            <w:vAlign w:val="center"/>
          </w:tcPr>
          <w:p w14:paraId="53BC1B43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726EB6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66B7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B8E0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9174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FCCCE77" w14:textId="77777777">
        <w:trPr>
          <w:jc w:val="center"/>
        </w:trPr>
        <w:tc>
          <w:tcPr>
            <w:tcW w:w="3484" w:type="dxa"/>
            <w:vAlign w:val="center"/>
          </w:tcPr>
          <w:p w14:paraId="2A76CA82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A439D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F0D04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6ADA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B5ED2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F19851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7112D535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  <w:r>
        <w:rPr>
          <w:rFonts w:hint="eastAsia"/>
          <w:lang w:eastAsia="zh-CN"/>
        </w:rPr>
        <w:t>无</w:t>
      </w:r>
    </w:p>
    <w:p w14:paraId="7A8A5201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接口名称：更新策略</w:t>
      </w:r>
    </w:p>
    <w:p w14:paraId="2778E50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63F7105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183AA86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1D5C611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86D1843" w14:textId="77777777">
        <w:trPr>
          <w:jc w:val="center"/>
        </w:trPr>
        <w:tc>
          <w:tcPr>
            <w:tcW w:w="3484" w:type="dxa"/>
            <w:vAlign w:val="center"/>
          </w:tcPr>
          <w:p w14:paraId="7C05CD73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5A7BF06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F58019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3E42422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EF1419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9FB2A15" w14:textId="77777777">
        <w:trPr>
          <w:jc w:val="center"/>
        </w:trPr>
        <w:tc>
          <w:tcPr>
            <w:tcW w:w="3484" w:type="dxa"/>
            <w:vAlign w:val="center"/>
          </w:tcPr>
          <w:p w14:paraId="6C48B235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BE97C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754BE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92A54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E9A8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ED35B" w14:textId="77777777">
        <w:trPr>
          <w:jc w:val="center"/>
        </w:trPr>
        <w:tc>
          <w:tcPr>
            <w:tcW w:w="3484" w:type="dxa"/>
            <w:vAlign w:val="center"/>
          </w:tcPr>
          <w:p w14:paraId="638A56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4D17C6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429B5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F34BA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F33B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70A01D6A" w14:textId="77777777">
        <w:trPr>
          <w:jc w:val="center"/>
        </w:trPr>
        <w:tc>
          <w:tcPr>
            <w:tcW w:w="3484" w:type="dxa"/>
            <w:vAlign w:val="center"/>
          </w:tcPr>
          <w:p w14:paraId="0F3EF77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DA86C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16741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40D6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7F45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4A41EC3C" w14:textId="77777777">
        <w:trPr>
          <w:jc w:val="center"/>
        </w:trPr>
        <w:tc>
          <w:tcPr>
            <w:tcW w:w="3484" w:type="dxa"/>
            <w:vAlign w:val="center"/>
          </w:tcPr>
          <w:p w14:paraId="49954E1D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7FE289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0D019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A80C6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40E9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A235CD5" w14:textId="77777777">
        <w:trPr>
          <w:jc w:val="center"/>
        </w:trPr>
        <w:tc>
          <w:tcPr>
            <w:tcW w:w="3484" w:type="dxa"/>
            <w:vAlign w:val="center"/>
          </w:tcPr>
          <w:p w14:paraId="5E10907D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3C83EB5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BE76F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8AB4D4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EC016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D3812F4" w14:textId="77777777">
        <w:trPr>
          <w:jc w:val="center"/>
        </w:trPr>
        <w:tc>
          <w:tcPr>
            <w:tcW w:w="3484" w:type="dxa"/>
            <w:vAlign w:val="center"/>
          </w:tcPr>
          <w:p w14:paraId="39AD5CAD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4AC938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247952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D5711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B47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B9D7060" w14:textId="77777777">
        <w:trPr>
          <w:jc w:val="center"/>
        </w:trPr>
        <w:tc>
          <w:tcPr>
            <w:tcW w:w="3484" w:type="dxa"/>
            <w:vAlign w:val="center"/>
          </w:tcPr>
          <w:p w14:paraId="5B3BF348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5F0E6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5C4B2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5F516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76EE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4AF850E" w14:textId="77777777">
        <w:trPr>
          <w:jc w:val="center"/>
        </w:trPr>
        <w:tc>
          <w:tcPr>
            <w:tcW w:w="3484" w:type="dxa"/>
            <w:vAlign w:val="center"/>
          </w:tcPr>
          <w:p w14:paraId="21ECD5C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5D261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FBF1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659F5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1DC2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C9026DB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12F5EF3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015A5D62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接口名称：更新文件类型</w:t>
      </w:r>
    </w:p>
    <w:p w14:paraId="02BD288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/representations/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DC9B30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DE5873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5981239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547E5C0F" w14:textId="77777777">
        <w:trPr>
          <w:jc w:val="center"/>
        </w:trPr>
        <w:tc>
          <w:tcPr>
            <w:tcW w:w="3484" w:type="dxa"/>
            <w:vAlign w:val="center"/>
          </w:tcPr>
          <w:p w14:paraId="4A3FD29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D7F45A6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669FB3C4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7C0447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60F500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87EB34E" w14:textId="77777777">
        <w:trPr>
          <w:jc w:val="center"/>
        </w:trPr>
        <w:tc>
          <w:tcPr>
            <w:tcW w:w="3484" w:type="dxa"/>
            <w:vAlign w:val="center"/>
          </w:tcPr>
          <w:p w14:paraId="0E9E8FC8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3FEA7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B6ABE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21828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988D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63CA378" w14:textId="77777777">
        <w:trPr>
          <w:jc w:val="center"/>
        </w:trPr>
        <w:tc>
          <w:tcPr>
            <w:tcW w:w="3484" w:type="dxa"/>
            <w:vAlign w:val="center"/>
          </w:tcPr>
          <w:p w14:paraId="6FB1924C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0A465B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20F6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3A2CC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87F7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2CF9A617" w14:textId="77777777">
        <w:trPr>
          <w:jc w:val="center"/>
        </w:trPr>
        <w:tc>
          <w:tcPr>
            <w:tcW w:w="3484" w:type="dxa"/>
            <w:vAlign w:val="center"/>
          </w:tcPr>
          <w:p w14:paraId="5F57DF5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hint="eastAsia"/>
              </w:rPr>
              <w:t>mediaType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91F5D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6040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A497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5CAA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文件类型</w:t>
            </w:r>
          </w:p>
        </w:tc>
      </w:tr>
      <w:tr w:rsidR="00566155" w14:paraId="024F9E69" w14:textId="77777777">
        <w:trPr>
          <w:jc w:val="center"/>
        </w:trPr>
        <w:tc>
          <w:tcPr>
            <w:tcW w:w="3484" w:type="dxa"/>
            <w:vAlign w:val="center"/>
          </w:tcPr>
          <w:p w14:paraId="0065921B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3A2CFC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0ADB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3A487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DE5A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E73EBBE" w14:textId="77777777">
        <w:trPr>
          <w:jc w:val="center"/>
        </w:trPr>
        <w:tc>
          <w:tcPr>
            <w:tcW w:w="3484" w:type="dxa"/>
            <w:vAlign w:val="center"/>
          </w:tcPr>
          <w:p w14:paraId="437CCD6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5DFD4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6EE40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D36A1B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E620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845453" w14:textId="77777777">
        <w:trPr>
          <w:jc w:val="center"/>
        </w:trPr>
        <w:tc>
          <w:tcPr>
            <w:tcW w:w="3484" w:type="dxa"/>
            <w:vAlign w:val="center"/>
          </w:tcPr>
          <w:p w14:paraId="7027CA10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417FB3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B0FB6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4E8421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3B35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3C7F756" w14:textId="77777777">
        <w:trPr>
          <w:jc w:val="center"/>
        </w:trPr>
        <w:tc>
          <w:tcPr>
            <w:tcW w:w="3484" w:type="dxa"/>
            <w:vAlign w:val="center"/>
          </w:tcPr>
          <w:p w14:paraId="46A3C5E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3EBE8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C5323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76DBA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D5D1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9685551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229DCB4F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A8D6919" w14:textId="77777777" w:rsidR="00566155" w:rsidRDefault="00000000">
      <w:pPr>
        <w:pStyle w:val="21"/>
        <w:numPr>
          <w:ilvl w:val="0"/>
          <w:numId w:val="12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接口名称：更新文件</w:t>
      </w:r>
    </w:p>
    <w:p w14:paraId="3E059DE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/artifacts/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78886FA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产品服务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资源编辑</w:t>
      </w:r>
    </w:p>
    <w:p w14:paraId="252F47D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21E48AC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2C5FA238" w14:textId="77777777">
        <w:trPr>
          <w:jc w:val="center"/>
        </w:trPr>
        <w:tc>
          <w:tcPr>
            <w:tcW w:w="3484" w:type="dxa"/>
            <w:vAlign w:val="center"/>
          </w:tcPr>
          <w:p w14:paraId="57ACD58C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1C89533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B4A72B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220D65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0CB8FFC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E7E86F3" w14:textId="77777777">
        <w:trPr>
          <w:jc w:val="center"/>
        </w:trPr>
        <w:tc>
          <w:tcPr>
            <w:tcW w:w="3484" w:type="dxa"/>
            <w:vAlign w:val="center"/>
          </w:tcPr>
          <w:p w14:paraId="6BDF18D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body.file</w:t>
            </w:r>
            <w:proofErr w:type="gramEnd"/>
            <w:r>
              <w:rPr>
                <w:rFonts w:hint="eastAsia"/>
              </w:rPr>
              <w:t>.file</w:t>
            </w:r>
            <w:proofErr w:type="spellEnd"/>
          </w:p>
        </w:tc>
        <w:tc>
          <w:tcPr>
            <w:tcW w:w="1713" w:type="dxa"/>
            <w:vAlign w:val="center"/>
          </w:tcPr>
          <w:p w14:paraId="68C973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file</w:t>
            </w:r>
          </w:p>
        </w:tc>
        <w:tc>
          <w:tcPr>
            <w:tcW w:w="1327" w:type="dxa"/>
            <w:vAlign w:val="center"/>
          </w:tcPr>
          <w:p w14:paraId="1363F5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CDC1E3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7FF2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文件内容</w:t>
            </w:r>
          </w:p>
        </w:tc>
      </w:tr>
      <w:tr w:rsidR="00566155" w14:paraId="216D6780" w14:textId="77777777">
        <w:trPr>
          <w:jc w:val="center"/>
        </w:trPr>
        <w:tc>
          <w:tcPr>
            <w:tcW w:w="3484" w:type="dxa"/>
            <w:vAlign w:val="center"/>
          </w:tcPr>
          <w:p w14:paraId="570C0D77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046D6B5F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4BCC6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918C0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921C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E77A9D2" w14:textId="77777777">
        <w:trPr>
          <w:jc w:val="center"/>
        </w:trPr>
        <w:tc>
          <w:tcPr>
            <w:tcW w:w="3484" w:type="dxa"/>
            <w:vAlign w:val="center"/>
          </w:tcPr>
          <w:p w14:paraId="7D286F7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34829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259D5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B4DE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038E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6E19874" w14:textId="77777777">
        <w:trPr>
          <w:jc w:val="center"/>
        </w:trPr>
        <w:tc>
          <w:tcPr>
            <w:tcW w:w="3484" w:type="dxa"/>
            <w:vAlign w:val="center"/>
          </w:tcPr>
          <w:p w14:paraId="0FBAA273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5F6E2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B5688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1D11F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A9E5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529059E" w14:textId="77777777">
        <w:trPr>
          <w:jc w:val="center"/>
        </w:trPr>
        <w:tc>
          <w:tcPr>
            <w:tcW w:w="3484" w:type="dxa"/>
            <w:vAlign w:val="center"/>
          </w:tcPr>
          <w:p w14:paraId="27A26FC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DA73D1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3DFC21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A250C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4FDE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C9431B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0120524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002389A" w14:textId="77777777" w:rsidR="00566155" w:rsidRDefault="00566155">
      <w:pPr>
        <w:rPr>
          <w:lang w:eastAsia="zh-CN"/>
        </w:rPr>
      </w:pPr>
    </w:p>
    <w:p w14:paraId="0042439E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策略模版</w:t>
      </w:r>
    </w:p>
    <w:p w14:paraId="0928B0E9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策略模版列表</w:t>
      </w:r>
    </w:p>
    <w:p w14:paraId="79178A1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1718E24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30AE3B6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1447"/>
        <w:gridCol w:w="856"/>
        <w:gridCol w:w="783"/>
        <w:gridCol w:w="2003"/>
      </w:tblGrid>
      <w:tr w:rsidR="00566155" w14:paraId="565548B5" w14:textId="77777777">
        <w:trPr>
          <w:jc w:val="center"/>
        </w:trPr>
        <w:tc>
          <w:tcPr>
            <w:tcW w:w="3767" w:type="dxa"/>
            <w:vAlign w:val="center"/>
          </w:tcPr>
          <w:p w14:paraId="272A98D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447" w:type="dxa"/>
            <w:vAlign w:val="center"/>
          </w:tcPr>
          <w:p w14:paraId="28356A1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856" w:type="dxa"/>
            <w:vAlign w:val="center"/>
          </w:tcPr>
          <w:p w14:paraId="24329D0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783" w:type="dxa"/>
            <w:vAlign w:val="center"/>
          </w:tcPr>
          <w:p w14:paraId="44BE5495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2003" w:type="dxa"/>
            <w:vAlign w:val="center"/>
          </w:tcPr>
          <w:p w14:paraId="54BF9F76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D7576BE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0D3359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61BC13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14:paraId="073F96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D6B49B5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7F783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2A0607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5E59395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FF931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35E6D1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72EE3ED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38ED2E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0AA4DE2" w14:textId="77777777">
        <w:trPr>
          <w:jc w:val="center"/>
        </w:trPr>
        <w:tc>
          <w:tcPr>
            <w:tcW w:w="3767" w:type="dxa"/>
            <w:shd w:val="clear" w:color="auto" w:fill="auto"/>
            <w:vAlign w:val="center"/>
          </w:tcPr>
          <w:p w14:paraId="2D362F4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12C0B7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856" w:type="dxa"/>
            <w:shd w:val="clear" w:color="auto" w:fill="auto"/>
            <w:vAlign w:val="center"/>
          </w:tcPr>
          <w:p w14:paraId="063926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597F7E16" w14:textId="77777777" w:rsidR="00566155" w:rsidRDefault="00566155">
            <w:pPr>
              <w:jc w:val="center"/>
            </w:pPr>
          </w:p>
        </w:tc>
        <w:tc>
          <w:tcPr>
            <w:tcW w:w="2003" w:type="dxa"/>
            <w:shd w:val="clear" w:color="auto" w:fill="auto"/>
            <w:vAlign w:val="center"/>
          </w:tcPr>
          <w:p w14:paraId="0B1506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07AA314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61"/>
        <w:gridCol w:w="1479"/>
        <w:gridCol w:w="906"/>
        <w:gridCol w:w="824"/>
        <w:gridCol w:w="2186"/>
      </w:tblGrid>
      <w:tr w:rsidR="00566155" w14:paraId="4EC84335" w14:textId="77777777">
        <w:trPr>
          <w:jc w:val="center"/>
        </w:trPr>
        <w:tc>
          <w:tcPr>
            <w:tcW w:w="1965" w:type="dxa"/>
            <w:vAlign w:val="center"/>
          </w:tcPr>
          <w:p w14:paraId="5BCF172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24" w:type="dxa"/>
            <w:vAlign w:val="center"/>
          </w:tcPr>
          <w:p w14:paraId="32B7E153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131" w:type="dxa"/>
            <w:vAlign w:val="center"/>
          </w:tcPr>
          <w:p w14:paraId="534C02C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1010" w:type="dxa"/>
            <w:vAlign w:val="center"/>
          </w:tcPr>
          <w:p w14:paraId="26141730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3026" w:type="dxa"/>
            <w:vAlign w:val="center"/>
          </w:tcPr>
          <w:p w14:paraId="6BCA666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652747B" w14:textId="77777777">
        <w:trPr>
          <w:jc w:val="center"/>
        </w:trPr>
        <w:tc>
          <w:tcPr>
            <w:tcW w:w="1965" w:type="dxa"/>
            <w:vAlign w:val="center"/>
          </w:tcPr>
          <w:p w14:paraId="73C71966" w14:textId="77777777" w:rsidR="00566155" w:rsidRDefault="00000000">
            <w:pPr>
              <w:jc w:val="center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724" w:type="dxa"/>
            <w:vAlign w:val="center"/>
          </w:tcPr>
          <w:p w14:paraId="382653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15A0E8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D0E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F4A09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8AAC8F9" w14:textId="77777777">
        <w:trPr>
          <w:jc w:val="center"/>
        </w:trPr>
        <w:tc>
          <w:tcPr>
            <w:tcW w:w="1965" w:type="dxa"/>
            <w:vAlign w:val="center"/>
          </w:tcPr>
          <w:p w14:paraId="644B7969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contracts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E7D8C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131" w:type="dxa"/>
            <w:vAlign w:val="center"/>
          </w:tcPr>
          <w:p w14:paraId="7174D54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A26ED1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3026" w:type="dxa"/>
            <w:vAlign w:val="center"/>
          </w:tcPr>
          <w:p w14:paraId="326285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策略列表</w:t>
            </w:r>
          </w:p>
        </w:tc>
      </w:tr>
      <w:tr w:rsidR="00566155" w14:paraId="22260F88" w14:textId="77777777">
        <w:trPr>
          <w:jc w:val="center"/>
        </w:trPr>
        <w:tc>
          <w:tcPr>
            <w:tcW w:w="1965" w:type="dxa"/>
            <w:vAlign w:val="center"/>
          </w:tcPr>
          <w:p w14:paraId="1AEC9BE7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2259D2D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131" w:type="dxa"/>
            <w:vAlign w:val="center"/>
          </w:tcPr>
          <w:p w14:paraId="780B79E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B5143E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7A5E3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527A03F" w14:textId="77777777">
        <w:trPr>
          <w:jc w:val="center"/>
        </w:trPr>
        <w:tc>
          <w:tcPr>
            <w:tcW w:w="1965" w:type="dxa"/>
            <w:vAlign w:val="center"/>
          </w:tcPr>
          <w:p w14:paraId="292EA7BA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DE563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432E2D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F35995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64877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2802873" w14:textId="77777777">
        <w:trPr>
          <w:jc w:val="center"/>
        </w:trPr>
        <w:tc>
          <w:tcPr>
            <w:tcW w:w="1965" w:type="dxa"/>
            <w:vAlign w:val="center"/>
          </w:tcPr>
          <w:p w14:paraId="0C3B8F5F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63F7D4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358CEF73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CAD46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42A9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E2E253" w14:textId="77777777">
        <w:trPr>
          <w:jc w:val="center"/>
        </w:trPr>
        <w:tc>
          <w:tcPr>
            <w:tcW w:w="1965" w:type="dxa"/>
            <w:vAlign w:val="center"/>
          </w:tcPr>
          <w:p w14:paraId="699C9FF0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8B0A4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B92C68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8D775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CD5A3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07827E5" w14:textId="77777777">
        <w:trPr>
          <w:jc w:val="center"/>
        </w:trPr>
        <w:tc>
          <w:tcPr>
            <w:tcW w:w="1965" w:type="dxa"/>
            <w:vAlign w:val="center"/>
          </w:tcPr>
          <w:p w14:paraId="5D115B4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DE867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7E899FC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168481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8A36C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69099E42" w14:textId="77777777">
        <w:trPr>
          <w:jc w:val="center"/>
        </w:trPr>
        <w:tc>
          <w:tcPr>
            <w:tcW w:w="1965" w:type="dxa"/>
            <w:vAlign w:val="center"/>
          </w:tcPr>
          <w:p w14:paraId="7C9F6A55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724" w:type="dxa"/>
            <w:vAlign w:val="center"/>
          </w:tcPr>
          <w:p w14:paraId="0ABF3F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65F5199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6E3F095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1912A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654981C6" w14:textId="77777777">
        <w:trPr>
          <w:jc w:val="center"/>
        </w:trPr>
        <w:tc>
          <w:tcPr>
            <w:tcW w:w="1965" w:type="dxa"/>
            <w:vAlign w:val="center"/>
          </w:tcPr>
          <w:p w14:paraId="31093068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consumer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892C4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4197769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AADD8B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A60F9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4FF1D0DC" w14:textId="77777777">
        <w:trPr>
          <w:jc w:val="center"/>
        </w:trPr>
        <w:tc>
          <w:tcPr>
            <w:tcW w:w="1965" w:type="dxa"/>
            <w:vAlign w:val="center"/>
          </w:tcPr>
          <w:p w14:paraId="5004719B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58717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3AA270E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4D21999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0B2CC7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B9DCDA5" w14:textId="77777777">
        <w:trPr>
          <w:jc w:val="center"/>
        </w:trPr>
        <w:tc>
          <w:tcPr>
            <w:tcW w:w="1965" w:type="dxa"/>
            <w:vAlign w:val="center"/>
          </w:tcPr>
          <w:p w14:paraId="0AE65C12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gramEnd"/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724" w:type="dxa"/>
            <w:vAlign w:val="center"/>
          </w:tcPr>
          <w:p w14:paraId="4266D15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D79D649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61EAD00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1DFA3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5FBB196C" w14:textId="77777777">
        <w:trPr>
          <w:jc w:val="center"/>
        </w:trPr>
        <w:tc>
          <w:tcPr>
            <w:tcW w:w="1965" w:type="dxa"/>
            <w:vAlign w:val="center"/>
          </w:tcPr>
          <w:p w14:paraId="0FE6F88E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2ADA09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09A18F6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60824C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17710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2266C0AC" w14:textId="77777777">
        <w:trPr>
          <w:jc w:val="center"/>
        </w:trPr>
        <w:tc>
          <w:tcPr>
            <w:tcW w:w="1965" w:type="dxa"/>
            <w:vAlign w:val="center"/>
          </w:tcPr>
          <w:p w14:paraId="27CB1E13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364D90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58B030CA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A4CA9F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A2181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177B2541" w14:textId="77777777">
        <w:trPr>
          <w:jc w:val="center"/>
        </w:trPr>
        <w:tc>
          <w:tcPr>
            <w:tcW w:w="1965" w:type="dxa"/>
            <w:vAlign w:val="center"/>
          </w:tcPr>
          <w:p w14:paraId="5AFA47F8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proofErr w:type="gramEnd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724" w:type="dxa"/>
            <w:vAlign w:val="center"/>
          </w:tcPr>
          <w:p w14:paraId="4EA7EB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1B100694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0D92352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52CEC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3B38533D" w14:textId="77777777">
        <w:trPr>
          <w:jc w:val="center"/>
        </w:trPr>
        <w:tc>
          <w:tcPr>
            <w:tcW w:w="1965" w:type="dxa"/>
            <w:vAlign w:val="center"/>
          </w:tcPr>
          <w:p w14:paraId="6A50EE2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3DCD29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02B2A455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1A570EB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8DB96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2F0A992D" w14:textId="77777777">
        <w:trPr>
          <w:jc w:val="center"/>
        </w:trPr>
        <w:tc>
          <w:tcPr>
            <w:tcW w:w="1965" w:type="dxa"/>
            <w:vAlign w:val="center"/>
          </w:tcPr>
          <w:p w14:paraId="7ADE1DA7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6248F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339C109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053540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70111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9338B43" w14:textId="77777777">
        <w:trPr>
          <w:jc w:val="center"/>
        </w:trPr>
        <w:tc>
          <w:tcPr>
            <w:tcW w:w="1965" w:type="dxa"/>
            <w:vAlign w:val="center"/>
          </w:tcPr>
          <w:p w14:paraId="44A3161C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3F9403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2C68113D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F6A1F16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153765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56AD563" w14:textId="77777777">
        <w:trPr>
          <w:jc w:val="center"/>
        </w:trPr>
        <w:tc>
          <w:tcPr>
            <w:tcW w:w="1965" w:type="dxa"/>
            <w:vAlign w:val="center"/>
          </w:tcPr>
          <w:p w14:paraId="1972425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724" w:type="dxa"/>
            <w:vAlign w:val="center"/>
          </w:tcPr>
          <w:p w14:paraId="4F68A6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7CB635E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53DE2A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22E4D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7C462C08" w14:textId="77777777">
        <w:trPr>
          <w:jc w:val="center"/>
        </w:trPr>
        <w:tc>
          <w:tcPr>
            <w:tcW w:w="1965" w:type="dxa"/>
            <w:vAlign w:val="center"/>
          </w:tcPr>
          <w:p w14:paraId="0E8907BE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724" w:type="dxa"/>
            <w:vAlign w:val="center"/>
          </w:tcPr>
          <w:p w14:paraId="39FAB0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131" w:type="dxa"/>
            <w:vAlign w:val="center"/>
          </w:tcPr>
          <w:p w14:paraId="6144C7D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B39717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2B81D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1301DB9C" w14:textId="77777777">
        <w:trPr>
          <w:jc w:val="center"/>
        </w:trPr>
        <w:tc>
          <w:tcPr>
            <w:tcW w:w="1965" w:type="dxa"/>
            <w:vAlign w:val="center"/>
          </w:tcPr>
          <w:p w14:paraId="2B1439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724" w:type="dxa"/>
            <w:vAlign w:val="center"/>
          </w:tcPr>
          <w:p w14:paraId="41F564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7E218870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77C33BC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2D9A7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是否是模版</w:t>
            </w:r>
          </w:p>
        </w:tc>
      </w:tr>
      <w:tr w:rsidR="00566155" w14:paraId="53F6255A" w14:textId="77777777">
        <w:trPr>
          <w:jc w:val="center"/>
        </w:trPr>
        <w:tc>
          <w:tcPr>
            <w:tcW w:w="1965" w:type="dxa"/>
            <w:vAlign w:val="center"/>
          </w:tcPr>
          <w:p w14:paraId="4952A1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2103D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44036DE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529BD74A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3F9F0E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673EDEE3" w14:textId="77777777">
        <w:trPr>
          <w:jc w:val="center"/>
        </w:trPr>
        <w:tc>
          <w:tcPr>
            <w:tcW w:w="1965" w:type="dxa"/>
            <w:vAlign w:val="center"/>
          </w:tcPr>
          <w:p w14:paraId="2503D04E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724" w:type="dxa"/>
            <w:vAlign w:val="center"/>
          </w:tcPr>
          <w:p w14:paraId="1E5AF5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131" w:type="dxa"/>
            <w:vAlign w:val="center"/>
          </w:tcPr>
          <w:p w14:paraId="2281C1A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6EED0FF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72D4C2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当前数据请求接口地址</w:t>
            </w:r>
          </w:p>
        </w:tc>
      </w:tr>
      <w:tr w:rsidR="00566155" w14:paraId="77E75252" w14:textId="77777777">
        <w:trPr>
          <w:jc w:val="center"/>
        </w:trPr>
        <w:tc>
          <w:tcPr>
            <w:tcW w:w="1965" w:type="dxa"/>
            <w:vAlign w:val="center"/>
          </w:tcPr>
          <w:p w14:paraId="71F9A6C5" w14:textId="77777777" w:rsidR="00566155" w:rsidRDefault="00000000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724" w:type="dxa"/>
            <w:vAlign w:val="center"/>
          </w:tcPr>
          <w:p w14:paraId="117FBA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131" w:type="dxa"/>
            <w:vAlign w:val="center"/>
          </w:tcPr>
          <w:p w14:paraId="6C2349F8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0D99E24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579486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EBC2FBD" w14:textId="77777777">
        <w:trPr>
          <w:jc w:val="center"/>
        </w:trPr>
        <w:tc>
          <w:tcPr>
            <w:tcW w:w="1965" w:type="dxa"/>
            <w:vAlign w:val="center"/>
          </w:tcPr>
          <w:p w14:paraId="004E1D70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FCBF8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5F11C366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4782016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17C0A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3188E93A" w14:textId="77777777">
        <w:trPr>
          <w:jc w:val="center"/>
        </w:trPr>
        <w:tc>
          <w:tcPr>
            <w:tcW w:w="1965" w:type="dxa"/>
            <w:vAlign w:val="center"/>
          </w:tcPr>
          <w:p w14:paraId="4480595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0AF096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4ACC9CA7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26A28F0E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4556E4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5EE1167" w14:textId="77777777">
        <w:trPr>
          <w:jc w:val="center"/>
        </w:trPr>
        <w:tc>
          <w:tcPr>
            <w:tcW w:w="1965" w:type="dxa"/>
            <w:vAlign w:val="center"/>
          </w:tcPr>
          <w:p w14:paraId="6C68310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742DED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20F86441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742AC623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280013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364FB10F" w14:textId="77777777">
        <w:trPr>
          <w:jc w:val="center"/>
        </w:trPr>
        <w:tc>
          <w:tcPr>
            <w:tcW w:w="1965" w:type="dxa"/>
            <w:vAlign w:val="center"/>
          </w:tcPr>
          <w:p w14:paraId="391E6FE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5FB73E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131" w:type="dxa"/>
            <w:vAlign w:val="center"/>
          </w:tcPr>
          <w:p w14:paraId="13EAF7FE" w14:textId="77777777" w:rsidR="00566155" w:rsidRDefault="00566155">
            <w:pPr>
              <w:jc w:val="center"/>
            </w:pPr>
          </w:p>
        </w:tc>
        <w:tc>
          <w:tcPr>
            <w:tcW w:w="1010" w:type="dxa"/>
            <w:vAlign w:val="center"/>
          </w:tcPr>
          <w:p w14:paraId="383879A8" w14:textId="77777777" w:rsidR="00566155" w:rsidRDefault="00566155">
            <w:pPr>
              <w:jc w:val="center"/>
            </w:pPr>
          </w:p>
        </w:tc>
        <w:tc>
          <w:tcPr>
            <w:tcW w:w="3026" w:type="dxa"/>
            <w:vAlign w:val="center"/>
          </w:tcPr>
          <w:p w14:paraId="699FE6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A486790" w14:textId="77777777" w:rsidR="00566155" w:rsidRDefault="00000000">
      <w:r>
        <w:rPr>
          <w:rFonts w:hint="eastAsia"/>
        </w:rPr>
        <w:t>{</w:t>
      </w:r>
    </w:p>
    <w:p w14:paraId="36B9D45B" w14:textId="77777777" w:rsidR="00566155" w:rsidRDefault="00000000">
      <w:r>
        <w:rPr>
          <w:rFonts w:hint="eastAsia"/>
        </w:rPr>
        <w:t xml:space="preserve">  "_embedded": {</w:t>
      </w:r>
    </w:p>
    <w:p w14:paraId="1214871F" w14:textId="77777777" w:rsidR="00566155" w:rsidRDefault="00000000">
      <w:r>
        <w:rPr>
          <w:rFonts w:hint="eastAsia"/>
        </w:rPr>
        <w:t xml:space="preserve">    "contracts": [</w:t>
      </w:r>
    </w:p>
    <w:p w14:paraId="38905E7E" w14:textId="77777777" w:rsidR="00566155" w:rsidRDefault="00000000">
      <w:r>
        <w:rPr>
          <w:rFonts w:hint="eastAsia"/>
        </w:rPr>
        <w:t xml:space="preserve">      {</w:t>
      </w:r>
    </w:p>
    <w:p w14:paraId="1585E463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"2025-06-09T11:22:40.811+0800",</w:t>
      </w:r>
    </w:p>
    <w:p w14:paraId="4C9770EC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"2025-06-09T11:22:40.811+0800",</w:t>
      </w:r>
    </w:p>
    <w:p w14:paraId="68D3E819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247BE32C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授权访问</w:t>
      </w:r>
      <w:proofErr w:type="spellEnd"/>
      <w:r>
        <w:rPr>
          <w:rFonts w:hint="eastAsia"/>
        </w:rPr>
        <w:t>",</w:t>
      </w:r>
    </w:p>
    <w:p w14:paraId="3FC6CB87" w14:textId="77777777" w:rsidR="00566155" w:rsidRDefault="00000000">
      <w:r>
        <w:rPr>
          <w:rFonts w:hint="eastAsia"/>
        </w:rPr>
        <w:t xml:space="preserve">        "start": "2025-05-01T08:00:00.000+0800",</w:t>
      </w:r>
    </w:p>
    <w:p w14:paraId="487ACAE4" w14:textId="77777777" w:rsidR="00566155" w:rsidRDefault="00000000">
      <w:r>
        <w:rPr>
          <w:rFonts w:hint="eastAsia"/>
        </w:rPr>
        <w:t xml:space="preserve">        "end": "2025-06-30T08:00:00.000+0800",</w:t>
      </w:r>
    </w:p>
    <w:p w14:paraId="29C6664B" w14:textId="77777777" w:rsidR="00566155" w:rsidRDefault="00000000">
      <w:r>
        <w:rPr>
          <w:rFonts w:hint="eastAsia"/>
        </w:rPr>
        <w:t xml:space="preserve">        "consumer": "",</w:t>
      </w:r>
    </w:p>
    <w:p w14:paraId="3B4F2071" w14:textId="77777777" w:rsidR="00566155" w:rsidRDefault="00000000">
      <w:r>
        <w:rPr>
          <w:rFonts w:hint="eastAsia"/>
        </w:rPr>
        <w:t xml:space="preserve">        "additional": {},</w:t>
      </w:r>
    </w:p>
    <w:p w14:paraId="659C56AE" w14:textId="77777777" w:rsidR="00566155" w:rsidRDefault="00000000">
      <w:r>
        <w:rPr>
          <w:rFonts w:hint="eastAsia"/>
        </w:rPr>
        <w:lastRenderedPageBreak/>
        <w:t xml:space="preserve">        "_links": {</w:t>
      </w:r>
    </w:p>
    <w:p w14:paraId="39B643ED" w14:textId="77777777" w:rsidR="00566155" w:rsidRDefault="00000000">
      <w:r>
        <w:rPr>
          <w:rFonts w:hint="eastAsia"/>
        </w:rPr>
        <w:t xml:space="preserve">          "self": {</w:t>
      </w:r>
    </w:p>
    <w:p w14:paraId="2058B876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"https://connector-h1:8080/api/contracts/e97b51e2-de85-4d01-9b10-35111a88217e"</w:t>
      </w:r>
    </w:p>
    <w:p w14:paraId="06A946C9" w14:textId="77777777" w:rsidR="00566155" w:rsidRDefault="00000000">
      <w:r>
        <w:rPr>
          <w:rFonts w:hint="eastAsia"/>
        </w:rPr>
        <w:t xml:space="preserve">          },</w:t>
      </w:r>
    </w:p>
    <w:p w14:paraId="270D3E2D" w14:textId="77777777" w:rsidR="00566155" w:rsidRDefault="00000000">
      <w:r>
        <w:rPr>
          <w:rFonts w:hint="eastAsia"/>
        </w:rPr>
        <w:t xml:space="preserve">          "rules": {</w:t>
      </w:r>
    </w:p>
    <w:p w14:paraId="4216FDD1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"https://connector-h1:8080/api/contracts/e97b51e2-de85-4d01-9b10-35111a88217e/rules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71420FB" w14:textId="77777777" w:rsidR="00566155" w:rsidRDefault="00000000">
      <w:r>
        <w:rPr>
          <w:rFonts w:hint="eastAsia"/>
        </w:rPr>
        <w:t xml:space="preserve">            "templated": true</w:t>
      </w:r>
    </w:p>
    <w:p w14:paraId="2A41FFCC" w14:textId="77777777" w:rsidR="00566155" w:rsidRDefault="00000000">
      <w:r>
        <w:rPr>
          <w:rFonts w:hint="eastAsia"/>
        </w:rPr>
        <w:t xml:space="preserve">          },</w:t>
      </w:r>
    </w:p>
    <w:p w14:paraId="40FEFAF1" w14:textId="77777777" w:rsidR="00566155" w:rsidRDefault="00000000">
      <w:r>
        <w:rPr>
          <w:rFonts w:hint="eastAsia"/>
        </w:rPr>
        <w:t xml:space="preserve">          "offers": {</w:t>
      </w:r>
    </w:p>
    <w:p w14:paraId="10EDD47B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"https://connector-h1:8080/api/contracts/e97b51e2-de85-4d01-9b10-35111a88217e/offers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0EFD3FDD" w14:textId="77777777" w:rsidR="00566155" w:rsidRDefault="00000000">
      <w:r>
        <w:rPr>
          <w:rFonts w:hint="eastAsia"/>
        </w:rPr>
        <w:t xml:space="preserve">            "templated": true</w:t>
      </w:r>
    </w:p>
    <w:p w14:paraId="2487B836" w14:textId="77777777" w:rsidR="00566155" w:rsidRDefault="00000000">
      <w:r>
        <w:rPr>
          <w:rFonts w:hint="eastAsia"/>
        </w:rPr>
        <w:t xml:space="preserve">          }</w:t>
      </w:r>
    </w:p>
    <w:p w14:paraId="05B2A891" w14:textId="77777777" w:rsidR="00566155" w:rsidRDefault="00000000">
      <w:r>
        <w:rPr>
          <w:rFonts w:hint="eastAsia"/>
        </w:rPr>
        <w:t xml:space="preserve">        }</w:t>
      </w:r>
    </w:p>
    <w:p w14:paraId="31F977F3" w14:textId="77777777" w:rsidR="00566155" w:rsidRDefault="00000000">
      <w:r>
        <w:rPr>
          <w:rFonts w:hint="eastAsia"/>
        </w:rPr>
        <w:t xml:space="preserve">      }</w:t>
      </w:r>
    </w:p>
    <w:p w14:paraId="4A7B84BC" w14:textId="77777777" w:rsidR="00566155" w:rsidRDefault="00000000">
      <w:r>
        <w:rPr>
          <w:rFonts w:hint="eastAsia"/>
        </w:rPr>
        <w:t xml:space="preserve">    ]</w:t>
      </w:r>
    </w:p>
    <w:p w14:paraId="7FA009DE" w14:textId="77777777" w:rsidR="00566155" w:rsidRDefault="00000000">
      <w:r>
        <w:rPr>
          <w:rFonts w:hint="eastAsia"/>
        </w:rPr>
        <w:t xml:space="preserve">  },</w:t>
      </w:r>
    </w:p>
    <w:p w14:paraId="39A7873B" w14:textId="77777777" w:rsidR="00566155" w:rsidRDefault="00000000">
      <w:r>
        <w:rPr>
          <w:rFonts w:hint="eastAsia"/>
        </w:rPr>
        <w:t xml:space="preserve">  "_links": {</w:t>
      </w:r>
    </w:p>
    <w:p w14:paraId="6AFBA664" w14:textId="77777777" w:rsidR="00566155" w:rsidRDefault="00000000">
      <w:r>
        <w:rPr>
          <w:rFonts w:hint="eastAsia"/>
        </w:rPr>
        <w:t xml:space="preserve">    "self": {</w:t>
      </w:r>
    </w:p>
    <w:p w14:paraId="532B40DD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contracts?page</w:t>
      </w:r>
      <w:proofErr w:type="spellEnd"/>
      <w:r>
        <w:rPr>
          <w:rFonts w:hint="eastAsia"/>
        </w:rPr>
        <w:t>=0&amp;size=30"</w:t>
      </w:r>
    </w:p>
    <w:p w14:paraId="3D6445E9" w14:textId="77777777" w:rsidR="00566155" w:rsidRDefault="00000000">
      <w:r>
        <w:rPr>
          <w:rFonts w:hint="eastAsia"/>
        </w:rPr>
        <w:t xml:space="preserve">    }</w:t>
      </w:r>
    </w:p>
    <w:p w14:paraId="4ADADD80" w14:textId="77777777" w:rsidR="00566155" w:rsidRDefault="00000000">
      <w:r>
        <w:rPr>
          <w:rFonts w:hint="eastAsia"/>
        </w:rPr>
        <w:t xml:space="preserve">  },</w:t>
      </w:r>
    </w:p>
    <w:p w14:paraId="497059E1" w14:textId="77777777" w:rsidR="00566155" w:rsidRDefault="00000000">
      <w:r>
        <w:rPr>
          <w:rFonts w:hint="eastAsia"/>
        </w:rPr>
        <w:t xml:space="preserve">  "page": {</w:t>
      </w:r>
    </w:p>
    <w:p w14:paraId="7634F988" w14:textId="77777777" w:rsidR="00566155" w:rsidRDefault="00000000">
      <w:r>
        <w:rPr>
          <w:rFonts w:hint="eastAsia"/>
        </w:rPr>
        <w:t xml:space="preserve">    "size": 30,</w:t>
      </w:r>
    </w:p>
    <w:p w14:paraId="6955CCB7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15,</w:t>
      </w:r>
    </w:p>
    <w:p w14:paraId="1B9B817E" w14:textId="77777777" w:rsidR="00566155" w:rsidRDefault="00000000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7C37FAA" w14:textId="77777777" w:rsidR="00566155" w:rsidRDefault="00000000">
      <w:r>
        <w:rPr>
          <w:rFonts w:hint="eastAsia"/>
        </w:rPr>
        <w:t xml:space="preserve">    "number": 0</w:t>
      </w:r>
    </w:p>
    <w:p w14:paraId="62055BC5" w14:textId="77777777" w:rsidR="00566155" w:rsidRDefault="00000000">
      <w:r>
        <w:rPr>
          <w:rFonts w:hint="eastAsia"/>
        </w:rPr>
        <w:t xml:space="preserve">  }</w:t>
      </w:r>
    </w:p>
    <w:p w14:paraId="029E8B8E" w14:textId="77777777" w:rsidR="00566155" w:rsidRDefault="00000000">
      <w:r>
        <w:rPr>
          <w:rFonts w:hint="eastAsia"/>
        </w:rPr>
        <w:t>}</w:t>
      </w:r>
    </w:p>
    <w:p w14:paraId="175C8B26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：新增策略模版</w:t>
      </w:r>
    </w:p>
    <w:p w14:paraId="5452EC0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/contracts</w:t>
      </w:r>
    </w:p>
    <w:p w14:paraId="0C349984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58F2047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57A1325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41164BC" w14:textId="77777777">
        <w:trPr>
          <w:jc w:val="center"/>
        </w:trPr>
        <w:tc>
          <w:tcPr>
            <w:tcW w:w="3484" w:type="dxa"/>
            <w:vAlign w:val="center"/>
          </w:tcPr>
          <w:p w14:paraId="5E147ABC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52B55D4E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2C95F7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26021CF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CFDEA46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4931CF8" w14:textId="77777777">
        <w:trPr>
          <w:jc w:val="center"/>
        </w:trPr>
        <w:tc>
          <w:tcPr>
            <w:tcW w:w="3484" w:type="dxa"/>
            <w:vAlign w:val="center"/>
          </w:tcPr>
          <w:p w14:paraId="6A5249F3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EBDE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00BCD0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6A9AA8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0122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3F976462" w14:textId="77777777">
        <w:trPr>
          <w:jc w:val="center"/>
        </w:trPr>
        <w:tc>
          <w:tcPr>
            <w:tcW w:w="3484" w:type="dxa"/>
            <w:vAlign w:val="center"/>
          </w:tcPr>
          <w:p w14:paraId="5ACB40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427E98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DAE4A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25B10A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9C0C7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4B8A751E" w14:textId="77777777">
        <w:trPr>
          <w:jc w:val="center"/>
        </w:trPr>
        <w:tc>
          <w:tcPr>
            <w:tcW w:w="3484" w:type="dxa"/>
            <w:vAlign w:val="center"/>
          </w:tcPr>
          <w:p w14:paraId="2DF2E90E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AE395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7F1F4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84366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B5F5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34E623DC" w14:textId="77777777">
        <w:trPr>
          <w:jc w:val="center"/>
        </w:trPr>
        <w:tc>
          <w:tcPr>
            <w:tcW w:w="3484" w:type="dxa"/>
            <w:vAlign w:val="center"/>
          </w:tcPr>
          <w:p w14:paraId="19BBD03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552FE9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A2783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48DF5A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145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F9BB94" w14:textId="77777777">
        <w:trPr>
          <w:jc w:val="center"/>
        </w:trPr>
        <w:tc>
          <w:tcPr>
            <w:tcW w:w="3484" w:type="dxa"/>
            <w:vAlign w:val="center"/>
          </w:tcPr>
          <w:p w14:paraId="7BFA8815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54393AD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C852C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3BF74D7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6342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3F29129" w14:textId="77777777">
        <w:trPr>
          <w:jc w:val="center"/>
        </w:trPr>
        <w:tc>
          <w:tcPr>
            <w:tcW w:w="3484" w:type="dxa"/>
            <w:vAlign w:val="center"/>
          </w:tcPr>
          <w:p w14:paraId="7A9DE94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170AC1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29AFB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E9D60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8D40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9EA3E5B" w14:textId="77777777">
        <w:trPr>
          <w:jc w:val="center"/>
        </w:trPr>
        <w:tc>
          <w:tcPr>
            <w:tcW w:w="3484" w:type="dxa"/>
            <w:vAlign w:val="center"/>
          </w:tcPr>
          <w:p w14:paraId="0BB771E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79900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3C0DB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C099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D6AE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7AC60C0" w14:textId="77777777">
        <w:trPr>
          <w:jc w:val="center"/>
        </w:trPr>
        <w:tc>
          <w:tcPr>
            <w:tcW w:w="3484" w:type="dxa"/>
            <w:vAlign w:val="center"/>
          </w:tcPr>
          <w:p w14:paraId="6A66F63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0B0139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8F7B9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A507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2A09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4B0856AE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102D70" w14:textId="77777777">
        <w:trPr>
          <w:jc w:val="center"/>
        </w:trPr>
        <w:tc>
          <w:tcPr>
            <w:tcW w:w="3981" w:type="dxa"/>
            <w:vAlign w:val="center"/>
          </w:tcPr>
          <w:p w14:paraId="19F21C24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2E5D2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5B7A2D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0EEE2A8" w14:textId="77777777" w:rsidR="00566155" w:rsidRDefault="00000000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377A04A0" w14:textId="77777777" w:rsidR="00566155" w:rsidRDefault="00000000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338408B1" w14:textId="77777777">
        <w:trPr>
          <w:jc w:val="center"/>
        </w:trPr>
        <w:tc>
          <w:tcPr>
            <w:tcW w:w="3981" w:type="dxa"/>
            <w:vAlign w:val="center"/>
          </w:tcPr>
          <w:p w14:paraId="0AAC0E3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05A8FB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EC5B3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899F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C173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2F56B11" w14:textId="77777777">
        <w:trPr>
          <w:jc w:val="center"/>
        </w:trPr>
        <w:tc>
          <w:tcPr>
            <w:tcW w:w="3981" w:type="dxa"/>
            <w:vAlign w:val="center"/>
          </w:tcPr>
          <w:p w14:paraId="6B4E2EE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3169AA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DB860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4A0F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54E96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1DB2D1C" w14:textId="77777777">
        <w:trPr>
          <w:jc w:val="center"/>
        </w:trPr>
        <w:tc>
          <w:tcPr>
            <w:tcW w:w="3981" w:type="dxa"/>
            <w:vAlign w:val="center"/>
          </w:tcPr>
          <w:p w14:paraId="6C193713" w14:textId="77777777" w:rsidR="00566155" w:rsidRDefault="00000000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16" w:type="dxa"/>
            <w:vAlign w:val="center"/>
          </w:tcPr>
          <w:p w14:paraId="1E62D4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72C1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706EF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D5DC8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6BD5AEA" w14:textId="77777777">
        <w:trPr>
          <w:jc w:val="center"/>
        </w:trPr>
        <w:tc>
          <w:tcPr>
            <w:tcW w:w="3981" w:type="dxa"/>
            <w:vAlign w:val="center"/>
          </w:tcPr>
          <w:p w14:paraId="605E68E8" w14:textId="77777777" w:rsidR="00566155" w:rsidRDefault="0000000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16" w:type="dxa"/>
            <w:vAlign w:val="center"/>
          </w:tcPr>
          <w:p w14:paraId="20EB6F0A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0F95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E8D7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94BA5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72C26C3" w14:textId="77777777">
        <w:trPr>
          <w:jc w:val="center"/>
        </w:trPr>
        <w:tc>
          <w:tcPr>
            <w:tcW w:w="3981" w:type="dxa"/>
            <w:vAlign w:val="center"/>
          </w:tcPr>
          <w:p w14:paraId="295579E3" w14:textId="77777777" w:rsidR="00566155" w:rsidRDefault="00000000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1216" w:type="dxa"/>
            <w:vAlign w:val="center"/>
          </w:tcPr>
          <w:p w14:paraId="4F31B2D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0A7250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47F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CF77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合同起始日期</w:t>
            </w:r>
          </w:p>
        </w:tc>
      </w:tr>
      <w:tr w:rsidR="00566155" w14:paraId="3FC97998" w14:textId="77777777">
        <w:trPr>
          <w:jc w:val="center"/>
        </w:trPr>
        <w:tc>
          <w:tcPr>
            <w:tcW w:w="3981" w:type="dxa"/>
            <w:vAlign w:val="center"/>
          </w:tcPr>
          <w:p w14:paraId="33D7DC2F" w14:textId="77777777" w:rsidR="00566155" w:rsidRDefault="00000000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1216" w:type="dxa"/>
            <w:vAlign w:val="center"/>
          </w:tcPr>
          <w:p w14:paraId="7B26CC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A859A0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273C2E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09247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合同结束日期</w:t>
            </w:r>
          </w:p>
        </w:tc>
      </w:tr>
      <w:tr w:rsidR="00566155" w14:paraId="2F21702B" w14:textId="77777777">
        <w:trPr>
          <w:jc w:val="center"/>
        </w:trPr>
        <w:tc>
          <w:tcPr>
            <w:tcW w:w="3981" w:type="dxa"/>
            <w:vAlign w:val="center"/>
          </w:tcPr>
          <w:p w14:paraId="2F4AA040" w14:textId="77777777" w:rsidR="00566155" w:rsidRDefault="00000000">
            <w:pPr>
              <w:jc w:val="center"/>
            </w:pPr>
            <w:r>
              <w:rPr>
                <w:rFonts w:hint="eastAsia"/>
              </w:rPr>
              <w:t>consumer</w:t>
            </w:r>
          </w:p>
        </w:tc>
        <w:tc>
          <w:tcPr>
            <w:tcW w:w="1216" w:type="dxa"/>
            <w:vAlign w:val="center"/>
          </w:tcPr>
          <w:p w14:paraId="5CF27D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C6B2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C57D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6B44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</w:t>
            </w:r>
          </w:p>
        </w:tc>
      </w:tr>
      <w:tr w:rsidR="00566155" w14:paraId="6BF4698D" w14:textId="77777777">
        <w:trPr>
          <w:jc w:val="center"/>
        </w:trPr>
        <w:tc>
          <w:tcPr>
            <w:tcW w:w="3981" w:type="dxa"/>
            <w:vAlign w:val="center"/>
          </w:tcPr>
          <w:p w14:paraId="30D8F4DE" w14:textId="77777777" w:rsidR="00566155" w:rsidRDefault="00000000">
            <w:pPr>
              <w:jc w:val="center"/>
            </w:pPr>
            <w:r>
              <w:rPr>
                <w:rFonts w:hint="eastAsia"/>
              </w:rPr>
              <w:t>additional</w:t>
            </w:r>
          </w:p>
        </w:tc>
        <w:tc>
          <w:tcPr>
            <w:tcW w:w="1216" w:type="dxa"/>
            <w:vAlign w:val="center"/>
          </w:tcPr>
          <w:p w14:paraId="0E36BA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4ADB4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E4C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1C0B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2020862" w14:textId="77777777">
        <w:trPr>
          <w:jc w:val="center"/>
        </w:trPr>
        <w:tc>
          <w:tcPr>
            <w:tcW w:w="3981" w:type="dxa"/>
            <w:vAlign w:val="center"/>
          </w:tcPr>
          <w:p w14:paraId="1A82490D" w14:textId="77777777" w:rsidR="00566155" w:rsidRDefault="00000000">
            <w:pPr>
              <w:jc w:val="center"/>
            </w:pPr>
            <w:r>
              <w:t>_</w:t>
            </w:r>
            <w:r>
              <w:rPr>
                <w:rFonts w:hint="eastAsia"/>
              </w:rPr>
              <w:t>links</w:t>
            </w:r>
          </w:p>
        </w:tc>
        <w:tc>
          <w:tcPr>
            <w:tcW w:w="1216" w:type="dxa"/>
            <w:vAlign w:val="center"/>
          </w:tcPr>
          <w:p w14:paraId="133930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4158B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908E9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BBBB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当前数据的请求信息</w:t>
            </w:r>
          </w:p>
        </w:tc>
      </w:tr>
      <w:tr w:rsidR="00566155" w14:paraId="44EA286D" w14:textId="77777777">
        <w:trPr>
          <w:jc w:val="center"/>
        </w:trPr>
        <w:tc>
          <w:tcPr>
            <w:tcW w:w="3981" w:type="dxa"/>
            <w:vAlign w:val="center"/>
          </w:tcPr>
          <w:p w14:paraId="730844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F29BB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F1CCB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410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A6D2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当前数据的请求内容</w:t>
            </w:r>
          </w:p>
        </w:tc>
      </w:tr>
      <w:tr w:rsidR="00566155" w14:paraId="4BDAAAF4" w14:textId="77777777">
        <w:trPr>
          <w:jc w:val="center"/>
        </w:trPr>
        <w:tc>
          <w:tcPr>
            <w:tcW w:w="3981" w:type="dxa"/>
            <w:vAlign w:val="center"/>
          </w:tcPr>
          <w:p w14:paraId="661DA634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A7DF3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CE420F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D1422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E3A2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获取当前数据请求地址</w:t>
            </w:r>
          </w:p>
        </w:tc>
      </w:tr>
      <w:tr w:rsidR="00566155" w14:paraId="6DDB717C" w14:textId="77777777">
        <w:trPr>
          <w:jc w:val="center"/>
        </w:trPr>
        <w:tc>
          <w:tcPr>
            <w:tcW w:w="3981" w:type="dxa"/>
            <w:vAlign w:val="center"/>
          </w:tcPr>
          <w:p w14:paraId="1EDD2271" w14:textId="77777777" w:rsidR="00566155" w:rsidRDefault="00000000">
            <w:pPr>
              <w:jc w:val="center"/>
            </w:pPr>
            <w:r>
              <w:t>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rules</w:t>
            </w:r>
            <w:proofErr w:type="spellEnd"/>
          </w:p>
        </w:tc>
        <w:tc>
          <w:tcPr>
            <w:tcW w:w="1216" w:type="dxa"/>
            <w:vAlign w:val="center"/>
          </w:tcPr>
          <w:p w14:paraId="247F0D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3CDB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AE36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7A60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</w:t>
            </w:r>
          </w:p>
        </w:tc>
      </w:tr>
      <w:tr w:rsidR="00566155" w14:paraId="5B9861C4" w14:textId="77777777">
        <w:trPr>
          <w:jc w:val="center"/>
        </w:trPr>
        <w:tc>
          <w:tcPr>
            <w:tcW w:w="3981" w:type="dxa"/>
            <w:vAlign w:val="center"/>
          </w:tcPr>
          <w:p w14:paraId="169D9B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760AE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31A8D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A2E46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20F6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规则地址</w:t>
            </w:r>
          </w:p>
        </w:tc>
      </w:tr>
      <w:tr w:rsidR="00566155" w14:paraId="6E33AF01" w14:textId="77777777">
        <w:trPr>
          <w:jc w:val="center"/>
        </w:trPr>
        <w:tc>
          <w:tcPr>
            <w:tcW w:w="3981" w:type="dxa"/>
            <w:vAlign w:val="center"/>
          </w:tcPr>
          <w:p w14:paraId="7FEB92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B5DC4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274E1F2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0DBE8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535D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CC6426C" w14:textId="77777777">
        <w:trPr>
          <w:jc w:val="center"/>
        </w:trPr>
        <w:tc>
          <w:tcPr>
            <w:tcW w:w="3981" w:type="dxa"/>
            <w:vAlign w:val="center"/>
          </w:tcPr>
          <w:p w14:paraId="4FCDB1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0FF0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B7B4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B904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2BB4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59DE9264" w14:textId="77777777">
        <w:trPr>
          <w:jc w:val="center"/>
        </w:trPr>
        <w:tc>
          <w:tcPr>
            <w:tcW w:w="3981" w:type="dxa"/>
            <w:vAlign w:val="center"/>
          </w:tcPr>
          <w:p w14:paraId="3CEF15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1EA1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2692A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D5D5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96319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关联资源地址</w:t>
            </w:r>
          </w:p>
        </w:tc>
      </w:tr>
      <w:tr w:rsidR="00566155" w14:paraId="46EA44C7" w14:textId="77777777">
        <w:trPr>
          <w:jc w:val="center"/>
        </w:trPr>
        <w:tc>
          <w:tcPr>
            <w:tcW w:w="3981" w:type="dxa"/>
            <w:vAlign w:val="center"/>
          </w:tcPr>
          <w:p w14:paraId="4AA2EB68" w14:textId="77777777" w:rsidR="00566155" w:rsidRDefault="00000000">
            <w:pPr>
              <w:jc w:val="center"/>
            </w:pPr>
            <w: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offers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72DCF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38D59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532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9CD0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</w:tbl>
    <w:p w14:paraId="245D739E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3029286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creationDate</w:t>
      </w:r>
      <w:proofErr w:type="spellEnd"/>
      <w:r>
        <w:rPr>
          <w:lang w:eastAsia="zh-CN"/>
        </w:rPr>
        <w:t>": "2025-06-19T14:44:47.606+0800",</w:t>
      </w:r>
    </w:p>
    <w:p w14:paraId="35FFAD2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r>
        <w:rPr>
          <w:lang w:eastAsia="zh-CN"/>
        </w:rPr>
        <w:t>modificationDate</w:t>
      </w:r>
      <w:proofErr w:type="spellEnd"/>
      <w:r>
        <w:rPr>
          <w:lang w:eastAsia="zh-CN"/>
        </w:rPr>
        <w:t>": "2025-06-19T14:44:47.606+0800",</w:t>
      </w:r>
    </w:p>
    <w:p w14:paraId="2CA220FC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"title": "",</w:t>
      </w:r>
    </w:p>
    <w:p w14:paraId="62D8346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"description": "",</w:t>
      </w:r>
    </w:p>
    <w:p w14:paraId="1B5EE02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"start": "2025-06-04T00:00:00.000+0000",</w:t>
      </w:r>
    </w:p>
    <w:p w14:paraId="21CA33B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"end": "2025-06-17T00:00:00.000+0000",</w:t>
      </w:r>
    </w:p>
    <w:p w14:paraId="652F2E3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"consumer": "",</w:t>
      </w:r>
    </w:p>
    <w:p w14:paraId="5E0C4D3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"additional": {},</w:t>
      </w:r>
    </w:p>
    <w:p w14:paraId="18FC20E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"_links": {</w:t>
      </w:r>
    </w:p>
    <w:p w14:paraId="1B86646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"self": {</w:t>
      </w:r>
    </w:p>
    <w:p w14:paraId="0DC5B4C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"https://connector-h1:8080/api/contracts/a88c2467-8f0a-4e18-8648-a0a33ad20936"</w:t>
      </w:r>
    </w:p>
    <w:p w14:paraId="74B42FF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3FA03CF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"rules": {</w:t>
      </w:r>
    </w:p>
    <w:p w14:paraId="014FB8D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"https://connector-h1:8080/api/contracts/a88c2467-8f0a-4e18-8648-a0a33ad20936/rules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6A737D5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6B9BDC3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555B904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"offers": {</w:t>
      </w:r>
    </w:p>
    <w:p w14:paraId="34BAE87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": "https://connector-h1:8080/api/contracts/a88c2467-8f0a-4e18-8648-a0a33ad20936/offers</w:t>
      </w:r>
      <w:proofErr w:type="gramStart"/>
      <w:r>
        <w:rPr>
          <w:lang w:eastAsia="zh-CN"/>
        </w:rPr>
        <w:t>{?page</w:t>
      </w:r>
      <w:proofErr w:type="gramEnd"/>
      <w:r>
        <w:rPr>
          <w:lang w:eastAsia="zh-CN"/>
        </w:rPr>
        <w:t>,size}",</w:t>
      </w:r>
    </w:p>
    <w:p w14:paraId="0174A33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"templated": true</w:t>
      </w:r>
    </w:p>
    <w:p w14:paraId="72A6AFEC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FB7F85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</w:t>
      </w:r>
    </w:p>
    <w:p w14:paraId="4FBF9798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042788A6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：生成示例访问策略</w:t>
      </w:r>
    </w:p>
    <w:p w14:paraId="7BB2076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/examples/policy</w:t>
      </w:r>
    </w:p>
    <w:p w14:paraId="77D28548" w14:textId="77777777" w:rsidR="00566155" w:rsidRDefault="00000000">
      <w:pPr>
        <w:pStyle w:val="31"/>
        <w:numPr>
          <w:ilvl w:val="0"/>
          <w:numId w:val="8"/>
        </w:numPr>
        <w:ind w:left="425" w:hanging="425"/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添加策略模版</w:t>
      </w:r>
    </w:p>
    <w:p w14:paraId="6250020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326AD5E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6D564019" w14:textId="77777777">
        <w:trPr>
          <w:jc w:val="center"/>
        </w:trPr>
        <w:tc>
          <w:tcPr>
            <w:tcW w:w="3484" w:type="dxa"/>
            <w:vAlign w:val="center"/>
          </w:tcPr>
          <w:p w14:paraId="479C04E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77629C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1B2C9E4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19C15A2C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9AD02EE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D126036" w14:textId="77777777">
        <w:trPr>
          <w:jc w:val="center"/>
        </w:trPr>
        <w:tc>
          <w:tcPr>
            <w:tcW w:w="3484" w:type="dxa"/>
            <w:vAlign w:val="center"/>
          </w:tcPr>
          <w:p w14:paraId="20E5DE8B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2D973D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1E2CDF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A8F2B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17914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1A6366B" w14:textId="77777777">
        <w:trPr>
          <w:jc w:val="center"/>
        </w:trPr>
        <w:tc>
          <w:tcPr>
            <w:tcW w:w="3484" w:type="dxa"/>
            <w:vAlign w:val="center"/>
          </w:tcPr>
          <w:p w14:paraId="0501C8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.type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307CF6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501FD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86813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B3F4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</w:t>
            </w:r>
            <w:r>
              <w:rPr>
                <w:rFonts w:eastAsia="宋体" w:hint="eastAsia"/>
                <w:lang w:eastAsia="zh-CN"/>
              </w:rPr>
              <w:t>类型</w:t>
            </w:r>
          </w:p>
        </w:tc>
      </w:tr>
      <w:tr w:rsidR="00566155" w14:paraId="07BEDEA9" w14:textId="77777777">
        <w:trPr>
          <w:jc w:val="center"/>
        </w:trPr>
        <w:tc>
          <w:tcPr>
            <w:tcW w:w="3484" w:type="dxa"/>
            <w:vAlign w:val="center"/>
          </w:tcPr>
          <w:p w14:paraId="70827A57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89C42C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DBAD1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2F62D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4784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D525870" w14:textId="77777777">
        <w:trPr>
          <w:jc w:val="center"/>
        </w:trPr>
        <w:tc>
          <w:tcPr>
            <w:tcW w:w="3484" w:type="dxa"/>
            <w:vAlign w:val="center"/>
          </w:tcPr>
          <w:p w14:paraId="40709B4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3B0137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8AAB6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2E34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9976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E7B214D" w14:textId="77777777">
        <w:trPr>
          <w:jc w:val="center"/>
        </w:trPr>
        <w:tc>
          <w:tcPr>
            <w:tcW w:w="3484" w:type="dxa"/>
            <w:vAlign w:val="center"/>
          </w:tcPr>
          <w:p w14:paraId="0B17B5CE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27A64F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24CFB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E6A2B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2452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ECFB65B" w14:textId="77777777">
        <w:trPr>
          <w:jc w:val="center"/>
        </w:trPr>
        <w:tc>
          <w:tcPr>
            <w:tcW w:w="3484" w:type="dxa"/>
            <w:vAlign w:val="center"/>
          </w:tcPr>
          <w:p w14:paraId="14B94A9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36E23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35A46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95593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062B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1938EC3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F746FB0" w14:textId="77777777">
        <w:trPr>
          <w:jc w:val="center"/>
        </w:trPr>
        <w:tc>
          <w:tcPr>
            <w:tcW w:w="3981" w:type="dxa"/>
            <w:vAlign w:val="center"/>
          </w:tcPr>
          <w:p w14:paraId="64D8902D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31FF72C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C5A313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2004B3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660ED17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ABC9FC1" w14:textId="77777777">
        <w:trPr>
          <w:jc w:val="center"/>
        </w:trPr>
        <w:tc>
          <w:tcPr>
            <w:tcW w:w="3981" w:type="dxa"/>
            <w:vAlign w:val="center"/>
          </w:tcPr>
          <w:p w14:paraId="20ED6EBC" w14:textId="77777777" w:rsidR="00566155" w:rsidRDefault="00000000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4FBDD3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407421F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47D22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6F3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idsc</w:t>
            </w:r>
            <w:proofErr w:type="spellEnd"/>
            <w:r>
              <w:rPr>
                <w:rFonts w:eastAsia="宋体"/>
                <w:lang w:eastAsia="zh-CN"/>
              </w:rPr>
              <w:t xml:space="preserve">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  <w:tr w:rsidR="00566155" w14:paraId="3FC6C0C2" w14:textId="77777777">
        <w:trPr>
          <w:jc w:val="center"/>
        </w:trPr>
        <w:tc>
          <w:tcPr>
            <w:tcW w:w="3981" w:type="dxa"/>
            <w:vAlign w:val="center"/>
          </w:tcPr>
          <w:p w14:paraId="514979BE" w14:textId="77777777" w:rsidR="00566155" w:rsidRDefault="00000000">
            <w:pPr>
              <w:jc w:val="center"/>
            </w:pPr>
            <w:r>
              <w:rPr>
                <w:rFonts w:hint="eastAsia"/>
              </w:rPr>
              <w:t>@context</w:t>
            </w:r>
            <w:r>
              <w:t>.ids</w:t>
            </w:r>
          </w:p>
        </w:tc>
        <w:tc>
          <w:tcPr>
            <w:tcW w:w="1216" w:type="dxa"/>
            <w:vAlign w:val="center"/>
          </w:tcPr>
          <w:p w14:paraId="0AD044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340A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3EF3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6C821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4BBEC23" w14:textId="77777777">
        <w:trPr>
          <w:jc w:val="center"/>
        </w:trPr>
        <w:tc>
          <w:tcPr>
            <w:tcW w:w="3981" w:type="dxa"/>
            <w:vAlign w:val="center"/>
          </w:tcPr>
          <w:p w14:paraId="46DDB29C" w14:textId="77777777" w:rsidR="00566155" w:rsidRDefault="00000000">
            <w:pPr>
              <w:jc w:val="center"/>
            </w:pPr>
            <w:r>
              <w:rPr>
                <w:rFonts w:hint="eastAsia"/>
              </w:rPr>
              <w:t>@</w:t>
            </w:r>
            <w:proofErr w:type="gramStart"/>
            <w:r>
              <w:rPr>
                <w:rFonts w:hint="eastAsia"/>
              </w:rPr>
              <w:t>context</w:t>
            </w:r>
            <w:r>
              <w:t>.idsc</w:t>
            </w:r>
            <w:proofErr w:type="gramEnd"/>
          </w:p>
        </w:tc>
        <w:tc>
          <w:tcPr>
            <w:tcW w:w="1216" w:type="dxa"/>
            <w:vAlign w:val="center"/>
          </w:tcPr>
          <w:p w14:paraId="4219E6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6A2644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EE323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3093ED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58F5CB5" w14:textId="77777777">
        <w:trPr>
          <w:jc w:val="center"/>
        </w:trPr>
        <w:tc>
          <w:tcPr>
            <w:tcW w:w="3981" w:type="dxa"/>
            <w:vAlign w:val="center"/>
          </w:tcPr>
          <w:p w14:paraId="285EB922" w14:textId="77777777" w:rsidR="00566155" w:rsidRDefault="00000000">
            <w:pPr>
              <w:jc w:val="center"/>
            </w:pPr>
            <w:r>
              <w:lastRenderedPageBreak/>
              <w:t>@id</w:t>
            </w:r>
          </w:p>
        </w:tc>
        <w:tc>
          <w:tcPr>
            <w:tcW w:w="1216" w:type="dxa"/>
            <w:vAlign w:val="center"/>
          </w:tcPr>
          <w:p w14:paraId="54F10C97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E7CE26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805A8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110F9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这个策略对象的唯一标识符（自动生成的</w:t>
            </w:r>
            <w:r>
              <w:rPr>
                <w:rFonts w:eastAsia="宋体"/>
                <w:lang w:eastAsia="zh-CN"/>
              </w:rPr>
              <w:t xml:space="preserve"> URL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0BA373C2" w14:textId="77777777">
        <w:trPr>
          <w:jc w:val="center"/>
        </w:trPr>
        <w:tc>
          <w:tcPr>
            <w:tcW w:w="3981" w:type="dxa"/>
            <w:vAlign w:val="center"/>
          </w:tcPr>
          <w:p w14:paraId="47E47195" w14:textId="77777777" w:rsidR="00566155" w:rsidRDefault="00000000">
            <w:pPr>
              <w:jc w:val="center"/>
            </w:pPr>
            <w:r>
              <w:t>@type</w:t>
            </w:r>
          </w:p>
        </w:tc>
        <w:tc>
          <w:tcPr>
            <w:tcW w:w="1216" w:type="dxa"/>
            <w:vAlign w:val="center"/>
          </w:tcPr>
          <w:p w14:paraId="21E635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793B7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FC180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3202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表示这是一个</w:t>
            </w:r>
            <w:r>
              <w:rPr>
                <w:rFonts w:eastAsia="宋体"/>
                <w:lang w:eastAsia="zh-CN"/>
              </w:rPr>
              <w:t>**“</w:t>
            </w:r>
            <w:r>
              <w:rPr>
                <w:rFonts w:eastAsia="宋体"/>
                <w:lang w:eastAsia="zh-CN"/>
              </w:rPr>
              <w:t>权限策略</w:t>
            </w:r>
            <w:r>
              <w:rPr>
                <w:rFonts w:eastAsia="宋体"/>
                <w:lang w:eastAsia="zh-CN"/>
              </w:rPr>
              <w:t>”**</w:t>
            </w:r>
            <w:r>
              <w:rPr>
                <w:rFonts w:eastAsia="宋体"/>
                <w:lang w:eastAsia="zh-CN"/>
              </w:rPr>
              <w:t>类型的语义对象</w:t>
            </w:r>
          </w:p>
        </w:tc>
      </w:tr>
      <w:tr w:rsidR="00566155" w14:paraId="4ED91D15" w14:textId="77777777">
        <w:trPr>
          <w:jc w:val="center"/>
        </w:trPr>
        <w:tc>
          <w:tcPr>
            <w:tcW w:w="3981" w:type="dxa"/>
            <w:vAlign w:val="center"/>
          </w:tcPr>
          <w:p w14:paraId="189C8CCE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ids:action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D27E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4E4E88A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DDFB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17DF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使用该资源的权限</w:t>
            </w:r>
          </w:p>
        </w:tc>
      </w:tr>
      <w:tr w:rsidR="00566155" w14:paraId="6A478C76" w14:textId="77777777">
        <w:trPr>
          <w:jc w:val="center"/>
        </w:trPr>
        <w:tc>
          <w:tcPr>
            <w:tcW w:w="3981" w:type="dxa"/>
            <w:vAlign w:val="center"/>
          </w:tcPr>
          <w:p w14:paraId="7A3D8BC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627AF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B87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0A2E9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AAD8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权限的描述</w:t>
            </w:r>
          </w:p>
        </w:tc>
      </w:tr>
      <w:tr w:rsidR="00566155" w14:paraId="4F4A47C2" w14:textId="77777777">
        <w:trPr>
          <w:jc w:val="center"/>
        </w:trPr>
        <w:tc>
          <w:tcPr>
            <w:tcW w:w="3981" w:type="dxa"/>
            <w:vAlign w:val="center"/>
          </w:tcPr>
          <w:p w14:paraId="55E4715E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7DE0F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5D08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E08D6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9D86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权限的标题</w:t>
            </w:r>
          </w:p>
        </w:tc>
      </w:tr>
    </w:tbl>
    <w:p w14:paraId="6FAFC81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{</w:t>
      </w:r>
    </w:p>
    <w:p w14:paraId="459C532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"@context": {</w:t>
      </w:r>
    </w:p>
    <w:p w14:paraId="192DF022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"ids":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/core/",</w:t>
      </w:r>
    </w:p>
    <w:p w14:paraId="1262055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"</w:t>
      </w:r>
      <w:proofErr w:type="spellStart"/>
      <w:r>
        <w:rPr>
          <w:lang w:eastAsia="zh-CN"/>
        </w:rPr>
        <w:t>idsc</w:t>
      </w:r>
      <w:proofErr w:type="spellEnd"/>
      <w:r>
        <w:rPr>
          <w:lang w:eastAsia="zh-CN"/>
        </w:rPr>
        <w:t>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/code/"</w:t>
      </w:r>
    </w:p>
    <w:p w14:paraId="5573D54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},</w:t>
      </w:r>
    </w:p>
    <w:p w14:paraId="57C95271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"@type": "</w:t>
      </w:r>
      <w:proofErr w:type="spellStart"/>
      <w:proofErr w:type="gramStart"/>
      <w:r>
        <w:rPr>
          <w:lang w:eastAsia="zh-CN"/>
        </w:rPr>
        <w:t>ids:Permission</w:t>
      </w:r>
      <w:proofErr w:type="spellEnd"/>
      <w:proofErr w:type="gramEnd"/>
      <w:r>
        <w:rPr>
          <w:lang w:eastAsia="zh-CN"/>
        </w:rPr>
        <w:t>",</w:t>
      </w:r>
    </w:p>
    <w:p w14:paraId="616C907E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"@id": "https://w3id.org/idsa/autogen/permission/4b270bc7-a3df-4aad-9e59-d8a3a19e1632",</w:t>
      </w:r>
    </w:p>
    <w:p w14:paraId="1CF00AA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ids:description</w:t>
      </w:r>
      <w:proofErr w:type="spellEnd"/>
      <w:proofErr w:type="gramEnd"/>
      <w:r>
        <w:rPr>
          <w:lang w:eastAsia="zh-CN"/>
        </w:rPr>
        <w:t>": [</w:t>
      </w:r>
    </w:p>
    <w:p w14:paraId="3FD4F96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703390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"@value": "",</w:t>
      </w:r>
    </w:p>
    <w:p w14:paraId="33770B0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78EF051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4A29B93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],</w:t>
      </w:r>
    </w:p>
    <w:p w14:paraId="6D36F8A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ids:title</w:t>
      </w:r>
      <w:proofErr w:type="spellEnd"/>
      <w:proofErr w:type="gramEnd"/>
      <w:r>
        <w:rPr>
          <w:lang w:eastAsia="zh-CN"/>
        </w:rPr>
        <w:t>": [</w:t>
      </w:r>
    </w:p>
    <w:p w14:paraId="70EDAC27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{</w:t>
      </w:r>
    </w:p>
    <w:p w14:paraId="68F248AE" w14:textId="77777777" w:rsidR="0056615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  "@value": "",</w:t>
      </w:r>
    </w:p>
    <w:p w14:paraId="31DB266F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"@type": "http://www.w3.org/2001/XMLSchema#string"</w:t>
      </w:r>
    </w:p>
    <w:p w14:paraId="3F5E4764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EE5A3B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],</w:t>
      </w:r>
    </w:p>
    <w:p w14:paraId="6AC67BE5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ids:action</w:t>
      </w:r>
      <w:proofErr w:type="spellEnd"/>
      <w:proofErr w:type="gramEnd"/>
      <w:r>
        <w:rPr>
          <w:lang w:eastAsia="zh-CN"/>
        </w:rPr>
        <w:t>": [</w:t>
      </w:r>
    </w:p>
    <w:p w14:paraId="5B8BE6EB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{</w:t>
      </w:r>
    </w:p>
    <w:p w14:paraId="2126A069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  "@id": "https://w3id.org/</w:t>
      </w:r>
      <w:proofErr w:type="spellStart"/>
      <w:r>
        <w:rPr>
          <w:lang w:eastAsia="zh-CN"/>
        </w:rPr>
        <w:t>idsa</w:t>
      </w:r>
      <w:proofErr w:type="spellEnd"/>
      <w:r>
        <w:rPr>
          <w:lang w:eastAsia="zh-CN"/>
        </w:rPr>
        <w:t>/code/USE"</w:t>
      </w:r>
    </w:p>
    <w:p w14:paraId="61E4AA38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  }</w:t>
      </w:r>
    </w:p>
    <w:p w14:paraId="1C630A86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]</w:t>
      </w:r>
    </w:p>
    <w:p w14:paraId="1E978AE7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36B879B0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：验证</w:t>
      </w:r>
      <w:r>
        <w:rPr>
          <w:rFonts w:hint="eastAsia"/>
          <w:sz w:val="30"/>
          <w:szCs w:val="30"/>
          <w:lang w:eastAsia="zh-CN"/>
        </w:rPr>
        <w:t xml:space="preserve"> IDS </w:t>
      </w:r>
      <w:r>
        <w:rPr>
          <w:rFonts w:hint="eastAsia"/>
          <w:sz w:val="30"/>
          <w:szCs w:val="30"/>
          <w:lang w:eastAsia="zh-CN"/>
        </w:rPr>
        <w:t>权限策略</w:t>
      </w:r>
      <w:r>
        <w:rPr>
          <w:rFonts w:hint="eastAsia"/>
          <w:sz w:val="30"/>
          <w:szCs w:val="30"/>
          <w:lang w:eastAsia="zh-CN"/>
        </w:rPr>
        <w:t xml:space="preserve"> JSON </w:t>
      </w:r>
      <w:r>
        <w:rPr>
          <w:rFonts w:hint="eastAsia"/>
          <w:sz w:val="30"/>
          <w:szCs w:val="30"/>
          <w:lang w:eastAsia="zh-CN"/>
        </w:rPr>
        <w:t>是否符合规范</w:t>
      </w:r>
    </w:p>
    <w:p w14:paraId="5E21308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/examples/validation</w:t>
      </w:r>
    </w:p>
    <w:p w14:paraId="3A4E76F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6F37B59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473ED22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400AF5AF" w14:textId="77777777">
        <w:trPr>
          <w:jc w:val="center"/>
        </w:trPr>
        <w:tc>
          <w:tcPr>
            <w:tcW w:w="3484" w:type="dxa"/>
            <w:vAlign w:val="center"/>
          </w:tcPr>
          <w:p w14:paraId="5010E9B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33E349F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3198F72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44D462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89944C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55F2E45" w14:textId="77777777">
        <w:trPr>
          <w:jc w:val="center"/>
        </w:trPr>
        <w:tc>
          <w:tcPr>
            <w:tcW w:w="3484" w:type="dxa"/>
            <w:vAlign w:val="center"/>
          </w:tcPr>
          <w:p w14:paraId="7F801EC0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7128A6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F81EB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21AD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298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权限策略的</w:t>
            </w:r>
            <w:r>
              <w:rPr>
                <w:rFonts w:eastAsia="宋体"/>
                <w:lang w:eastAsia="zh-CN"/>
              </w:rPr>
              <w:t xml:space="preserve"> JSON </w:t>
            </w:r>
            <w:r>
              <w:rPr>
                <w:rFonts w:eastAsia="宋体"/>
                <w:lang w:eastAsia="zh-CN"/>
              </w:rPr>
              <w:t>文本</w:t>
            </w:r>
          </w:p>
        </w:tc>
      </w:tr>
      <w:tr w:rsidR="00566155" w14:paraId="78E5C08F" w14:textId="77777777">
        <w:trPr>
          <w:jc w:val="center"/>
        </w:trPr>
        <w:tc>
          <w:tcPr>
            <w:tcW w:w="3484" w:type="dxa"/>
            <w:vAlign w:val="center"/>
          </w:tcPr>
          <w:p w14:paraId="1F7ECBDC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5E5F72A3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EBDCE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22A7E4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0675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64FF5A" w14:textId="77777777">
        <w:trPr>
          <w:jc w:val="center"/>
        </w:trPr>
        <w:tc>
          <w:tcPr>
            <w:tcW w:w="3484" w:type="dxa"/>
            <w:vAlign w:val="center"/>
          </w:tcPr>
          <w:p w14:paraId="21191D2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5B7FDD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5355AF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19337C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35B4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C4F18F7" w14:textId="77777777">
        <w:trPr>
          <w:jc w:val="center"/>
        </w:trPr>
        <w:tc>
          <w:tcPr>
            <w:tcW w:w="3484" w:type="dxa"/>
            <w:vAlign w:val="center"/>
          </w:tcPr>
          <w:p w14:paraId="47A4D6FE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19D8AA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800EE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6D7B5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6651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582CFE5" w14:textId="77777777">
        <w:trPr>
          <w:jc w:val="center"/>
        </w:trPr>
        <w:tc>
          <w:tcPr>
            <w:tcW w:w="3484" w:type="dxa"/>
            <w:vAlign w:val="center"/>
          </w:tcPr>
          <w:p w14:paraId="617DAF6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2DBF87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7AE7A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BA94D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0B67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66E38CB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FDFAA43" w14:textId="77777777">
        <w:trPr>
          <w:jc w:val="center"/>
        </w:trPr>
        <w:tc>
          <w:tcPr>
            <w:tcW w:w="3981" w:type="dxa"/>
            <w:vAlign w:val="center"/>
          </w:tcPr>
          <w:p w14:paraId="6D858AD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72CB57F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93B9CF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022CD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17EFDE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A8F72B8" w14:textId="77777777">
        <w:trPr>
          <w:jc w:val="center"/>
        </w:trPr>
        <w:tc>
          <w:tcPr>
            <w:tcW w:w="3981" w:type="dxa"/>
            <w:vAlign w:val="center"/>
          </w:tcPr>
          <w:p w14:paraId="2293A5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153885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347706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539A81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163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指定命名空间，用于语义解析。</w:t>
            </w:r>
            <w:r>
              <w:rPr>
                <w:rFonts w:eastAsia="宋体"/>
                <w:lang w:eastAsia="zh-CN"/>
              </w:rPr>
              <w:t xml:space="preserve">ids: </w:t>
            </w:r>
            <w:r>
              <w:rPr>
                <w:rFonts w:eastAsia="宋体"/>
                <w:lang w:eastAsia="zh-CN"/>
              </w:rPr>
              <w:t>和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idsc</w:t>
            </w:r>
            <w:proofErr w:type="spellEnd"/>
            <w:r>
              <w:rPr>
                <w:rFonts w:eastAsia="宋体"/>
                <w:lang w:eastAsia="zh-CN"/>
              </w:rPr>
              <w:t xml:space="preserve">: </w:t>
            </w:r>
            <w:r>
              <w:rPr>
                <w:rFonts w:eastAsia="宋体"/>
                <w:lang w:eastAsia="zh-CN"/>
              </w:rPr>
              <w:t>是前缀绑定</w:t>
            </w:r>
          </w:p>
        </w:tc>
      </w:tr>
    </w:tbl>
    <w:p w14:paraId="3C30A0E3" w14:textId="77777777" w:rsidR="00566155" w:rsidRDefault="00000000">
      <w:pPr>
        <w:rPr>
          <w:lang w:eastAsia="zh-CN"/>
        </w:rPr>
      </w:pPr>
      <w:r>
        <w:rPr>
          <w:lang w:eastAsia="zh-CN"/>
        </w:rPr>
        <w:t>{</w:t>
      </w:r>
    </w:p>
    <w:p w14:paraId="3098E61A" w14:textId="77777777" w:rsidR="00566155" w:rsidRDefault="00000000">
      <w:pPr>
        <w:rPr>
          <w:lang w:eastAsia="zh-CN"/>
        </w:rPr>
      </w:pPr>
      <w:r>
        <w:rPr>
          <w:lang w:eastAsia="zh-CN"/>
        </w:rPr>
        <w:t xml:space="preserve">  "value": "PROVIDE_ACCESS"</w:t>
      </w:r>
    </w:p>
    <w:p w14:paraId="74C051C7" w14:textId="77777777" w:rsidR="00566155" w:rsidRDefault="00000000">
      <w:pPr>
        <w:rPr>
          <w:lang w:eastAsia="zh-CN"/>
        </w:rPr>
      </w:pPr>
      <w:r>
        <w:rPr>
          <w:lang w:eastAsia="zh-CN"/>
        </w:rPr>
        <w:t>}</w:t>
      </w:r>
    </w:p>
    <w:p w14:paraId="110E336F" w14:textId="77777777" w:rsidR="00566155" w:rsidRDefault="00566155"/>
    <w:p w14:paraId="68D7F1C7" w14:textId="77777777" w:rsidR="00566155" w:rsidRDefault="00566155"/>
    <w:p w14:paraId="3F6351EF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接口名称：策略修改</w:t>
      </w:r>
    </w:p>
    <w:p w14:paraId="604B143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3B536C6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0A719C6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PUT</w:t>
      </w:r>
    </w:p>
    <w:p w14:paraId="4389189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52514E3" w14:textId="77777777">
        <w:trPr>
          <w:jc w:val="center"/>
        </w:trPr>
        <w:tc>
          <w:tcPr>
            <w:tcW w:w="3484" w:type="dxa"/>
            <w:vAlign w:val="center"/>
          </w:tcPr>
          <w:p w14:paraId="7D81538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656DAFB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3BF9F0B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7E9581E3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8A4CBA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0AE9E32" w14:textId="77777777">
        <w:trPr>
          <w:jc w:val="center"/>
        </w:trPr>
        <w:tc>
          <w:tcPr>
            <w:tcW w:w="3484" w:type="dxa"/>
            <w:vAlign w:val="center"/>
          </w:tcPr>
          <w:p w14:paraId="2A9F3F27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3A468A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3F3152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224753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B097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D553DED" w14:textId="77777777">
        <w:trPr>
          <w:jc w:val="center"/>
        </w:trPr>
        <w:tc>
          <w:tcPr>
            <w:tcW w:w="3484" w:type="dxa"/>
            <w:vAlign w:val="center"/>
          </w:tcPr>
          <w:p w14:paraId="35F7BD5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</w:t>
            </w:r>
            <w:r>
              <w:rPr>
                <w:rFonts w:eastAsia="宋体" w:hint="eastAsia"/>
                <w:lang w:eastAsia="zh-CN"/>
              </w:rPr>
              <w:t>end</w:t>
            </w:r>
            <w:proofErr w:type="spellEnd"/>
          </w:p>
        </w:tc>
        <w:tc>
          <w:tcPr>
            <w:tcW w:w="1713" w:type="dxa"/>
            <w:vAlign w:val="center"/>
          </w:tcPr>
          <w:p w14:paraId="7C271F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03E4BF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998E7C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0142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合同结束时间</w:t>
            </w:r>
          </w:p>
        </w:tc>
      </w:tr>
      <w:tr w:rsidR="00566155" w14:paraId="30FAF3DB" w14:textId="77777777">
        <w:trPr>
          <w:jc w:val="center"/>
        </w:trPr>
        <w:tc>
          <w:tcPr>
            <w:tcW w:w="3484" w:type="dxa"/>
            <w:vAlign w:val="center"/>
          </w:tcPr>
          <w:p w14:paraId="6A3564C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.start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1D67B1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2E1E11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28581D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6D268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合同开始时间</w:t>
            </w:r>
          </w:p>
        </w:tc>
      </w:tr>
      <w:tr w:rsidR="00566155" w14:paraId="02070B1C" w14:textId="77777777">
        <w:trPr>
          <w:jc w:val="center"/>
        </w:trPr>
        <w:tc>
          <w:tcPr>
            <w:tcW w:w="3484" w:type="dxa"/>
            <w:vAlign w:val="center"/>
          </w:tcPr>
          <w:p w14:paraId="2669EF41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body</w:t>
            </w:r>
            <w:r>
              <w:t>.title</w:t>
            </w:r>
            <w:proofErr w:type="spellEnd"/>
            <w:proofErr w:type="gramEnd"/>
          </w:p>
        </w:tc>
        <w:tc>
          <w:tcPr>
            <w:tcW w:w="1713" w:type="dxa"/>
            <w:vAlign w:val="center"/>
          </w:tcPr>
          <w:p w14:paraId="490C4A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7785CD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632B7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B6E8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46492CC" w14:textId="77777777">
        <w:trPr>
          <w:jc w:val="center"/>
        </w:trPr>
        <w:tc>
          <w:tcPr>
            <w:tcW w:w="3484" w:type="dxa"/>
            <w:vAlign w:val="center"/>
          </w:tcPr>
          <w:p w14:paraId="6341E180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713" w:type="dxa"/>
            <w:vAlign w:val="center"/>
          </w:tcPr>
          <w:p w14:paraId="7174CB68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8AC58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76D7B2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F22A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283A7BE0" w14:textId="77777777">
        <w:trPr>
          <w:jc w:val="center"/>
        </w:trPr>
        <w:tc>
          <w:tcPr>
            <w:tcW w:w="3484" w:type="dxa"/>
            <w:vAlign w:val="center"/>
          </w:tcPr>
          <w:p w14:paraId="41605C6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8C589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D2782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FD78C3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A7E4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E076A30" w14:textId="77777777">
        <w:trPr>
          <w:jc w:val="center"/>
        </w:trPr>
        <w:tc>
          <w:tcPr>
            <w:tcW w:w="3484" w:type="dxa"/>
            <w:vAlign w:val="center"/>
          </w:tcPr>
          <w:p w14:paraId="66AF0861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63E160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583D4B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276266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AC9C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8CBA41" w14:textId="77777777">
        <w:trPr>
          <w:jc w:val="center"/>
        </w:trPr>
        <w:tc>
          <w:tcPr>
            <w:tcW w:w="3484" w:type="dxa"/>
            <w:vAlign w:val="center"/>
          </w:tcPr>
          <w:p w14:paraId="7D81A2D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7151894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00CE5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9BCFA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D81A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3D21B23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5E681183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5974BBE9" w14:textId="77777777" w:rsidR="00566155" w:rsidRDefault="00566155">
      <w:pPr>
        <w:rPr>
          <w:lang w:eastAsia="zh-CN"/>
        </w:rPr>
      </w:pPr>
    </w:p>
    <w:p w14:paraId="6E59B401" w14:textId="77777777" w:rsidR="00566155" w:rsidRDefault="00566155"/>
    <w:p w14:paraId="025B8CD1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接口名称：查询指定策略（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0D35EA8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6873AE5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38F31F6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2086FA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365D711" w14:textId="77777777">
        <w:trPr>
          <w:jc w:val="center"/>
        </w:trPr>
        <w:tc>
          <w:tcPr>
            <w:tcW w:w="3981" w:type="dxa"/>
            <w:vAlign w:val="center"/>
          </w:tcPr>
          <w:p w14:paraId="78AF830C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043647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471DB8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EFEDF80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2D0E81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83064D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4F8469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B82C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BA32A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DA0425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81DBEE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5BDED2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99D1FE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19CC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BB7B8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230DB8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5D209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C07FB2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23EFB9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54743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9F07A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98E513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CDDF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939CED7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C7903A7" w14:textId="77777777">
        <w:trPr>
          <w:jc w:val="center"/>
        </w:trPr>
        <w:tc>
          <w:tcPr>
            <w:tcW w:w="3981" w:type="dxa"/>
            <w:vAlign w:val="center"/>
          </w:tcPr>
          <w:p w14:paraId="39C1149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F403395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D07BA9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C8DF611" w14:textId="77777777" w:rsidR="00566155" w:rsidRDefault="00000000">
            <w:pPr>
              <w:jc w:val="center"/>
            </w:pPr>
            <w:proofErr w:type="spellStart"/>
            <w:r>
              <w:t>默认</w:t>
            </w:r>
            <w:r>
              <w:lastRenderedPageBreak/>
              <w:t>值</w:t>
            </w:r>
            <w:proofErr w:type="spellEnd"/>
          </w:p>
        </w:tc>
        <w:tc>
          <w:tcPr>
            <w:tcW w:w="1396" w:type="dxa"/>
            <w:vAlign w:val="center"/>
          </w:tcPr>
          <w:p w14:paraId="7D25C164" w14:textId="77777777" w:rsidR="00566155" w:rsidRDefault="00000000">
            <w:pPr>
              <w:jc w:val="center"/>
            </w:pPr>
            <w:proofErr w:type="spellStart"/>
            <w:r>
              <w:lastRenderedPageBreak/>
              <w:t>说明</w:t>
            </w:r>
            <w:proofErr w:type="spellEnd"/>
          </w:p>
        </w:tc>
      </w:tr>
      <w:tr w:rsidR="00566155" w14:paraId="70C81C54" w14:textId="77777777">
        <w:trPr>
          <w:jc w:val="center"/>
        </w:trPr>
        <w:tc>
          <w:tcPr>
            <w:tcW w:w="3981" w:type="dxa"/>
            <w:vAlign w:val="center"/>
          </w:tcPr>
          <w:p w14:paraId="398DEDEB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4ED18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6CFE9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4E87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A4FE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7224DE5" w14:textId="77777777">
        <w:trPr>
          <w:jc w:val="center"/>
        </w:trPr>
        <w:tc>
          <w:tcPr>
            <w:tcW w:w="3981" w:type="dxa"/>
            <w:vAlign w:val="center"/>
          </w:tcPr>
          <w:p w14:paraId="47F3C02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</w:t>
            </w:r>
            <w:proofErr w:type="spellEnd"/>
          </w:p>
        </w:tc>
        <w:tc>
          <w:tcPr>
            <w:tcW w:w="1216" w:type="dxa"/>
            <w:vAlign w:val="center"/>
          </w:tcPr>
          <w:p w14:paraId="6D2022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4EB16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DB8C3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69E04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4A007C5E" w14:textId="77777777">
        <w:trPr>
          <w:jc w:val="center"/>
        </w:trPr>
        <w:tc>
          <w:tcPr>
            <w:tcW w:w="3981" w:type="dxa"/>
            <w:vAlign w:val="center"/>
          </w:tcPr>
          <w:p w14:paraId="7A1349D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105B7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354A20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D8460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40334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5E710018" w14:textId="77777777">
        <w:trPr>
          <w:jc w:val="center"/>
        </w:trPr>
        <w:tc>
          <w:tcPr>
            <w:tcW w:w="3981" w:type="dxa"/>
            <w:vAlign w:val="center"/>
          </w:tcPr>
          <w:p w14:paraId="0FAFF26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F2FB2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3993D8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D9B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1B03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15C731C" w14:textId="77777777">
        <w:trPr>
          <w:jc w:val="center"/>
        </w:trPr>
        <w:tc>
          <w:tcPr>
            <w:tcW w:w="3981" w:type="dxa"/>
            <w:vAlign w:val="center"/>
          </w:tcPr>
          <w:p w14:paraId="301D706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46D4D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03E13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781A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DF8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9A97385" w14:textId="77777777">
        <w:trPr>
          <w:jc w:val="center"/>
        </w:trPr>
        <w:tc>
          <w:tcPr>
            <w:tcW w:w="3981" w:type="dxa"/>
            <w:vAlign w:val="center"/>
          </w:tcPr>
          <w:p w14:paraId="52B8A3B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6E34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EDBAF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742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8DB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F1A061C" w14:textId="77777777">
        <w:trPr>
          <w:jc w:val="center"/>
        </w:trPr>
        <w:tc>
          <w:tcPr>
            <w:tcW w:w="3981" w:type="dxa"/>
            <w:vAlign w:val="center"/>
          </w:tcPr>
          <w:p w14:paraId="74C1B41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626E3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CF067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BD9B3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DF871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AC4D2B" w14:textId="77777777">
        <w:trPr>
          <w:jc w:val="center"/>
        </w:trPr>
        <w:tc>
          <w:tcPr>
            <w:tcW w:w="3981" w:type="dxa"/>
            <w:vAlign w:val="center"/>
          </w:tcPr>
          <w:p w14:paraId="246966A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.rules.value</w:t>
            </w:r>
            <w:proofErr w:type="spellEnd"/>
          </w:p>
        </w:tc>
        <w:tc>
          <w:tcPr>
            <w:tcW w:w="1216" w:type="dxa"/>
            <w:vAlign w:val="center"/>
          </w:tcPr>
          <w:p w14:paraId="7A9489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F75B6F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F7D8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C3B58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237B47B" w14:textId="77777777">
        <w:trPr>
          <w:jc w:val="center"/>
        </w:trPr>
        <w:tc>
          <w:tcPr>
            <w:tcW w:w="3981" w:type="dxa"/>
            <w:vAlign w:val="center"/>
          </w:tcPr>
          <w:p w14:paraId="1C1961E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4CDE1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58FA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90E1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2B4D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C6B804D" w14:textId="77777777">
        <w:trPr>
          <w:jc w:val="center"/>
        </w:trPr>
        <w:tc>
          <w:tcPr>
            <w:tcW w:w="3981" w:type="dxa"/>
            <w:vAlign w:val="center"/>
          </w:tcPr>
          <w:p w14:paraId="7E13947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5033AB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95529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1C99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66E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19956989" w14:textId="77777777">
        <w:trPr>
          <w:jc w:val="center"/>
        </w:trPr>
        <w:tc>
          <w:tcPr>
            <w:tcW w:w="3981" w:type="dxa"/>
            <w:vAlign w:val="center"/>
          </w:tcPr>
          <w:p w14:paraId="1325BE3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9FE75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E1561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AFE8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385A8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61C53B25" w14:textId="77777777">
        <w:trPr>
          <w:jc w:val="center"/>
        </w:trPr>
        <w:tc>
          <w:tcPr>
            <w:tcW w:w="3981" w:type="dxa"/>
            <w:vAlign w:val="center"/>
          </w:tcPr>
          <w:p w14:paraId="13FE7A0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9BF6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0E3BEBB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CF1A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33BA2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DEE7E57" w14:textId="77777777">
        <w:trPr>
          <w:jc w:val="center"/>
        </w:trPr>
        <w:tc>
          <w:tcPr>
            <w:tcW w:w="3981" w:type="dxa"/>
            <w:vAlign w:val="center"/>
          </w:tcPr>
          <w:p w14:paraId="667AD38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1111E1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5F63E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C87E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BC2B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2E6F167E" w14:textId="77777777">
        <w:trPr>
          <w:jc w:val="center"/>
        </w:trPr>
        <w:tc>
          <w:tcPr>
            <w:tcW w:w="3981" w:type="dxa"/>
            <w:vAlign w:val="center"/>
          </w:tcPr>
          <w:p w14:paraId="3171AC8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F426C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6180B6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F5734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054C0A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4AAB08A2" w14:textId="77777777">
        <w:trPr>
          <w:jc w:val="center"/>
        </w:trPr>
        <w:tc>
          <w:tcPr>
            <w:tcW w:w="3981" w:type="dxa"/>
            <w:vAlign w:val="center"/>
          </w:tcPr>
          <w:p w14:paraId="76BE9B1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951A2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CDD8B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2FFE10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6805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1FC4265" w14:textId="77777777">
        <w:trPr>
          <w:jc w:val="center"/>
        </w:trPr>
        <w:tc>
          <w:tcPr>
            <w:tcW w:w="3981" w:type="dxa"/>
            <w:vAlign w:val="center"/>
          </w:tcPr>
          <w:p w14:paraId="1E77111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8D731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9260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90C5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FFD7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4EE9B7" w14:textId="77777777">
        <w:trPr>
          <w:jc w:val="center"/>
        </w:trPr>
        <w:tc>
          <w:tcPr>
            <w:tcW w:w="3981" w:type="dxa"/>
            <w:vAlign w:val="center"/>
          </w:tcPr>
          <w:p w14:paraId="458BC2D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DBE2A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6A341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5D98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B5CB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D94B051" w14:textId="77777777">
        <w:trPr>
          <w:jc w:val="center"/>
        </w:trPr>
        <w:tc>
          <w:tcPr>
            <w:tcW w:w="3981" w:type="dxa"/>
            <w:vAlign w:val="center"/>
          </w:tcPr>
          <w:p w14:paraId="5868F74F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216" w:type="dxa"/>
            <w:vAlign w:val="center"/>
          </w:tcPr>
          <w:p w14:paraId="4DE465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E23E8A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A06E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BD55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67F3AE1" w14:textId="77777777">
        <w:trPr>
          <w:jc w:val="center"/>
        </w:trPr>
        <w:tc>
          <w:tcPr>
            <w:tcW w:w="3981" w:type="dxa"/>
            <w:vAlign w:val="center"/>
          </w:tcPr>
          <w:p w14:paraId="5C3CFEF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B0D7C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7BA9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620EDC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84EEA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26E14AF2" w14:textId="77777777">
        <w:trPr>
          <w:jc w:val="center"/>
        </w:trPr>
        <w:tc>
          <w:tcPr>
            <w:tcW w:w="3981" w:type="dxa"/>
            <w:vAlign w:val="center"/>
          </w:tcPr>
          <w:p w14:paraId="1A02985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09B09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6D5347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4B0F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9115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38F3F3" w14:textId="77777777">
        <w:trPr>
          <w:jc w:val="center"/>
        </w:trPr>
        <w:tc>
          <w:tcPr>
            <w:tcW w:w="3981" w:type="dxa"/>
            <w:vAlign w:val="center"/>
          </w:tcPr>
          <w:p w14:paraId="2C04FAB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13C9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02421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2F04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7D764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5AB45531" w14:textId="77777777">
        <w:trPr>
          <w:jc w:val="center"/>
        </w:trPr>
        <w:tc>
          <w:tcPr>
            <w:tcW w:w="3981" w:type="dxa"/>
            <w:vAlign w:val="center"/>
          </w:tcPr>
          <w:p w14:paraId="7CF387B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AB75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C350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F129F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2827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3350E98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57DB63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32C4ED8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47D9CDD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09BB14A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691489E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53FA91E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4EBCD703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3D91647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DC8AD1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66A4D5C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5CA9C9E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78B4370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"https://connector-h1:8080/api/rules/6844e2dc-8a62-4dc3-9383-59eb1166938f"</w:t>
      </w:r>
    </w:p>
    <w:p w14:paraId="34AFEEA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5C63076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5E1F137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693AA66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0A0EA60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6F03D72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01628629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3BC177F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0824D50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080CD0ED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6EB7B8B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1936FDAF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"https://connector-h1:8080/api/contracts/5ecc2283-f389-4c78-9922-cf7fd454c304/rules?page=0&amp;size=30"</w:t>
      </w:r>
    </w:p>
    <w:p w14:paraId="6DAEDFF0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8D1F15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5923CFC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4DE7AC5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4BCC2ACD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totalElements</w:t>
      </w:r>
      <w:proofErr w:type="spellEnd"/>
      <w:r>
        <w:rPr>
          <w:rFonts w:hint="eastAsia"/>
          <w:lang w:eastAsia="zh-CN"/>
        </w:rPr>
        <w:t>": 1,</w:t>
      </w:r>
    </w:p>
    <w:p w14:paraId="7292CB18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totalPages</w:t>
      </w:r>
      <w:proofErr w:type="spellEnd"/>
      <w:r>
        <w:rPr>
          <w:rFonts w:hint="eastAsia"/>
          <w:lang w:eastAsia="zh-CN"/>
        </w:rPr>
        <w:t>": 1,</w:t>
      </w:r>
    </w:p>
    <w:p w14:paraId="048642A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DB76F3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7132381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E9EC384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lastRenderedPageBreak/>
        <w:t>接口名称：规则删除</w:t>
      </w:r>
    </w:p>
    <w:p w14:paraId="1BBF6DD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/rules/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19E6284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</w:t>
      </w:r>
    </w:p>
    <w:p w14:paraId="2DA4DF3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291471F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2F33A62" w14:textId="77777777">
        <w:trPr>
          <w:jc w:val="center"/>
        </w:trPr>
        <w:tc>
          <w:tcPr>
            <w:tcW w:w="3484" w:type="dxa"/>
            <w:vAlign w:val="center"/>
          </w:tcPr>
          <w:p w14:paraId="1064C58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04FBB49A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474C2D85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507B1C49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DF8F59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8B32D4C" w14:textId="77777777">
        <w:trPr>
          <w:jc w:val="center"/>
        </w:trPr>
        <w:tc>
          <w:tcPr>
            <w:tcW w:w="3484" w:type="dxa"/>
            <w:vAlign w:val="center"/>
          </w:tcPr>
          <w:p w14:paraId="7813C43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295AC9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AEEEA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5A9644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1DD0F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5831303D" w14:textId="77777777">
        <w:trPr>
          <w:jc w:val="center"/>
        </w:trPr>
        <w:tc>
          <w:tcPr>
            <w:tcW w:w="3484" w:type="dxa"/>
            <w:vAlign w:val="center"/>
          </w:tcPr>
          <w:p w14:paraId="7CDD749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56CE45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25C9D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61C27E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34F8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11F00F3" w14:textId="77777777">
        <w:trPr>
          <w:jc w:val="center"/>
        </w:trPr>
        <w:tc>
          <w:tcPr>
            <w:tcW w:w="3484" w:type="dxa"/>
            <w:vAlign w:val="center"/>
          </w:tcPr>
          <w:p w14:paraId="7214724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570A04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1CC27E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C841D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35A7A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744649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70B960D1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12C42D56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新增规则</w:t>
      </w:r>
    </w:p>
    <w:p w14:paraId="0B0BF604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/rules</w:t>
      </w:r>
    </w:p>
    <w:p w14:paraId="64E9ACA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编辑策略模版</w:t>
      </w:r>
    </w:p>
    <w:p w14:paraId="73915B2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>POST</w:t>
      </w:r>
    </w:p>
    <w:p w14:paraId="2A62FB3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C4EC7D6" w14:textId="77777777">
        <w:trPr>
          <w:jc w:val="center"/>
        </w:trPr>
        <w:tc>
          <w:tcPr>
            <w:tcW w:w="3484" w:type="dxa"/>
            <w:vAlign w:val="center"/>
          </w:tcPr>
          <w:p w14:paraId="324CB6E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411F67D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0029FE31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66095D0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0432E2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B9FFD91" w14:textId="77777777">
        <w:trPr>
          <w:jc w:val="center"/>
        </w:trPr>
        <w:tc>
          <w:tcPr>
            <w:tcW w:w="3484" w:type="dxa"/>
            <w:vAlign w:val="center"/>
          </w:tcPr>
          <w:p w14:paraId="755560FD" w14:textId="77777777" w:rsidR="00566155" w:rsidRDefault="00000000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713" w:type="dxa"/>
            <w:vAlign w:val="center"/>
          </w:tcPr>
          <w:p w14:paraId="6776BA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object</w:t>
            </w:r>
          </w:p>
        </w:tc>
        <w:tc>
          <w:tcPr>
            <w:tcW w:w="1327" w:type="dxa"/>
            <w:vAlign w:val="center"/>
          </w:tcPr>
          <w:p w14:paraId="50E466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654D51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B6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参数</w:t>
            </w:r>
          </w:p>
        </w:tc>
      </w:tr>
      <w:tr w:rsidR="00566155" w14:paraId="62F7E4F1" w14:textId="77777777">
        <w:trPr>
          <w:jc w:val="center"/>
        </w:trPr>
        <w:tc>
          <w:tcPr>
            <w:tcW w:w="3484" w:type="dxa"/>
            <w:vAlign w:val="center"/>
          </w:tcPr>
          <w:p w14:paraId="63CF5E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body</w:t>
            </w:r>
            <w:r>
              <w:t>.value</w:t>
            </w:r>
            <w:proofErr w:type="spellEnd"/>
          </w:p>
        </w:tc>
        <w:tc>
          <w:tcPr>
            <w:tcW w:w="1713" w:type="dxa"/>
            <w:vAlign w:val="center"/>
          </w:tcPr>
          <w:p w14:paraId="2568F8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7054E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31AC1B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9D98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</w:t>
            </w:r>
            <w:r>
              <w:rPr>
                <w:rFonts w:eastAsia="宋体"/>
                <w:lang w:eastAsia="zh-CN"/>
              </w:rPr>
              <w:lastRenderedPageBreak/>
              <w:t>限策略</w:t>
            </w:r>
          </w:p>
        </w:tc>
      </w:tr>
      <w:tr w:rsidR="00566155" w14:paraId="0A678215" w14:textId="77777777">
        <w:trPr>
          <w:jc w:val="center"/>
        </w:trPr>
        <w:tc>
          <w:tcPr>
            <w:tcW w:w="3484" w:type="dxa"/>
            <w:vAlign w:val="center"/>
          </w:tcPr>
          <w:p w14:paraId="5B16CA31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params</w:t>
            </w:r>
          </w:p>
        </w:tc>
        <w:tc>
          <w:tcPr>
            <w:tcW w:w="1713" w:type="dxa"/>
            <w:vAlign w:val="center"/>
          </w:tcPr>
          <w:p w14:paraId="14578F12" w14:textId="77777777" w:rsidR="00566155" w:rsidRDefault="00566155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E1874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36" w:type="dxa"/>
            <w:vAlign w:val="center"/>
          </w:tcPr>
          <w:p w14:paraId="0B2C515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3821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3D74FCD" w14:textId="77777777">
        <w:trPr>
          <w:jc w:val="center"/>
        </w:trPr>
        <w:tc>
          <w:tcPr>
            <w:tcW w:w="3484" w:type="dxa"/>
            <w:vAlign w:val="center"/>
          </w:tcPr>
          <w:p w14:paraId="3FF6228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6097E9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3EF2B1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7F923C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3712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06A96C3" w14:textId="77777777">
        <w:trPr>
          <w:jc w:val="center"/>
        </w:trPr>
        <w:tc>
          <w:tcPr>
            <w:tcW w:w="3484" w:type="dxa"/>
            <w:vAlign w:val="center"/>
          </w:tcPr>
          <w:p w14:paraId="561D5592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3E68A3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F5BCA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F8612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73A4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64245F7" w14:textId="77777777">
        <w:trPr>
          <w:jc w:val="center"/>
        </w:trPr>
        <w:tc>
          <w:tcPr>
            <w:tcW w:w="3484" w:type="dxa"/>
            <w:vAlign w:val="center"/>
          </w:tcPr>
          <w:p w14:paraId="7426AE9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0B0421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387DA5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4753DFC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BC84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782DE64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9CDB303" w14:textId="77777777">
        <w:trPr>
          <w:jc w:val="center"/>
        </w:trPr>
        <w:tc>
          <w:tcPr>
            <w:tcW w:w="3981" w:type="dxa"/>
            <w:vAlign w:val="center"/>
          </w:tcPr>
          <w:p w14:paraId="429A44A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3484F2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81048A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3C01A3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BB9967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4E35377" w14:textId="77777777">
        <w:trPr>
          <w:jc w:val="center"/>
        </w:trPr>
        <w:tc>
          <w:tcPr>
            <w:tcW w:w="3981" w:type="dxa"/>
            <w:vAlign w:val="center"/>
          </w:tcPr>
          <w:p w14:paraId="23594F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1216" w:type="dxa"/>
            <w:vAlign w:val="center"/>
          </w:tcPr>
          <w:p w14:paraId="345A6A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t>object</w:t>
            </w:r>
          </w:p>
        </w:tc>
        <w:tc>
          <w:tcPr>
            <w:tcW w:w="1648" w:type="dxa"/>
            <w:vAlign w:val="center"/>
          </w:tcPr>
          <w:p w14:paraId="0BA5D2A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38EE4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BD928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5A5CC79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005F206" w14:textId="77777777" w:rsidR="00566155" w:rsidRDefault="00000000">
            <w:pPr>
              <w:jc w:val="center"/>
              <w:rPr>
                <w:lang w:eastAsia="zh-CN"/>
              </w:rPr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2271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77B343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C8F63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E9C5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ED62C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618F13" w14:textId="77777777" w:rsidR="00566155" w:rsidRDefault="00000000">
            <w:pPr>
              <w:jc w:val="center"/>
              <w:rPr>
                <w:lang w:eastAsia="zh-CN"/>
              </w:rPr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DBA8D9E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8D7A55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3EEC443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9EC07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24B7F9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962C607" w14:textId="77777777" w:rsidR="00566155" w:rsidRDefault="00000000">
            <w:pPr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D53E6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ADE6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87A46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E2A1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376274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569DA0F" w14:textId="77777777" w:rsidR="00566155" w:rsidRDefault="00000000">
            <w:pPr>
              <w:jc w:val="center"/>
              <w:rPr>
                <w:lang w:eastAsia="zh-CN"/>
              </w:rPr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8DF39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69ADE1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E47D6F4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0E0F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1158BA5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1581C5" w14:textId="77777777" w:rsidR="00566155" w:rsidRDefault="00000000">
            <w:pPr>
              <w:jc w:val="center"/>
              <w:rPr>
                <w:lang w:eastAsia="zh-CN"/>
              </w:rPr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2058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FBA27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E93872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B546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</w:tbl>
    <w:p w14:paraId="13F19F08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76EC050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"2025-06-23T14:38:13.803+0800",</w:t>
      </w:r>
    </w:p>
    <w:p w14:paraId="2ED47EB3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"2025-06-23T14:38:13.803+0800",</w:t>
      </w:r>
    </w:p>
    <w:p w14:paraId="290D775D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"title": "",</w:t>
      </w:r>
    </w:p>
    <w:p w14:paraId="04A8F891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"description": "",</w:t>
      </w:r>
    </w:p>
    <w:p w14:paraId="6154749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"value": "{\"@context\":{\"ids\":\"https://w3id.org/idsa/core/\",\"idsc\":\"https://w3id.org/idsa</w:t>
      </w:r>
      <w:r>
        <w:rPr>
          <w:rFonts w:hint="eastAsia"/>
          <w:lang w:eastAsia="zh-CN"/>
        </w:rPr>
        <w:lastRenderedPageBreak/>
        <w:t>/code/\"},\"@type\":\"ids:Permission\",\"@id\":\"https://w3id.org/idsa/autogen/permission/a3f4d9e3-e742-40d4-89db-31dbff409fbd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000AB61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"additional": {},</w:t>
      </w:r>
    </w:p>
    <w:p w14:paraId="35F8E21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280602E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09AAB6D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"https://connector-h1:8080/api/rules/280c356f-3a95-4f0d-9193-5df670dd332c"</w:t>
      </w:r>
    </w:p>
    <w:p w14:paraId="7534CB7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},</w:t>
      </w:r>
    </w:p>
    <w:p w14:paraId="056E7604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"contracts": {</w:t>
      </w:r>
    </w:p>
    <w:p w14:paraId="79B22C93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"https://connector-h1:8080/api/rules/280c356f-3a95-4f0d-9193-5df670dd332c/contracts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4364FB4A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"templated": true</w:t>
      </w:r>
    </w:p>
    <w:p w14:paraId="1409115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3AEAE6B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60A19F1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33623B49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接口名称：更新指定策略（</w:t>
      </w:r>
      <w:r>
        <w:rPr>
          <w:rFonts w:hint="eastAsia"/>
          <w:sz w:val="30"/>
          <w:szCs w:val="30"/>
          <w:lang w:eastAsia="zh-CN"/>
        </w:rPr>
        <w:t>contract</w:t>
      </w:r>
      <w:r>
        <w:rPr>
          <w:rFonts w:hint="eastAsia"/>
          <w:sz w:val="30"/>
          <w:szCs w:val="30"/>
          <w:lang w:eastAsia="zh-CN"/>
        </w:rPr>
        <w:t>）关联的“使用权限规则”</w:t>
      </w:r>
    </w:p>
    <w:p w14:paraId="5A891CE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/contracts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</w:t>
      </w:r>
      <w:r>
        <w:rPr>
          <w:rFonts w:hint="eastAsia"/>
          <w:color w:val="000000" w:themeColor="text1"/>
          <w:sz w:val="24"/>
          <w:szCs w:val="24"/>
          <w:lang w:eastAsia="zh-CN"/>
        </w:rPr>
        <w:t>id</w:t>
      </w:r>
      <w:r>
        <w:rPr>
          <w:color w:val="000000" w:themeColor="text1"/>
          <w:sz w:val="24"/>
          <w:szCs w:val="24"/>
          <w:lang w:eastAsia="zh-CN"/>
        </w:rPr>
        <w:t>/rules</w:t>
      </w:r>
    </w:p>
    <w:p w14:paraId="5926013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auto"/>
          <w:sz w:val="24"/>
          <w:szCs w:val="24"/>
          <w:lang w:eastAsia="zh-CN"/>
        </w:rPr>
        <w:t>策略模版</w:t>
      </w:r>
      <w:r>
        <w:rPr>
          <w:rFonts w:hint="eastAsia"/>
          <w:color w:val="auto"/>
          <w:sz w:val="24"/>
          <w:szCs w:val="24"/>
          <w:lang w:eastAsia="zh-CN"/>
        </w:rPr>
        <w:t>-</w:t>
      </w:r>
      <w:r>
        <w:rPr>
          <w:rFonts w:hint="eastAsia"/>
          <w:color w:val="auto"/>
          <w:sz w:val="24"/>
          <w:szCs w:val="24"/>
          <w:lang w:eastAsia="zh-CN"/>
        </w:rPr>
        <w:t>编辑策略</w:t>
      </w:r>
    </w:p>
    <w:p w14:paraId="220A53A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01382D5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D40D7" w14:textId="77777777">
        <w:trPr>
          <w:jc w:val="center"/>
        </w:trPr>
        <w:tc>
          <w:tcPr>
            <w:tcW w:w="3981" w:type="dxa"/>
            <w:vAlign w:val="center"/>
          </w:tcPr>
          <w:p w14:paraId="6330769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5424EB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BD332F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0586364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9E9A57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27A45B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72D2895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A7AC9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3A33A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7FDF56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4BC2F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规则的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79802A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D0539D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E24B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3181FD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2DC216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1FAB1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5E95C9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DF97E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0D36D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A257F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B9CA9D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42C32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2F039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702100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FAED4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1216B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A26F7E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022F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97B4E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4D779F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96EC6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B3D2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29301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B366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A84BBC6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1E37DF1" w14:textId="77777777">
        <w:trPr>
          <w:jc w:val="center"/>
        </w:trPr>
        <w:tc>
          <w:tcPr>
            <w:tcW w:w="3981" w:type="dxa"/>
            <w:vAlign w:val="center"/>
          </w:tcPr>
          <w:p w14:paraId="31247EBC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01ECA0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839B00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822166A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4EC2CA9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5348204" w14:textId="77777777">
        <w:trPr>
          <w:jc w:val="center"/>
        </w:trPr>
        <w:tc>
          <w:tcPr>
            <w:tcW w:w="3981" w:type="dxa"/>
            <w:vAlign w:val="center"/>
          </w:tcPr>
          <w:p w14:paraId="2F635407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09B63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43ECF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8A88C1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36C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9045467" w14:textId="77777777">
        <w:trPr>
          <w:jc w:val="center"/>
        </w:trPr>
        <w:tc>
          <w:tcPr>
            <w:tcW w:w="3981" w:type="dxa"/>
            <w:vAlign w:val="center"/>
          </w:tcPr>
          <w:p w14:paraId="7A6CD88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</w:t>
            </w:r>
            <w:proofErr w:type="spellEnd"/>
          </w:p>
        </w:tc>
        <w:tc>
          <w:tcPr>
            <w:tcW w:w="1216" w:type="dxa"/>
            <w:vAlign w:val="center"/>
          </w:tcPr>
          <w:p w14:paraId="3CBB7D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FC2A6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83DAE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0272CB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规则列表</w:t>
            </w:r>
          </w:p>
        </w:tc>
      </w:tr>
      <w:tr w:rsidR="00566155" w14:paraId="00946741" w14:textId="77777777">
        <w:trPr>
          <w:jc w:val="center"/>
        </w:trPr>
        <w:tc>
          <w:tcPr>
            <w:tcW w:w="3981" w:type="dxa"/>
            <w:vAlign w:val="center"/>
          </w:tcPr>
          <w:p w14:paraId="0626A8D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42844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D8852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78BA8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A9992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032A015D" w14:textId="77777777">
        <w:trPr>
          <w:jc w:val="center"/>
        </w:trPr>
        <w:tc>
          <w:tcPr>
            <w:tcW w:w="3981" w:type="dxa"/>
            <w:vAlign w:val="center"/>
          </w:tcPr>
          <w:p w14:paraId="5849C66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14E7568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9FAD6F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16C1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1066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61C68E2C" w14:textId="77777777">
        <w:trPr>
          <w:jc w:val="center"/>
        </w:trPr>
        <w:tc>
          <w:tcPr>
            <w:tcW w:w="3981" w:type="dxa"/>
            <w:vAlign w:val="center"/>
          </w:tcPr>
          <w:p w14:paraId="7D83014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D61A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B81A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CB4F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C5A7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45909AE7" w14:textId="77777777">
        <w:trPr>
          <w:jc w:val="center"/>
        </w:trPr>
        <w:tc>
          <w:tcPr>
            <w:tcW w:w="3981" w:type="dxa"/>
            <w:vAlign w:val="center"/>
          </w:tcPr>
          <w:p w14:paraId="19491E9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527D4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3FD37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43F78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957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4BF2FE4C" w14:textId="77777777">
        <w:trPr>
          <w:jc w:val="center"/>
        </w:trPr>
        <w:tc>
          <w:tcPr>
            <w:tcW w:w="3981" w:type="dxa"/>
            <w:vAlign w:val="center"/>
          </w:tcPr>
          <w:p w14:paraId="57936AC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D7547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E9A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03F3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467B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4B0854E8" w14:textId="77777777">
        <w:trPr>
          <w:jc w:val="center"/>
        </w:trPr>
        <w:tc>
          <w:tcPr>
            <w:tcW w:w="3981" w:type="dxa"/>
            <w:vAlign w:val="center"/>
          </w:tcPr>
          <w:p w14:paraId="44127E5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.rules.value</w:t>
            </w:r>
            <w:proofErr w:type="spellEnd"/>
          </w:p>
        </w:tc>
        <w:tc>
          <w:tcPr>
            <w:tcW w:w="1216" w:type="dxa"/>
            <w:vAlign w:val="center"/>
          </w:tcPr>
          <w:p w14:paraId="14862D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82889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BF570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37BAF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JSON </w:t>
            </w:r>
            <w:r>
              <w:rPr>
                <w:rFonts w:eastAsia="宋体"/>
                <w:lang w:eastAsia="zh-CN"/>
              </w:rPr>
              <w:t>字符串，表示具体的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权限策略</w:t>
            </w:r>
          </w:p>
        </w:tc>
      </w:tr>
      <w:tr w:rsidR="00566155" w14:paraId="15E2528E" w14:textId="77777777">
        <w:trPr>
          <w:jc w:val="center"/>
        </w:trPr>
        <w:tc>
          <w:tcPr>
            <w:tcW w:w="3981" w:type="dxa"/>
            <w:vAlign w:val="center"/>
          </w:tcPr>
          <w:p w14:paraId="19AE23D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8A1ED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32BD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452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0BFC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22ED9EC" w14:textId="77777777">
        <w:trPr>
          <w:jc w:val="center"/>
        </w:trPr>
        <w:tc>
          <w:tcPr>
            <w:tcW w:w="3981" w:type="dxa"/>
            <w:vAlign w:val="center"/>
          </w:tcPr>
          <w:p w14:paraId="2685D0E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76ABF4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BE712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08150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1B6C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</w:t>
            </w:r>
          </w:p>
        </w:tc>
      </w:tr>
      <w:tr w:rsidR="00566155" w14:paraId="705C1496" w14:textId="77777777">
        <w:trPr>
          <w:jc w:val="center"/>
        </w:trPr>
        <w:tc>
          <w:tcPr>
            <w:tcW w:w="3981" w:type="dxa"/>
            <w:vAlign w:val="center"/>
          </w:tcPr>
          <w:p w14:paraId="3A6B2F6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D06D8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ABD4A7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DE00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1CFEA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合约地址</w:t>
            </w:r>
          </w:p>
        </w:tc>
      </w:tr>
      <w:tr w:rsidR="00566155" w14:paraId="3E08E0D0" w14:textId="77777777">
        <w:trPr>
          <w:jc w:val="center"/>
        </w:trPr>
        <w:tc>
          <w:tcPr>
            <w:tcW w:w="3981" w:type="dxa"/>
            <w:vAlign w:val="center"/>
          </w:tcPr>
          <w:p w14:paraId="178EBA6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92AB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6AD7DC9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36FD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A048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9E8D4A" w14:textId="77777777">
        <w:trPr>
          <w:jc w:val="center"/>
        </w:trPr>
        <w:tc>
          <w:tcPr>
            <w:tcW w:w="3981" w:type="dxa"/>
            <w:vAlign w:val="center"/>
          </w:tcPr>
          <w:p w14:paraId="75A54E6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61BD79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CF6396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0460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ECAC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3E659FB5" w14:textId="77777777">
        <w:trPr>
          <w:jc w:val="center"/>
        </w:trPr>
        <w:tc>
          <w:tcPr>
            <w:tcW w:w="3981" w:type="dxa"/>
            <w:vAlign w:val="center"/>
          </w:tcPr>
          <w:p w14:paraId="3A9F074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t>rules.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E62B6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61AA9E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F443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C130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661E7F56" w14:textId="77777777">
        <w:trPr>
          <w:jc w:val="center"/>
        </w:trPr>
        <w:tc>
          <w:tcPr>
            <w:tcW w:w="3981" w:type="dxa"/>
            <w:vAlign w:val="center"/>
          </w:tcPr>
          <w:p w14:paraId="5BACB81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0C1F6C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C9806C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F48DE6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988F4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369CE5C" w14:textId="77777777">
        <w:trPr>
          <w:jc w:val="center"/>
        </w:trPr>
        <w:tc>
          <w:tcPr>
            <w:tcW w:w="3981" w:type="dxa"/>
            <w:vAlign w:val="center"/>
          </w:tcPr>
          <w:p w14:paraId="3B07E9D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A206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DFC42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74BE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B810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72BD50FC" w14:textId="77777777">
        <w:trPr>
          <w:jc w:val="center"/>
        </w:trPr>
        <w:tc>
          <w:tcPr>
            <w:tcW w:w="3981" w:type="dxa"/>
            <w:vAlign w:val="center"/>
          </w:tcPr>
          <w:p w14:paraId="7D1E6E3E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37844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D66B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EBC3F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CA02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A26553D" w14:textId="77777777">
        <w:trPr>
          <w:jc w:val="center"/>
        </w:trPr>
        <w:tc>
          <w:tcPr>
            <w:tcW w:w="3981" w:type="dxa"/>
            <w:vAlign w:val="center"/>
          </w:tcPr>
          <w:p w14:paraId="63D8D073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FC1C4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03B4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3FFF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32BA6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4EB0D25" w14:textId="77777777">
        <w:trPr>
          <w:jc w:val="center"/>
        </w:trPr>
        <w:tc>
          <w:tcPr>
            <w:tcW w:w="3981" w:type="dxa"/>
            <w:vAlign w:val="center"/>
          </w:tcPr>
          <w:p w14:paraId="3BA0F21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874D3B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EA1D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48D7A4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299E4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1EE148A" w14:textId="77777777">
        <w:trPr>
          <w:jc w:val="center"/>
        </w:trPr>
        <w:tc>
          <w:tcPr>
            <w:tcW w:w="3981" w:type="dxa"/>
            <w:vAlign w:val="center"/>
          </w:tcPr>
          <w:p w14:paraId="286436A3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790CE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95A622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74E15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598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2D8BF8D1" w14:textId="77777777">
        <w:trPr>
          <w:jc w:val="center"/>
        </w:trPr>
        <w:tc>
          <w:tcPr>
            <w:tcW w:w="3981" w:type="dxa"/>
            <w:vAlign w:val="center"/>
          </w:tcPr>
          <w:p w14:paraId="2596ABE8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04D98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BDF96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9120F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AAEE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4259BE68" w14:textId="77777777">
        <w:trPr>
          <w:jc w:val="center"/>
        </w:trPr>
        <w:tc>
          <w:tcPr>
            <w:tcW w:w="3981" w:type="dxa"/>
            <w:vAlign w:val="center"/>
          </w:tcPr>
          <w:p w14:paraId="6DD547C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A30C0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B64CBD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ED99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1EB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07EA6EBB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7A6B25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"_embedded": {</w:t>
      </w:r>
    </w:p>
    <w:p w14:paraId="61143BC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"rules": [</w:t>
      </w:r>
    </w:p>
    <w:p w14:paraId="6045ED0D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{</w:t>
      </w:r>
    </w:p>
    <w:p w14:paraId="75A3E88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creationDate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2C1D91D0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</w:t>
      </w:r>
      <w:proofErr w:type="spellStart"/>
      <w:r>
        <w:rPr>
          <w:rFonts w:hint="eastAsia"/>
          <w:lang w:eastAsia="zh-CN"/>
        </w:rPr>
        <w:t>modificationDate</w:t>
      </w:r>
      <w:proofErr w:type="spellEnd"/>
      <w:r>
        <w:rPr>
          <w:rFonts w:hint="eastAsia"/>
          <w:lang w:eastAsia="zh-CN"/>
        </w:rPr>
        <w:t>": "2025-06-23T12:52:16.557+0800",</w:t>
      </w:r>
    </w:p>
    <w:p w14:paraId="056FA6B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"title": "",</w:t>
      </w:r>
    </w:p>
    <w:p w14:paraId="275B7F44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"description": "",</w:t>
      </w:r>
    </w:p>
    <w:p w14:paraId="7C2E23C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"value": "{\"@context\":{\"ids\":\"https://w3id.org/idsa/core/\",\"idsc\":\"https://w3id.org/idsa/code/\"},\"@type\":\"ids:Permission\",\"@id\":\"https://w3id.org/idsa/autogen/permission/bfe9b89c-8ff6-4d6e-8cce-</w:t>
      </w:r>
      <w:r>
        <w:rPr>
          <w:rFonts w:hint="eastAsia"/>
          <w:lang w:eastAsia="zh-CN"/>
        </w:rPr>
        <w:lastRenderedPageBreak/>
        <w:t>97d2d708341a\",\"ids:description\":[{\"@value\":\"\",\"@type\":\"http://www.w3.org/2001/XMLSchema#string\"}],\"ids:title\":[{\"@value\":\"\",\"@type\":\"http://www.w3.org/2001/XMLSchema#string\"}],\"ids:action\":[{\"@id\":\"https://w3id.org/idsa/code/USE\"}]}",</w:t>
      </w:r>
    </w:p>
    <w:p w14:paraId="11204FFC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"additional": {},</w:t>
      </w:r>
    </w:p>
    <w:p w14:paraId="1FA9283A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"_links": {</w:t>
      </w:r>
    </w:p>
    <w:p w14:paraId="3778FCF5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"self": {</w:t>
      </w:r>
    </w:p>
    <w:p w14:paraId="378D0C3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"https://connector-h1:8080/api/rules/6844e2dc-8a62-4dc3-9383-59eb1166938f"</w:t>
      </w:r>
    </w:p>
    <w:p w14:paraId="391A38DA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},</w:t>
      </w:r>
    </w:p>
    <w:p w14:paraId="3E03D6B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"contracts": {</w:t>
      </w:r>
    </w:p>
    <w:p w14:paraId="3451FEC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"https://connector-h1:8080/api/rules/6844e2dc-8a62-4dc3-9383-59eb1166938f/contracts</w:t>
      </w:r>
      <w:proofErr w:type="gramStart"/>
      <w:r>
        <w:rPr>
          <w:rFonts w:hint="eastAsia"/>
          <w:lang w:eastAsia="zh-CN"/>
        </w:rPr>
        <w:t>{?page</w:t>
      </w:r>
      <w:proofErr w:type="gramEnd"/>
      <w:r>
        <w:rPr>
          <w:rFonts w:hint="eastAsia"/>
          <w:lang w:eastAsia="zh-CN"/>
        </w:rPr>
        <w:t>,size}",</w:t>
      </w:r>
    </w:p>
    <w:p w14:paraId="48A8FF20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  "templated": true</w:t>
      </w:r>
    </w:p>
    <w:p w14:paraId="165043BF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  }</w:t>
      </w:r>
    </w:p>
    <w:p w14:paraId="2043B70D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}</w:t>
      </w:r>
    </w:p>
    <w:p w14:paraId="60D23E3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}</w:t>
      </w:r>
    </w:p>
    <w:p w14:paraId="7CA8E12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]</w:t>
      </w:r>
    </w:p>
    <w:p w14:paraId="75D2589A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219DF81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"_links": {</w:t>
      </w:r>
    </w:p>
    <w:p w14:paraId="44428236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"self": {</w:t>
      </w:r>
    </w:p>
    <w:p w14:paraId="468A29E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"</w:t>
      </w:r>
      <w:proofErr w:type="spellStart"/>
      <w:r>
        <w:rPr>
          <w:rFonts w:hint="eastAsia"/>
          <w:lang w:eastAsia="zh-CN"/>
        </w:rPr>
        <w:t>href</w:t>
      </w:r>
      <w:proofErr w:type="spellEnd"/>
      <w:r>
        <w:rPr>
          <w:rFonts w:hint="eastAsia"/>
          <w:lang w:eastAsia="zh-CN"/>
        </w:rPr>
        <w:t>": "https://connector-h1:8080/api/contracts/5ecc2283-f389-4c78-9922-cf7fd454c304/rules?page=0&amp;size=30"</w:t>
      </w:r>
    </w:p>
    <w:p w14:paraId="3D759BE4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63EA5D08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},</w:t>
      </w:r>
    </w:p>
    <w:p w14:paraId="30FFE8A1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"page": {</w:t>
      </w:r>
    </w:p>
    <w:p w14:paraId="648C3177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"size": 30,</w:t>
      </w:r>
    </w:p>
    <w:p w14:paraId="71529F48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</w:t>
      </w:r>
      <w:proofErr w:type="spellStart"/>
      <w:r>
        <w:rPr>
          <w:rFonts w:hint="eastAsia"/>
          <w:lang w:eastAsia="zh-CN"/>
        </w:rPr>
        <w:t>totalElements</w:t>
      </w:r>
      <w:proofErr w:type="spellEnd"/>
      <w:r>
        <w:rPr>
          <w:rFonts w:hint="eastAsia"/>
          <w:lang w:eastAsia="zh-CN"/>
        </w:rPr>
        <w:t>": 1,</w:t>
      </w:r>
    </w:p>
    <w:p w14:paraId="09B5936E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"</w:t>
      </w:r>
      <w:proofErr w:type="spellStart"/>
      <w:r>
        <w:rPr>
          <w:rFonts w:hint="eastAsia"/>
          <w:lang w:eastAsia="zh-CN"/>
        </w:rPr>
        <w:t>totalPages</w:t>
      </w:r>
      <w:proofErr w:type="spellEnd"/>
      <w:r>
        <w:rPr>
          <w:rFonts w:hint="eastAsia"/>
          <w:lang w:eastAsia="zh-CN"/>
        </w:rPr>
        <w:t>": 1,</w:t>
      </w:r>
    </w:p>
    <w:p w14:paraId="15E5A99F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"number": 0</w:t>
      </w:r>
    </w:p>
    <w:p w14:paraId="26A8F741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}</w:t>
      </w:r>
    </w:p>
    <w:p w14:paraId="3B223ED2" w14:textId="77777777" w:rsidR="00566155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BD0DFB3" w14:textId="77777777" w:rsidR="00566155" w:rsidRDefault="00000000">
      <w:pPr>
        <w:pStyle w:val="21"/>
        <w:numPr>
          <w:ilvl w:val="0"/>
          <w:numId w:val="13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接口名称：策略删除</w:t>
      </w:r>
    </w:p>
    <w:p w14:paraId="07228E9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  <w:lang w:eastAsia="zh-CN"/>
        </w:rPr>
        <w:t>/contracts/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53C562B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lang w:eastAsia="zh-CN"/>
        </w:rPr>
      </w:pPr>
      <w:r>
        <w:rPr>
          <w:rFonts w:hint="eastAsia"/>
          <w:sz w:val="24"/>
          <w:szCs w:val="24"/>
          <w:lang w:eastAsia="zh-CN"/>
        </w:rPr>
        <w:t>描述：</w:t>
      </w:r>
      <w:r>
        <w:rPr>
          <w:rFonts w:hint="eastAsia"/>
          <w:color w:val="000000" w:themeColor="text1"/>
          <w:sz w:val="24"/>
          <w:szCs w:val="24"/>
          <w:lang w:eastAsia="zh-CN"/>
        </w:rPr>
        <w:t>策略模版列表</w:t>
      </w:r>
      <w:r>
        <w:rPr>
          <w:color w:val="000000" w:themeColor="text1"/>
          <w:sz w:val="24"/>
          <w:szCs w:val="24"/>
          <w:lang w:eastAsia="zh-CN"/>
        </w:rPr>
        <w:t>-</w:t>
      </w:r>
      <w:r>
        <w:rPr>
          <w:rFonts w:hint="eastAsia"/>
          <w:color w:val="000000" w:themeColor="text1"/>
          <w:sz w:val="24"/>
          <w:szCs w:val="24"/>
          <w:lang w:eastAsia="zh-CN"/>
        </w:rPr>
        <w:t>删除</w:t>
      </w:r>
    </w:p>
    <w:p w14:paraId="5669E0B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36DF00E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4"/>
        <w:gridCol w:w="1713"/>
        <w:gridCol w:w="1327"/>
        <w:gridCol w:w="936"/>
        <w:gridCol w:w="1396"/>
      </w:tblGrid>
      <w:tr w:rsidR="00566155" w14:paraId="744D6110" w14:textId="77777777">
        <w:trPr>
          <w:jc w:val="center"/>
        </w:trPr>
        <w:tc>
          <w:tcPr>
            <w:tcW w:w="3484" w:type="dxa"/>
            <w:vAlign w:val="center"/>
          </w:tcPr>
          <w:p w14:paraId="2432AD1C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713" w:type="dxa"/>
            <w:vAlign w:val="center"/>
          </w:tcPr>
          <w:p w14:paraId="4727C31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27" w:type="dxa"/>
            <w:vAlign w:val="center"/>
          </w:tcPr>
          <w:p w14:paraId="5B735058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36" w:type="dxa"/>
            <w:vAlign w:val="center"/>
          </w:tcPr>
          <w:p w14:paraId="71DE32C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44E20C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5696CB6" w14:textId="77777777">
        <w:trPr>
          <w:jc w:val="center"/>
        </w:trPr>
        <w:tc>
          <w:tcPr>
            <w:tcW w:w="3484" w:type="dxa"/>
            <w:vAlign w:val="center"/>
          </w:tcPr>
          <w:p w14:paraId="5791A81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713" w:type="dxa"/>
            <w:vAlign w:val="center"/>
          </w:tcPr>
          <w:p w14:paraId="09EB19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27" w:type="dxa"/>
            <w:vAlign w:val="center"/>
          </w:tcPr>
          <w:p w14:paraId="1B3A7F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2E3842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5686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C881040" w14:textId="77777777">
        <w:trPr>
          <w:jc w:val="center"/>
        </w:trPr>
        <w:tc>
          <w:tcPr>
            <w:tcW w:w="3484" w:type="dxa"/>
            <w:vAlign w:val="center"/>
          </w:tcPr>
          <w:p w14:paraId="687C810B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13" w:type="dxa"/>
            <w:vAlign w:val="center"/>
          </w:tcPr>
          <w:p w14:paraId="0B6F77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4E5420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C7D578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9404C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F00FB05" w14:textId="77777777">
        <w:trPr>
          <w:jc w:val="center"/>
        </w:trPr>
        <w:tc>
          <w:tcPr>
            <w:tcW w:w="3484" w:type="dxa"/>
            <w:vAlign w:val="center"/>
          </w:tcPr>
          <w:p w14:paraId="7AE4257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13" w:type="dxa"/>
            <w:vAlign w:val="center"/>
          </w:tcPr>
          <w:p w14:paraId="1D7D30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27" w:type="dxa"/>
            <w:vAlign w:val="center"/>
          </w:tcPr>
          <w:p w14:paraId="66C4015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36" w:type="dxa"/>
            <w:vAlign w:val="center"/>
          </w:tcPr>
          <w:p w14:paraId="0874BE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ADAE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3AAF1DE" w14:textId="77777777" w:rsidR="00566155" w:rsidRDefault="00000000">
      <w:pPr>
        <w:pStyle w:val="31"/>
        <w:numPr>
          <w:ilvl w:val="0"/>
          <w:numId w:val="9"/>
        </w:numPr>
        <w:ind w:left="425" w:hanging="425"/>
      </w:pPr>
      <w:proofErr w:type="spellStart"/>
      <w:r>
        <w:rPr>
          <w:sz w:val="24"/>
          <w:szCs w:val="24"/>
        </w:rPr>
        <w:t>返回示例</w:t>
      </w:r>
      <w:proofErr w:type="spellEnd"/>
    </w:p>
    <w:p w14:paraId="300DB694" w14:textId="77777777" w:rsidR="00566155" w:rsidRDefault="00000000">
      <w:r>
        <w:rPr>
          <w:rFonts w:hint="eastAsia"/>
          <w:lang w:eastAsia="zh-CN"/>
        </w:rPr>
        <w:t>无</w:t>
      </w:r>
    </w:p>
    <w:p w14:paraId="192218F2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数据提供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目录</w:t>
      </w:r>
    </w:p>
    <w:p w14:paraId="4C23B2D6" w14:textId="77777777" w:rsidR="00566155" w:rsidRDefault="00000000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目录列表</w:t>
      </w:r>
    </w:p>
    <w:p w14:paraId="10909B0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16991D5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B0831E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5579165F" w14:textId="77777777">
        <w:trPr>
          <w:jc w:val="center"/>
        </w:trPr>
        <w:tc>
          <w:tcPr>
            <w:tcW w:w="3981" w:type="dxa"/>
            <w:vAlign w:val="center"/>
          </w:tcPr>
          <w:p w14:paraId="546E6E50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B8ACA48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067EF01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4ECE7F1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2EDBD0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7336F5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5C252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70975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70E9A1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DD41EC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DAD94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A79F96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B4447A2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57CED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B293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DA9F1D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16F3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2AFB14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462AC8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881A0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F305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913C7C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E359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D4D7810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9B36E67" w14:textId="77777777">
        <w:trPr>
          <w:jc w:val="center"/>
        </w:trPr>
        <w:tc>
          <w:tcPr>
            <w:tcW w:w="3981" w:type="dxa"/>
            <w:vAlign w:val="center"/>
          </w:tcPr>
          <w:p w14:paraId="200405A9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559E402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748D02B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0AEB040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8AC6BE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F48A9CA" w14:textId="77777777">
        <w:trPr>
          <w:jc w:val="center"/>
        </w:trPr>
        <w:tc>
          <w:tcPr>
            <w:tcW w:w="3981" w:type="dxa"/>
            <w:vAlign w:val="center"/>
          </w:tcPr>
          <w:p w14:paraId="739F532F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24736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0FBD8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AFA79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BD03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0AFED1" w14:textId="77777777">
        <w:trPr>
          <w:jc w:val="center"/>
        </w:trPr>
        <w:tc>
          <w:tcPr>
            <w:tcW w:w="3981" w:type="dxa"/>
            <w:vAlign w:val="center"/>
          </w:tcPr>
          <w:p w14:paraId="01A6990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F4A6C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52E703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947CB3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8809C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目录列表</w:t>
            </w:r>
          </w:p>
        </w:tc>
      </w:tr>
      <w:tr w:rsidR="00566155" w14:paraId="6E958B73" w14:textId="77777777">
        <w:trPr>
          <w:jc w:val="center"/>
        </w:trPr>
        <w:tc>
          <w:tcPr>
            <w:tcW w:w="3981" w:type="dxa"/>
            <w:vAlign w:val="center"/>
          </w:tcPr>
          <w:p w14:paraId="65DE7C2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234ECB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0F112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62209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E89FC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5D8C7FB" w14:textId="77777777">
        <w:trPr>
          <w:jc w:val="center"/>
        </w:trPr>
        <w:tc>
          <w:tcPr>
            <w:tcW w:w="3981" w:type="dxa"/>
            <w:vAlign w:val="center"/>
          </w:tcPr>
          <w:p w14:paraId="7A13B9D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61CDE2CB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328276A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0F27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4BD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D8CEAB7" w14:textId="77777777">
        <w:trPr>
          <w:jc w:val="center"/>
        </w:trPr>
        <w:tc>
          <w:tcPr>
            <w:tcW w:w="3981" w:type="dxa"/>
            <w:vAlign w:val="center"/>
          </w:tcPr>
          <w:p w14:paraId="187CCFD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073D1A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204D5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43C4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E63B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ACF1582" w14:textId="77777777">
        <w:trPr>
          <w:jc w:val="center"/>
        </w:trPr>
        <w:tc>
          <w:tcPr>
            <w:tcW w:w="3981" w:type="dxa"/>
            <w:vAlign w:val="center"/>
          </w:tcPr>
          <w:p w14:paraId="42153A3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vAlign w:val="center"/>
          </w:tcPr>
          <w:p w14:paraId="4367DB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2671B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A2CF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8EF2E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BE3452E" w14:textId="77777777">
        <w:trPr>
          <w:jc w:val="center"/>
        </w:trPr>
        <w:tc>
          <w:tcPr>
            <w:tcW w:w="3981" w:type="dxa"/>
            <w:vAlign w:val="center"/>
          </w:tcPr>
          <w:p w14:paraId="7579138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40EE69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53FDC5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F4517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E713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AA78F7" w14:textId="77777777">
        <w:trPr>
          <w:jc w:val="center"/>
        </w:trPr>
        <w:tc>
          <w:tcPr>
            <w:tcW w:w="3981" w:type="dxa"/>
            <w:vAlign w:val="center"/>
          </w:tcPr>
          <w:p w14:paraId="48E1B3F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5C255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5663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026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1AE4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</w:t>
            </w:r>
            <w:r>
              <w:rPr>
                <w:rFonts w:eastAsia="宋体" w:hint="eastAsia"/>
                <w:lang w:eastAsia="zh-CN"/>
              </w:rPr>
              <w:lastRenderedPageBreak/>
              <w:t>容</w:t>
            </w:r>
          </w:p>
        </w:tc>
      </w:tr>
      <w:tr w:rsidR="00566155" w14:paraId="33B677D9" w14:textId="77777777">
        <w:trPr>
          <w:jc w:val="center"/>
        </w:trPr>
        <w:tc>
          <w:tcPr>
            <w:tcW w:w="3981" w:type="dxa"/>
            <w:vAlign w:val="center"/>
          </w:tcPr>
          <w:p w14:paraId="04EFA42E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7A23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0AACE6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BBDF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78A0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2DF69D3E" w14:textId="77777777">
        <w:trPr>
          <w:jc w:val="center"/>
        </w:trPr>
        <w:tc>
          <w:tcPr>
            <w:tcW w:w="3981" w:type="dxa"/>
            <w:vAlign w:val="center"/>
          </w:tcPr>
          <w:p w14:paraId="7A2082A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C41B4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FC434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5214D9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AA1B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E43CDBD" w14:textId="77777777">
        <w:trPr>
          <w:jc w:val="center"/>
        </w:trPr>
        <w:tc>
          <w:tcPr>
            <w:tcW w:w="3981" w:type="dxa"/>
            <w:vAlign w:val="center"/>
          </w:tcPr>
          <w:p w14:paraId="68FB11D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02E929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5FA06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C5CC0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63019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F88AAF8" w14:textId="77777777">
        <w:trPr>
          <w:jc w:val="center"/>
        </w:trPr>
        <w:tc>
          <w:tcPr>
            <w:tcW w:w="3981" w:type="dxa"/>
            <w:vAlign w:val="center"/>
          </w:tcPr>
          <w:p w14:paraId="7A388A3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1BA0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CDF6E5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982D0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0485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11918215" w14:textId="77777777">
        <w:trPr>
          <w:jc w:val="center"/>
        </w:trPr>
        <w:tc>
          <w:tcPr>
            <w:tcW w:w="3981" w:type="dxa"/>
            <w:vAlign w:val="center"/>
          </w:tcPr>
          <w:p w14:paraId="2913A84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.catalogs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22AE6B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2E19B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423C1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B1C9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2FCC6EDE" w14:textId="77777777">
        <w:trPr>
          <w:jc w:val="center"/>
        </w:trPr>
        <w:tc>
          <w:tcPr>
            <w:tcW w:w="3981" w:type="dxa"/>
            <w:vAlign w:val="center"/>
          </w:tcPr>
          <w:p w14:paraId="1638098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7ED1D5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E68A1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14B993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42F5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5A8F6758" w14:textId="77777777">
        <w:trPr>
          <w:jc w:val="center"/>
        </w:trPr>
        <w:tc>
          <w:tcPr>
            <w:tcW w:w="3981" w:type="dxa"/>
            <w:vAlign w:val="center"/>
          </w:tcPr>
          <w:p w14:paraId="50C6126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BC54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A57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BB845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1C5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630D1B46" w14:textId="77777777">
        <w:trPr>
          <w:jc w:val="center"/>
        </w:trPr>
        <w:tc>
          <w:tcPr>
            <w:tcW w:w="3981" w:type="dxa"/>
            <w:vAlign w:val="center"/>
          </w:tcPr>
          <w:p w14:paraId="4A7C942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284B84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432FCB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1530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E9D1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261D3B08" w14:textId="77777777">
        <w:trPr>
          <w:jc w:val="center"/>
        </w:trPr>
        <w:tc>
          <w:tcPr>
            <w:tcW w:w="3981" w:type="dxa"/>
            <w:vAlign w:val="center"/>
          </w:tcPr>
          <w:p w14:paraId="08DC34CF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2E29D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AC6C8D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13AA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789C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596DA96A" w14:textId="77777777">
        <w:trPr>
          <w:jc w:val="center"/>
        </w:trPr>
        <w:tc>
          <w:tcPr>
            <w:tcW w:w="3981" w:type="dxa"/>
            <w:vAlign w:val="center"/>
          </w:tcPr>
          <w:p w14:paraId="4A6E6F6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9B3D5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78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402C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65E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4D11A9C9" w14:textId="77777777">
        <w:trPr>
          <w:jc w:val="center"/>
        </w:trPr>
        <w:tc>
          <w:tcPr>
            <w:tcW w:w="3981" w:type="dxa"/>
            <w:vAlign w:val="center"/>
          </w:tcPr>
          <w:p w14:paraId="5F093427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F22A4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F0F434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960D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8681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5787BEF1" w14:textId="77777777">
        <w:trPr>
          <w:jc w:val="center"/>
        </w:trPr>
        <w:tc>
          <w:tcPr>
            <w:tcW w:w="3981" w:type="dxa"/>
            <w:vAlign w:val="center"/>
          </w:tcPr>
          <w:p w14:paraId="39AB6A9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0253C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F92FC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4DB335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4E86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7B9336" w14:textId="77777777">
        <w:trPr>
          <w:jc w:val="center"/>
        </w:trPr>
        <w:tc>
          <w:tcPr>
            <w:tcW w:w="3981" w:type="dxa"/>
            <w:vAlign w:val="center"/>
          </w:tcPr>
          <w:p w14:paraId="0DB4F800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9AC0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5D08C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A1C0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450B6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4ACB4C18" w14:textId="77777777" w:rsidR="00566155" w:rsidRDefault="00000000">
      <w:r>
        <w:rPr>
          <w:rFonts w:hint="eastAsia"/>
        </w:rPr>
        <w:t>{</w:t>
      </w:r>
    </w:p>
    <w:p w14:paraId="74330783" w14:textId="77777777" w:rsidR="00566155" w:rsidRDefault="00000000">
      <w:r>
        <w:rPr>
          <w:rFonts w:hint="eastAsia"/>
        </w:rPr>
        <w:t xml:space="preserve">  "_embedded": {</w:t>
      </w:r>
    </w:p>
    <w:p w14:paraId="64B421C7" w14:textId="77777777" w:rsidR="00566155" w:rsidRDefault="00000000">
      <w:r>
        <w:rPr>
          <w:rFonts w:hint="eastAsia"/>
        </w:rPr>
        <w:t xml:space="preserve">    "catalogs": [</w:t>
      </w:r>
    </w:p>
    <w:p w14:paraId="6D80AC6D" w14:textId="77777777" w:rsidR="00566155" w:rsidRDefault="00000000">
      <w:r>
        <w:rPr>
          <w:rFonts w:hint="eastAsia"/>
        </w:rPr>
        <w:t xml:space="preserve">      {</w:t>
      </w:r>
    </w:p>
    <w:p w14:paraId="7C63C954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"2025-05-21T09:19:41.296+0800",</w:t>
      </w:r>
    </w:p>
    <w:p w14:paraId="1B2FA5E9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"2025-05-21T09:19:41.296+0800",</w:t>
      </w:r>
    </w:p>
    <w:p w14:paraId="0DFCA201" w14:textId="77777777" w:rsidR="00566155" w:rsidRDefault="00000000">
      <w:r>
        <w:rPr>
          <w:rFonts w:hint="eastAsia"/>
        </w:rPr>
        <w:t xml:space="preserve">        "title": "catalog1",</w:t>
      </w:r>
    </w:p>
    <w:p w14:paraId="2FDFC958" w14:textId="77777777" w:rsidR="00566155" w:rsidRDefault="00000000">
      <w:r>
        <w:rPr>
          <w:rFonts w:hint="eastAsia"/>
        </w:rPr>
        <w:t xml:space="preserve">        "description": "catalog1",</w:t>
      </w:r>
    </w:p>
    <w:p w14:paraId="373C0BA9" w14:textId="77777777" w:rsidR="00566155" w:rsidRDefault="00000000">
      <w:r>
        <w:rPr>
          <w:rFonts w:hint="eastAsia"/>
        </w:rPr>
        <w:t xml:space="preserve">        "additional": {},</w:t>
      </w:r>
    </w:p>
    <w:p w14:paraId="1598324E" w14:textId="77777777" w:rsidR="00566155" w:rsidRDefault="00000000">
      <w:r>
        <w:rPr>
          <w:rFonts w:hint="eastAsia"/>
        </w:rPr>
        <w:lastRenderedPageBreak/>
        <w:t xml:space="preserve">        "_links": {</w:t>
      </w:r>
    </w:p>
    <w:p w14:paraId="0ACEA0FF" w14:textId="77777777" w:rsidR="00566155" w:rsidRDefault="00000000">
      <w:r>
        <w:rPr>
          <w:rFonts w:hint="eastAsia"/>
        </w:rPr>
        <w:t xml:space="preserve">          "self": {</w:t>
      </w:r>
    </w:p>
    <w:p w14:paraId="34031521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"https://connector-h1:8080/api/catalogs/eed0b3a7-01e4-4010-bd35-7336a3f1c74a"</w:t>
      </w:r>
    </w:p>
    <w:p w14:paraId="754E5931" w14:textId="77777777" w:rsidR="00566155" w:rsidRDefault="00000000">
      <w:r>
        <w:rPr>
          <w:rFonts w:hint="eastAsia"/>
        </w:rPr>
        <w:t xml:space="preserve">          },</w:t>
      </w:r>
    </w:p>
    <w:p w14:paraId="59C0B492" w14:textId="77777777" w:rsidR="00566155" w:rsidRDefault="00000000">
      <w:r>
        <w:rPr>
          <w:rFonts w:hint="eastAsia"/>
        </w:rPr>
        <w:t xml:space="preserve">          "offers": {</w:t>
      </w:r>
    </w:p>
    <w:p w14:paraId="50DC23F9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"https://connector-h1:8080/api/catalogs/eed0b3a7-01e4-4010-bd35-7336a3f1c74a/offers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285CE69E" w14:textId="77777777" w:rsidR="00566155" w:rsidRDefault="00000000">
      <w:r>
        <w:rPr>
          <w:rFonts w:hint="eastAsia"/>
        </w:rPr>
        <w:t xml:space="preserve">            "templated": true</w:t>
      </w:r>
    </w:p>
    <w:p w14:paraId="0F08091A" w14:textId="77777777" w:rsidR="00566155" w:rsidRDefault="00000000">
      <w:r>
        <w:rPr>
          <w:rFonts w:hint="eastAsia"/>
        </w:rPr>
        <w:t xml:space="preserve">          }</w:t>
      </w:r>
    </w:p>
    <w:p w14:paraId="4251EBC8" w14:textId="77777777" w:rsidR="00566155" w:rsidRDefault="00000000">
      <w:r>
        <w:rPr>
          <w:rFonts w:hint="eastAsia"/>
        </w:rPr>
        <w:t xml:space="preserve">        }</w:t>
      </w:r>
    </w:p>
    <w:p w14:paraId="5BCF407B" w14:textId="77777777" w:rsidR="00566155" w:rsidRDefault="00000000">
      <w:r>
        <w:rPr>
          <w:rFonts w:hint="eastAsia"/>
        </w:rPr>
        <w:t xml:space="preserve">      }</w:t>
      </w:r>
    </w:p>
    <w:p w14:paraId="38E98CF2" w14:textId="77777777" w:rsidR="00566155" w:rsidRDefault="00000000">
      <w:r>
        <w:rPr>
          <w:rFonts w:hint="eastAsia"/>
        </w:rPr>
        <w:t xml:space="preserve">    ]</w:t>
      </w:r>
    </w:p>
    <w:p w14:paraId="72D0E6B8" w14:textId="77777777" w:rsidR="00566155" w:rsidRDefault="00000000">
      <w:r>
        <w:rPr>
          <w:rFonts w:hint="eastAsia"/>
        </w:rPr>
        <w:t xml:space="preserve">  },</w:t>
      </w:r>
    </w:p>
    <w:p w14:paraId="533013A2" w14:textId="77777777" w:rsidR="00566155" w:rsidRDefault="00000000">
      <w:r>
        <w:rPr>
          <w:rFonts w:hint="eastAsia"/>
        </w:rPr>
        <w:t xml:space="preserve">  "_links": {</w:t>
      </w:r>
    </w:p>
    <w:p w14:paraId="766E122D" w14:textId="77777777" w:rsidR="00566155" w:rsidRDefault="00000000">
      <w:r>
        <w:rPr>
          <w:rFonts w:hint="eastAsia"/>
        </w:rPr>
        <w:t xml:space="preserve">    "self": {</w:t>
      </w:r>
    </w:p>
    <w:p w14:paraId="77BC50DD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catalogs?page</w:t>
      </w:r>
      <w:proofErr w:type="spellEnd"/>
      <w:r>
        <w:rPr>
          <w:rFonts w:hint="eastAsia"/>
        </w:rPr>
        <w:t>=0&amp;size=30"</w:t>
      </w:r>
    </w:p>
    <w:p w14:paraId="0E772CB1" w14:textId="77777777" w:rsidR="00566155" w:rsidRDefault="00000000">
      <w:r>
        <w:rPr>
          <w:rFonts w:hint="eastAsia"/>
        </w:rPr>
        <w:t xml:space="preserve">    }</w:t>
      </w:r>
    </w:p>
    <w:p w14:paraId="0CFA4644" w14:textId="77777777" w:rsidR="00566155" w:rsidRDefault="00000000">
      <w:r>
        <w:rPr>
          <w:rFonts w:hint="eastAsia"/>
        </w:rPr>
        <w:t xml:space="preserve">  },</w:t>
      </w:r>
    </w:p>
    <w:p w14:paraId="78664883" w14:textId="77777777" w:rsidR="00566155" w:rsidRDefault="00000000">
      <w:r>
        <w:rPr>
          <w:rFonts w:hint="eastAsia"/>
        </w:rPr>
        <w:t xml:space="preserve">  "page": {</w:t>
      </w:r>
    </w:p>
    <w:p w14:paraId="06F8B112" w14:textId="77777777" w:rsidR="00566155" w:rsidRDefault="00000000">
      <w:r>
        <w:rPr>
          <w:rFonts w:hint="eastAsia"/>
        </w:rPr>
        <w:t xml:space="preserve">    "size": 30,</w:t>
      </w:r>
    </w:p>
    <w:p w14:paraId="0DADAD2C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11,</w:t>
      </w:r>
    </w:p>
    <w:p w14:paraId="5AD93C36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5AE7CB8B" w14:textId="77777777" w:rsidR="00566155" w:rsidRDefault="00000000">
      <w:r>
        <w:rPr>
          <w:rFonts w:hint="eastAsia"/>
        </w:rPr>
        <w:t xml:space="preserve">    "number": 0</w:t>
      </w:r>
    </w:p>
    <w:p w14:paraId="09786ADE" w14:textId="77777777" w:rsidR="00566155" w:rsidRDefault="00000000">
      <w:r>
        <w:rPr>
          <w:rFonts w:hint="eastAsia"/>
        </w:rPr>
        <w:t xml:space="preserve">  }</w:t>
      </w:r>
    </w:p>
    <w:p w14:paraId="6BA8722E" w14:textId="77777777" w:rsidR="00566155" w:rsidRDefault="00000000">
      <w:r>
        <w:rPr>
          <w:rFonts w:hint="eastAsia"/>
        </w:rPr>
        <w:t>}</w:t>
      </w:r>
    </w:p>
    <w:p w14:paraId="38313D02" w14:textId="77777777" w:rsidR="00566155" w:rsidRDefault="00000000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lastRenderedPageBreak/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新增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53FE379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/catalogs</w:t>
      </w:r>
    </w:p>
    <w:p w14:paraId="5AA768B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6369B5B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866E750" w14:textId="77777777">
        <w:trPr>
          <w:jc w:val="center"/>
        </w:trPr>
        <w:tc>
          <w:tcPr>
            <w:tcW w:w="3981" w:type="dxa"/>
            <w:vAlign w:val="center"/>
          </w:tcPr>
          <w:p w14:paraId="696CD08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E89650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47F4782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08B36BFC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6424BE8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9A8E548" w14:textId="77777777">
        <w:trPr>
          <w:jc w:val="center"/>
        </w:trPr>
        <w:tc>
          <w:tcPr>
            <w:tcW w:w="3981" w:type="dxa"/>
            <w:vAlign w:val="center"/>
          </w:tcPr>
          <w:p w14:paraId="3EC4AE5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1A614E59" w14:textId="77777777" w:rsidR="00566155" w:rsidRDefault="00000000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220760C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1018B83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5EF9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123B76E1" w14:textId="77777777">
        <w:trPr>
          <w:jc w:val="center"/>
        </w:trPr>
        <w:tc>
          <w:tcPr>
            <w:tcW w:w="3981" w:type="dxa"/>
            <w:vAlign w:val="center"/>
          </w:tcPr>
          <w:p w14:paraId="7F70BF7D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6F116D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6FC55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496A924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9C3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E319537" w14:textId="77777777">
        <w:trPr>
          <w:jc w:val="center"/>
        </w:trPr>
        <w:tc>
          <w:tcPr>
            <w:tcW w:w="3981" w:type="dxa"/>
            <w:vAlign w:val="center"/>
          </w:tcPr>
          <w:p w14:paraId="0E4C43F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ED85DB5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6D8FAF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3C54B3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87651E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76B14D3" w14:textId="77777777">
        <w:trPr>
          <w:jc w:val="center"/>
        </w:trPr>
        <w:tc>
          <w:tcPr>
            <w:tcW w:w="3981" w:type="dxa"/>
            <w:vAlign w:val="center"/>
          </w:tcPr>
          <w:p w14:paraId="1F362797" w14:textId="77777777" w:rsidR="00566155" w:rsidRDefault="00000000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7B997FB4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AC510E7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526592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69125" w14:textId="77777777" w:rsidR="00566155" w:rsidRDefault="00566155">
            <w:pPr>
              <w:jc w:val="center"/>
            </w:pPr>
          </w:p>
        </w:tc>
      </w:tr>
      <w:tr w:rsidR="00566155" w14:paraId="7C4BD6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20AE16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6771F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63077D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75CE0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F6DA4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2CC13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71DCB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2C88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A8FE9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E06C85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5413C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2B9457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1D1A70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98C15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E106F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079E3B1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4E4BA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8ABEE54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EE45916" w14:textId="77777777">
        <w:trPr>
          <w:jc w:val="center"/>
        </w:trPr>
        <w:tc>
          <w:tcPr>
            <w:tcW w:w="3981" w:type="dxa"/>
            <w:vAlign w:val="center"/>
          </w:tcPr>
          <w:p w14:paraId="56E2FA8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CB13FF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6EEDDEA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4C419E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2234A40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3910E20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93A60AF" w14:textId="77777777" w:rsidR="00566155" w:rsidRDefault="00000000">
            <w:pPr>
              <w:jc w:val="both"/>
            </w:pPr>
            <w:r>
              <w:t>additional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F9BDC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5AE345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ECDB2F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58AD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269377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BAE0E2" w14:textId="77777777" w:rsidR="00566155" w:rsidRDefault="00000000">
            <w:pPr>
              <w:jc w:val="both"/>
            </w:pPr>
            <w:proofErr w:type="spellStart"/>
            <w:r>
              <w:t>creationDate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752117F" w14:textId="77777777" w:rsidR="00566155" w:rsidRDefault="00000000"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2761558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1DB3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97C09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3B843F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64A13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98A81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91D5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2BF5F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2C2BC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C0BB6E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F140583" w14:textId="77777777" w:rsidR="00566155" w:rsidRDefault="00000000">
            <w:pPr>
              <w:jc w:val="both"/>
            </w:pPr>
            <w:r>
              <w:t>description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E2467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5B3DA2B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FC593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A9A4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AA35E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8756982" w14:textId="77777777" w:rsidR="00566155" w:rsidRDefault="00000000">
            <w:pPr>
              <w:jc w:val="both"/>
            </w:pPr>
            <w:r>
              <w:t>title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B5D57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FC2B13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0D7F4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7D969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BEF74BB" w14:textId="77777777">
        <w:trPr>
          <w:jc w:val="center"/>
        </w:trPr>
        <w:tc>
          <w:tcPr>
            <w:tcW w:w="3981" w:type="dxa"/>
            <w:vAlign w:val="center"/>
          </w:tcPr>
          <w:p w14:paraId="186B29A3" w14:textId="77777777" w:rsidR="00566155" w:rsidRDefault="00000000">
            <w:pPr>
              <w:jc w:val="both"/>
            </w:pPr>
            <w:r>
              <w:rPr>
                <w:rFonts w:hint="eastAsia"/>
              </w:rPr>
              <w:t>_links</w:t>
            </w:r>
          </w:p>
        </w:tc>
        <w:tc>
          <w:tcPr>
            <w:tcW w:w="1216" w:type="dxa"/>
            <w:vAlign w:val="center"/>
          </w:tcPr>
          <w:p w14:paraId="62290D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E8BC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87A50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D2A4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</w:t>
            </w:r>
            <w:r>
              <w:rPr>
                <w:rFonts w:eastAsia="宋体" w:hint="eastAsia"/>
                <w:lang w:eastAsia="zh-CN"/>
              </w:rPr>
              <w:lastRenderedPageBreak/>
              <w:t>求信息</w:t>
            </w:r>
          </w:p>
        </w:tc>
      </w:tr>
      <w:tr w:rsidR="00566155" w14:paraId="2771E6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C5E159B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306FB5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8A2032F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A60F89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52E97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关联资源</w:t>
            </w:r>
          </w:p>
        </w:tc>
      </w:tr>
      <w:tr w:rsidR="00566155" w14:paraId="03F9237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7A12E3F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781A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39D84C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CFABB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9F054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FBBF6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D3210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.offers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A66F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11200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A9EF3D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FDE3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462EA7D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0EA211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410541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1BA67BD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72A605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BF3A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79F5D02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6EA142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144B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6E90099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6CDA85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AC02F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</w:tbl>
    <w:p w14:paraId="663ECFAA" w14:textId="77777777" w:rsidR="00566155" w:rsidRDefault="00000000">
      <w:r>
        <w:rPr>
          <w:rFonts w:hint="eastAsia"/>
        </w:rPr>
        <w:t>{</w:t>
      </w:r>
    </w:p>
    <w:p w14:paraId="12B19DD4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"2025-06-23T16:01:15.675+0800",</w:t>
      </w:r>
    </w:p>
    <w:p w14:paraId="4300852A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"2025-06-23T16:01:15.675+0800",</w:t>
      </w:r>
    </w:p>
    <w:p w14:paraId="06016A1D" w14:textId="77777777" w:rsidR="00566155" w:rsidRDefault="00000000">
      <w:r>
        <w:rPr>
          <w:rFonts w:hint="eastAsia"/>
        </w:rPr>
        <w:t xml:space="preserve">  "title": "test11",</w:t>
      </w:r>
    </w:p>
    <w:p w14:paraId="7F508371" w14:textId="77777777" w:rsidR="00566155" w:rsidRDefault="00000000">
      <w:r>
        <w:rPr>
          <w:rFonts w:hint="eastAsia"/>
        </w:rPr>
        <w:t xml:space="preserve">  "description": "test11",</w:t>
      </w:r>
    </w:p>
    <w:p w14:paraId="4ECF8CFF" w14:textId="77777777" w:rsidR="00566155" w:rsidRDefault="00000000">
      <w:r>
        <w:rPr>
          <w:rFonts w:hint="eastAsia"/>
        </w:rPr>
        <w:t xml:space="preserve">  "additional": {},</w:t>
      </w:r>
    </w:p>
    <w:p w14:paraId="0B60F1B9" w14:textId="77777777" w:rsidR="00566155" w:rsidRDefault="00000000">
      <w:r>
        <w:rPr>
          <w:rFonts w:hint="eastAsia"/>
        </w:rPr>
        <w:t xml:space="preserve">  "_links": {</w:t>
      </w:r>
    </w:p>
    <w:p w14:paraId="21260CF1" w14:textId="77777777" w:rsidR="00566155" w:rsidRDefault="00000000">
      <w:r>
        <w:rPr>
          <w:rFonts w:hint="eastAsia"/>
        </w:rPr>
        <w:t xml:space="preserve">    "self": {</w:t>
      </w:r>
    </w:p>
    <w:p w14:paraId="4BCB3F02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"https://connector-h1:8080/api/catalogs/e64b6ad5-192a-4e67-9db4-c9e95adbdf54"</w:t>
      </w:r>
    </w:p>
    <w:p w14:paraId="4F3D182D" w14:textId="77777777" w:rsidR="00566155" w:rsidRDefault="00000000">
      <w:r>
        <w:rPr>
          <w:rFonts w:hint="eastAsia"/>
        </w:rPr>
        <w:t xml:space="preserve">    },</w:t>
      </w:r>
    </w:p>
    <w:p w14:paraId="75D55820" w14:textId="77777777" w:rsidR="00566155" w:rsidRDefault="00000000">
      <w:r>
        <w:rPr>
          <w:rFonts w:hint="eastAsia"/>
        </w:rPr>
        <w:t xml:space="preserve">    "offers": {</w:t>
      </w:r>
    </w:p>
    <w:p w14:paraId="14A2C567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"https://connector-h1:8080/api/catalogs/e64b6ad5-192a-4e67-9db4-c9e95adbdf54/offers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37BCAF9" w14:textId="77777777" w:rsidR="00566155" w:rsidRDefault="00000000">
      <w:r>
        <w:rPr>
          <w:rFonts w:hint="eastAsia"/>
        </w:rPr>
        <w:t xml:space="preserve">      "templated": true</w:t>
      </w:r>
    </w:p>
    <w:p w14:paraId="7F268207" w14:textId="77777777" w:rsidR="00566155" w:rsidRDefault="00000000">
      <w:r>
        <w:rPr>
          <w:rFonts w:hint="eastAsia"/>
        </w:rPr>
        <w:t xml:space="preserve">    }</w:t>
      </w:r>
    </w:p>
    <w:p w14:paraId="03574301" w14:textId="77777777" w:rsidR="00566155" w:rsidRDefault="00000000">
      <w:r>
        <w:rPr>
          <w:rFonts w:hint="eastAsia"/>
        </w:rPr>
        <w:t xml:space="preserve">  }</w:t>
      </w:r>
    </w:p>
    <w:p w14:paraId="45B2259A" w14:textId="77777777" w:rsidR="00566155" w:rsidRDefault="00000000">
      <w:r>
        <w:rPr>
          <w:rFonts w:hint="eastAsia"/>
        </w:rPr>
        <w:t>}</w:t>
      </w:r>
    </w:p>
    <w:p w14:paraId="5E594D2D" w14:textId="77777777" w:rsidR="00566155" w:rsidRDefault="00000000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lastRenderedPageBreak/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修改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22F2951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4F4E2962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</w:t>
      </w:r>
      <w:r>
        <w:rPr>
          <w:color w:val="auto"/>
          <w:sz w:val="24"/>
          <w:szCs w:val="24"/>
          <w:lang w:eastAsia="zh-CN"/>
        </w:rPr>
        <w:t>U</w:t>
      </w:r>
      <w:r>
        <w:rPr>
          <w:rFonts w:hint="eastAsia"/>
          <w:color w:val="auto"/>
          <w:sz w:val="24"/>
          <w:szCs w:val="24"/>
          <w:lang w:eastAsia="zh-CN"/>
        </w:rPr>
        <w:t>T</w:t>
      </w:r>
    </w:p>
    <w:p w14:paraId="04967DE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4FAA20F8" w14:textId="77777777">
        <w:trPr>
          <w:jc w:val="center"/>
        </w:trPr>
        <w:tc>
          <w:tcPr>
            <w:tcW w:w="3981" w:type="dxa"/>
            <w:vAlign w:val="center"/>
          </w:tcPr>
          <w:p w14:paraId="1C67DC1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772E612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6DF1359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59A13DF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9D3066C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A6DD56E" w14:textId="77777777">
        <w:trPr>
          <w:jc w:val="center"/>
        </w:trPr>
        <w:tc>
          <w:tcPr>
            <w:tcW w:w="3981" w:type="dxa"/>
            <w:vAlign w:val="center"/>
          </w:tcPr>
          <w:p w14:paraId="4CBFAB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vAlign w:val="center"/>
          </w:tcPr>
          <w:p w14:paraId="702BCC0B" w14:textId="77777777" w:rsidR="00566155" w:rsidRDefault="00000000">
            <w:pPr>
              <w:jc w:val="center"/>
            </w:pPr>
            <w:r>
              <w:t>object</w:t>
            </w:r>
          </w:p>
        </w:tc>
        <w:tc>
          <w:tcPr>
            <w:tcW w:w="1282" w:type="dxa"/>
            <w:vAlign w:val="center"/>
          </w:tcPr>
          <w:p w14:paraId="5B3FBB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FBBC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78AC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57B77EB6" w14:textId="77777777">
        <w:trPr>
          <w:jc w:val="center"/>
        </w:trPr>
        <w:tc>
          <w:tcPr>
            <w:tcW w:w="3981" w:type="dxa"/>
            <w:vAlign w:val="center"/>
          </w:tcPr>
          <w:p w14:paraId="02A19AEE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CC15842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70638D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vAlign w:val="center"/>
          </w:tcPr>
          <w:p w14:paraId="363881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0C02E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FD73F3F" w14:textId="77777777">
        <w:trPr>
          <w:jc w:val="center"/>
        </w:trPr>
        <w:tc>
          <w:tcPr>
            <w:tcW w:w="3981" w:type="dxa"/>
            <w:vAlign w:val="center"/>
          </w:tcPr>
          <w:p w14:paraId="3584DF37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.description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5740551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282" w:type="dxa"/>
            <w:vAlign w:val="center"/>
          </w:tcPr>
          <w:p w14:paraId="0EFCC11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981" w:type="dxa"/>
            <w:vAlign w:val="center"/>
          </w:tcPr>
          <w:p w14:paraId="1187EF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6EDE7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6D6D835" w14:textId="77777777">
        <w:trPr>
          <w:jc w:val="center"/>
        </w:trPr>
        <w:tc>
          <w:tcPr>
            <w:tcW w:w="3981" w:type="dxa"/>
            <w:vAlign w:val="center"/>
          </w:tcPr>
          <w:p w14:paraId="4FA1FF45" w14:textId="77777777" w:rsidR="00566155" w:rsidRDefault="00000000">
            <w:pPr>
              <w:jc w:val="center"/>
            </w:pPr>
            <w:r>
              <w:t>params</w:t>
            </w:r>
          </w:p>
        </w:tc>
        <w:tc>
          <w:tcPr>
            <w:tcW w:w="1216" w:type="dxa"/>
            <w:vAlign w:val="center"/>
          </w:tcPr>
          <w:p w14:paraId="14CADA6D" w14:textId="77777777" w:rsidR="00566155" w:rsidRDefault="0056615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2A51B4" w14:textId="77777777" w:rsidR="00566155" w:rsidRDefault="00566155">
            <w:pPr>
              <w:jc w:val="center"/>
            </w:pPr>
          </w:p>
        </w:tc>
        <w:tc>
          <w:tcPr>
            <w:tcW w:w="981" w:type="dxa"/>
            <w:vAlign w:val="center"/>
          </w:tcPr>
          <w:p w14:paraId="038D32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D7E0C5" w14:textId="77777777" w:rsidR="00566155" w:rsidRDefault="00566155">
            <w:pPr>
              <w:jc w:val="center"/>
            </w:pPr>
          </w:p>
        </w:tc>
      </w:tr>
      <w:tr w:rsidR="00566155" w14:paraId="672CAC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B313FA6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B63875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444BEB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F9FE1B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3A40A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842B13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7E38E7C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FDE03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48EB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8B998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8D99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5398892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195C96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A5B30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75CD9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FEBF4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AFCE9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1DD1BF2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129E56C4" w14:textId="77777777" w:rsidR="00566155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5F7367C1" w14:textId="77777777" w:rsidR="00566155" w:rsidRDefault="00000000">
      <w:pPr>
        <w:pStyle w:val="21"/>
        <w:numPr>
          <w:ilvl w:val="0"/>
          <w:numId w:val="14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删除</w:t>
      </w:r>
      <w:r>
        <w:rPr>
          <w:rFonts w:hint="eastAsia"/>
          <w:color w:val="000000" w:themeColor="text1"/>
          <w:sz w:val="30"/>
          <w:szCs w:val="30"/>
          <w:lang w:eastAsia="zh-CN"/>
        </w:rPr>
        <w:t>目录</w:t>
      </w:r>
    </w:p>
    <w:p w14:paraId="69604D0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/catalogs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</w:t>
      </w:r>
    </w:p>
    <w:p w14:paraId="2E78C1D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DELETE</w:t>
      </w:r>
    </w:p>
    <w:p w14:paraId="69B03D7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1DC00C11" w14:textId="77777777">
        <w:trPr>
          <w:jc w:val="center"/>
        </w:trPr>
        <w:tc>
          <w:tcPr>
            <w:tcW w:w="3981" w:type="dxa"/>
            <w:vAlign w:val="center"/>
          </w:tcPr>
          <w:p w14:paraId="29324C68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9A9ED4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570078C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482789FF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FE5CB96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7962C9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B9BA21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CA65C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252CA0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C19AF4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66EC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4A1628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3878D6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C8092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B80C3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5C82E2E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BA06D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0A7154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E4DEE6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EC078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8CC79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767A1B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B33F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4E8EE08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070098A1" w14:textId="77777777" w:rsidR="00566155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3CEC054C" w14:textId="77777777" w:rsidR="00566155" w:rsidRDefault="00566155">
      <w:pPr>
        <w:rPr>
          <w:rFonts w:eastAsia="宋体"/>
          <w:lang w:eastAsia="zh-CN"/>
        </w:rPr>
      </w:pPr>
    </w:p>
    <w:p w14:paraId="4593FFEA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请求</w:t>
      </w:r>
    </w:p>
    <w:p w14:paraId="59CD7C8A" w14:textId="77777777" w:rsidR="00566155" w:rsidRDefault="00000000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proofErr w:type="spellStart"/>
      <w:r>
        <w:rPr>
          <w:sz w:val="30"/>
          <w:szCs w:val="30"/>
        </w:rPr>
        <w:t>接口名称</w:t>
      </w:r>
      <w:proofErr w:type="spellEnd"/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000000" w:themeColor="text1"/>
          <w:sz w:val="30"/>
          <w:szCs w:val="30"/>
          <w:lang w:eastAsia="zh-CN"/>
        </w:rPr>
        <w:t>请求列表</w:t>
      </w:r>
    </w:p>
    <w:p w14:paraId="3B2F8D6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/requests</w:t>
      </w:r>
    </w:p>
    <w:p w14:paraId="2A4F948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A012A0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47304D2" w14:textId="77777777">
        <w:trPr>
          <w:jc w:val="center"/>
        </w:trPr>
        <w:tc>
          <w:tcPr>
            <w:tcW w:w="3981" w:type="dxa"/>
            <w:vAlign w:val="center"/>
          </w:tcPr>
          <w:p w14:paraId="29B5159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30B4383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229CEC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8EDBDF9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39DB699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898A0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B8C9BDE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C447A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A202F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FC92FF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441BA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707FE4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2472A90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F387B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4F434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78005E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56ECF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350AB7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B3BEDD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2AE1D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BDAC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390F58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2772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08CF6055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506F580" w14:textId="77777777">
        <w:trPr>
          <w:jc w:val="center"/>
        </w:trPr>
        <w:tc>
          <w:tcPr>
            <w:tcW w:w="3981" w:type="dxa"/>
            <w:vAlign w:val="center"/>
          </w:tcPr>
          <w:p w14:paraId="16AF5DC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0AD0D9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9EEDDC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BBDF9A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2201D0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4F51D4B" w14:textId="77777777">
        <w:trPr>
          <w:jc w:val="center"/>
        </w:trPr>
        <w:tc>
          <w:tcPr>
            <w:tcW w:w="3981" w:type="dxa"/>
            <w:vAlign w:val="center"/>
          </w:tcPr>
          <w:p w14:paraId="27052CC8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C93C3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B0C37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47923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C0DD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7030B0FD" w14:textId="77777777">
        <w:trPr>
          <w:jc w:val="center"/>
        </w:trPr>
        <w:tc>
          <w:tcPr>
            <w:tcW w:w="3981" w:type="dxa"/>
            <w:vAlign w:val="center"/>
          </w:tcPr>
          <w:p w14:paraId="2A71AACD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r>
              <w:rPr>
                <w:rFonts w:hint="eastAsia"/>
              </w:rPr>
              <w:t>resources</w:t>
            </w:r>
            <w:proofErr w:type="spellEnd"/>
          </w:p>
        </w:tc>
        <w:tc>
          <w:tcPr>
            <w:tcW w:w="1216" w:type="dxa"/>
            <w:vAlign w:val="center"/>
          </w:tcPr>
          <w:p w14:paraId="65B24B2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3FAA28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39590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01928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请求资源列表</w:t>
            </w:r>
          </w:p>
        </w:tc>
      </w:tr>
      <w:tr w:rsidR="00566155" w14:paraId="69DA44C5" w14:textId="77777777">
        <w:trPr>
          <w:jc w:val="center"/>
        </w:trPr>
        <w:tc>
          <w:tcPr>
            <w:tcW w:w="3981" w:type="dxa"/>
            <w:vAlign w:val="center"/>
          </w:tcPr>
          <w:p w14:paraId="1702E07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6AB1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C1D5F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DFC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CF18D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38D63DD7" w14:textId="77777777">
        <w:trPr>
          <w:jc w:val="center"/>
        </w:trPr>
        <w:tc>
          <w:tcPr>
            <w:tcW w:w="3981" w:type="dxa"/>
            <w:vAlign w:val="center"/>
          </w:tcPr>
          <w:p w14:paraId="758D1C18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17BBF74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36C8CF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69F3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9BE69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5CCCB50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0F2E0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7766BDD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8D59B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8B68F8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ACF8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122718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4499F8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endpointDocumentation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077959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78E44C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9DB2B3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8160DF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端点文档</w:t>
            </w:r>
          </w:p>
        </w:tc>
      </w:tr>
      <w:tr w:rsidR="00566155" w14:paraId="1EE663FC" w14:textId="77777777">
        <w:trPr>
          <w:jc w:val="center"/>
        </w:trPr>
        <w:tc>
          <w:tcPr>
            <w:tcW w:w="3981" w:type="dxa"/>
            <w:vAlign w:val="center"/>
          </w:tcPr>
          <w:p w14:paraId="316B309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keywords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3439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68F78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0661C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4E136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标签</w:t>
            </w:r>
          </w:p>
        </w:tc>
      </w:tr>
      <w:tr w:rsidR="00566155" w14:paraId="512111E6" w14:textId="77777777">
        <w:trPr>
          <w:jc w:val="center"/>
        </w:trPr>
        <w:tc>
          <w:tcPr>
            <w:tcW w:w="3981" w:type="dxa"/>
            <w:vAlign w:val="center"/>
          </w:tcPr>
          <w:p w14:paraId="079685C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language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496E4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D67C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8361F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533B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语言</w:t>
            </w:r>
          </w:p>
        </w:tc>
      </w:tr>
      <w:tr w:rsidR="00566155" w14:paraId="41580DFF" w14:textId="77777777">
        <w:trPr>
          <w:jc w:val="center"/>
        </w:trPr>
        <w:tc>
          <w:tcPr>
            <w:tcW w:w="3981" w:type="dxa"/>
            <w:vAlign w:val="center"/>
          </w:tcPr>
          <w:p w14:paraId="7CB897C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license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0A42E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59994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FD6B0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31BE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许可证</w:t>
            </w:r>
          </w:p>
        </w:tc>
      </w:tr>
      <w:tr w:rsidR="00566155" w14:paraId="6D2341B7" w14:textId="77777777">
        <w:trPr>
          <w:jc w:val="center"/>
        </w:trPr>
        <w:tc>
          <w:tcPr>
            <w:tcW w:w="3981" w:type="dxa"/>
            <w:vAlign w:val="center"/>
          </w:tcPr>
          <w:p w14:paraId="6A1DBBD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1BBF6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2ED87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76761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9CC4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7C8091A8" w14:textId="77777777">
        <w:trPr>
          <w:jc w:val="center"/>
        </w:trPr>
        <w:tc>
          <w:tcPr>
            <w:tcW w:w="3981" w:type="dxa"/>
            <w:vAlign w:val="center"/>
          </w:tcPr>
          <w:p w14:paraId="7C9D0CD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paymentModality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0020A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6899A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DA964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C4AF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支付方式</w:t>
            </w:r>
          </w:p>
        </w:tc>
      </w:tr>
      <w:tr w:rsidR="00566155" w14:paraId="4E94D4EA" w14:textId="77777777">
        <w:trPr>
          <w:jc w:val="center"/>
        </w:trPr>
        <w:tc>
          <w:tcPr>
            <w:tcW w:w="3981" w:type="dxa"/>
            <w:vAlign w:val="center"/>
          </w:tcPr>
          <w:p w14:paraId="6B60CB1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publisher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5C5B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584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165FA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6047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发布者</w:t>
            </w:r>
          </w:p>
        </w:tc>
      </w:tr>
      <w:tr w:rsidR="00566155" w14:paraId="31BEB61F" w14:textId="77777777">
        <w:trPr>
          <w:jc w:val="center"/>
        </w:trPr>
        <w:tc>
          <w:tcPr>
            <w:tcW w:w="3981" w:type="dxa"/>
            <w:vAlign w:val="center"/>
          </w:tcPr>
          <w:p w14:paraId="3EB8E37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samples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5FAE0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4766AE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DEECF0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88BCC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7BAC1B5" w14:textId="77777777">
        <w:trPr>
          <w:jc w:val="center"/>
        </w:trPr>
        <w:tc>
          <w:tcPr>
            <w:tcW w:w="3981" w:type="dxa"/>
            <w:vAlign w:val="center"/>
          </w:tcPr>
          <w:p w14:paraId="7C5D941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sovereign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D07CFA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FB5758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6BC4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45EE66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69C950FC" w14:textId="77777777">
        <w:trPr>
          <w:jc w:val="center"/>
        </w:trPr>
        <w:tc>
          <w:tcPr>
            <w:tcW w:w="3981" w:type="dxa"/>
            <w:vAlign w:val="center"/>
          </w:tcPr>
          <w:p w14:paraId="12A61BF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title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98C8D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0204A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1D0FB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407B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7C0BE2B" w14:textId="77777777">
        <w:trPr>
          <w:jc w:val="center"/>
        </w:trPr>
        <w:tc>
          <w:tcPr>
            <w:tcW w:w="3981" w:type="dxa"/>
            <w:vAlign w:val="center"/>
          </w:tcPr>
          <w:p w14:paraId="6B34C83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F1925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887DB7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FB1F2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2E5DF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6915AD21" w14:textId="77777777">
        <w:trPr>
          <w:jc w:val="center"/>
        </w:trPr>
        <w:tc>
          <w:tcPr>
            <w:tcW w:w="3981" w:type="dxa"/>
            <w:vAlign w:val="center"/>
          </w:tcPr>
          <w:p w14:paraId="084C1E3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.representations</w:t>
            </w:r>
            <w:proofErr w:type="spellEnd"/>
          </w:p>
        </w:tc>
        <w:tc>
          <w:tcPr>
            <w:tcW w:w="1216" w:type="dxa"/>
            <w:vAlign w:val="center"/>
          </w:tcPr>
          <w:p w14:paraId="6B2FC5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2CBB35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AAB84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F6CB98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3B2BEC65" w14:textId="77777777">
        <w:trPr>
          <w:jc w:val="center"/>
        </w:trPr>
        <w:tc>
          <w:tcPr>
            <w:tcW w:w="3981" w:type="dxa"/>
            <w:vAlign w:val="center"/>
          </w:tcPr>
          <w:p w14:paraId="7F9FC35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representations.href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F1516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6FBD4E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2376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77FC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2C01F6AC" w14:textId="77777777">
        <w:trPr>
          <w:jc w:val="center"/>
        </w:trPr>
        <w:tc>
          <w:tcPr>
            <w:tcW w:w="3981" w:type="dxa"/>
            <w:vAlign w:val="center"/>
          </w:tcPr>
          <w:p w14:paraId="1F18B72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representations.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2384D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4FE65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E8D72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7289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3A479F74" w14:textId="77777777">
        <w:trPr>
          <w:jc w:val="center"/>
        </w:trPr>
        <w:tc>
          <w:tcPr>
            <w:tcW w:w="3981" w:type="dxa"/>
            <w:vAlign w:val="center"/>
          </w:tcPr>
          <w:p w14:paraId="6260EA9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catalogs</w:t>
            </w:r>
            <w:proofErr w:type="spellEnd"/>
          </w:p>
        </w:tc>
        <w:tc>
          <w:tcPr>
            <w:tcW w:w="1216" w:type="dxa"/>
            <w:vAlign w:val="center"/>
          </w:tcPr>
          <w:p w14:paraId="3B1589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55B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C5A5E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7A136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</w:t>
            </w:r>
          </w:p>
        </w:tc>
      </w:tr>
      <w:tr w:rsidR="00566155" w14:paraId="5A9043E7" w14:textId="77777777">
        <w:trPr>
          <w:jc w:val="center"/>
        </w:trPr>
        <w:tc>
          <w:tcPr>
            <w:tcW w:w="3981" w:type="dxa"/>
            <w:vAlign w:val="center"/>
          </w:tcPr>
          <w:p w14:paraId="68BCE5B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C6007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40BA9C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7DBA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5BF3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目录地址</w:t>
            </w:r>
          </w:p>
        </w:tc>
      </w:tr>
      <w:tr w:rsidR="00566155" w14:paraId="69EEA2E9" w14:textId="77777777">
        <w:trPr>
          <w:jc w:val="center"/>
        </w:trPr>
        <w:tc>
          <w:tcPr>
            <w:tcW w:w="3981" w:type="dxa"/>
            <w:vAlign w:val="center"/>
          </w:tcPr>
          <w:p w14:paraId="6B89EAB4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catalogs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4FDE9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C0366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97F90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E65F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67D77FA3" w14:textId="77777777">
        <w:trPr>
          <w:trHeight w:val="1205"/>
          <w:jc w:val="center"/>
        </w:trPr>
        <w:tc>
          <w:tcPr>
            <w:tcW w:w="3981" w:type="dxa"/>
            <w:vAlign w:val="center"/>
          </w:tcPr>
          <w:p w14:paraId="02ECAA2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.contracts</w:t>
            </w:r>
            <w:proofErr w:type="spellEnd"/>
          </w:p>
        </w:tc>
        <w:tc>
          <w:tcPr>
            <w:tcW w:w="1216" w:type="dxa"/>
            <w:vAlign w:val="center"/>
          </w:tcPr>
          <w:p w14:paraId="4C4938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00B0F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3522A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3B4B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</w:t>
            </w:r>
          </w:p>
        </w:tc>
      </w:tr>
      <w:tr w:rsidR="00566155" w14:paraId="6293939B" w14:textId="77777777">
        <w:trPr>
          <w:jc w:val="center"/>
        </w:trPr>
        <w:tc>
          <w:tcPr>
            <w:tcW w:w="3981" w:type="dxa"/>
            <w:vAlign w:val="center"/>
          </w:tcPr>
          <w:p w14:paraId="514888C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6B3F7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133BF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34B10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77736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策略地址</w:t>
            </w:r>
          </w:p>
        </w:tc>
      </w:tr>
      <w:tr w:rsidR="00566155" w14:paraId="24C70D75" w14:textId="77777777">
        <w:trPr>
          <w:jc w:val="center"/>
        </w:trPr>
        <w:tc>
          <w:tcPr>
            <w:tcW w:w="3981" w:type="dxa"/>
            <w:vAlign w:val="center"/>
          </w:tcPr>
          <w:p w14:paraId="529282F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t>contracts.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9B625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BB7505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1E86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28EA1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53B641E6" w14:textId="77777777">
        <w:trPr>
          <w:jc w:val="center"/>
        </w:trPr>
        <w:tc>
          <w:tcPr>
            <w:tcW w:w="3981" w:type="dxa"/>
            <w:vAlign w:val="center"/>
          </w:tcPr>
          <w:p w14:paraId="035C160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self</w:t>
            </w:r>
            <w:proofErr w:type="spellEnd"/>
          </w:p>
        </w:tc>
        <w:tc>
          <w:tcPr>
            <w:tcW w:w="1216" w:type="dxa"/>
            <w:vAlign w:val="center"/>
          </w:tcPr>
          <w:p w14:paraId="7EC5B9D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769E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B446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DF10E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75BC8F" w14:textId="77777777">
        <w:trPr>
          <w:jc w:val="center"/>
        </w:trPr>
        <w:tc>
          <w:tcPr>
            <w:tcW w:w="3981" w:type="dxa"/>
            <w:vAlign w:val="center"/>
          </w:tcPr>
          <w:p w14:paraId="120B019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self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B48494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2F2F2F3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31FF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22F09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19AB87EA" w14:textId="77777777">
        <w:trPr>
          <w:jc w:val="center"/>
        </w:trPr>
        <w:tc>
          <w:tcPr>
            <w:tcW w:w="3981" w:type="dxa"/>
            <w:vAlign w:val="center"/>
          </w:tcPr>
          <w:p w14:paraId="3BCF87A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</w:p>
        </w:tc>
        <w:tc>
          <w:tcPr>
            <w:tcW w:w="1216" w:type="dxa"/>
            <w:vAlign w:val="center"/>
          </w:tcPr>
          <w:p w14:paraId="2393D3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912B62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DE42DB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B9F2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</w:t>
            </w:r>
          </w:p>
        </w:tc>
      </w:tr>
      <w:tr w:rsidR="00566155" w14:paraId="2393F1FF" w14:textId="77777777">
        <w:trPr>
          <w:jc w:val="center"/>
        </w:trPr>
        <w:tc>
          <w:tcPr>
            <w:tcW w:w="3981" w:type="dxa"/>
            <w:vAlign w:val="center"/>
          </w:tcPr>
          <w:p w14:paraId="6489D1B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63FD5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9FB69F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1C8F1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BAAD4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订阅地址</w:t>
            </w:r>
          </w:p>
        </w:tc>
      </w:tr>
      <w:tr w:rsidR="00566155" w14:paraId="39A1AC03" w14:textId="77777777">
        <w:trPr>
          <w:jc w:val="center"/>
        </w:trPr>
        <w:tc>
          <w:tcPr>
            <w:tcW w:w="3981" w:type="dxa"/>
            <w:vAlign w:val="center"/>
          </w:tcPr>
          <w:p w14:paraId="7DB78FF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embedded</w:t>
            </w:r>
            <w:r>
              <w:t>.</w:t>
            </w:r>
            <w:proofErr w:type="gramStart"/>
            <w:r>
              <w:rPr>
                <w:rFonts w:hint="eastAsia"/>
              </w:rPr>
              <w:t>resources</w:t>
            </w:r>
            <w:r>
              <w:t>.</w:t>
            </w:r>
            <w:r>
              <w:rPr>
                <w:rFonts w:hint="eastAsia"/>
              </w:rPr>
              <w:t>links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subscriptions</w:t>
            </w:r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61BBA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70C5CF7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FB5FA3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4D5A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9D289D3" w14:textId="77777777">
        <w:trPr>
          <w:jc w:val="center"/>
        </w:trPr>
        <w:tc>
          <w:tcPr>
            <w:tcW w:w="3981" w:type="dxa"/>
            <w:vAlign w:val="center"/>
          </w:tcPr>
          <w:p w14:paraId="0A50CFC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593EB8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633A9C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7059AB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0CA9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7BC14F9E" w14:textId="77777777">
        <w:trPr>
          <w:jc w:val="center"/>
        </w:trPr>
        <w:tc>
          <w:tcPr>
            <w:tcW w:w="3981" w:type="dxa"/>
            <w:vAlign w:val="center"/>
          </w:tcPr>
          <w:p w14:paraId="1CFE558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2492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A25A1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B970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1042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1FA31625" w14:textId="77777777">
        <w:trPr>
          <w:jc w:val="center"/>
        </w:trPr>
        <w:tc>
          <w:tcPr>
            <w:tcW w:w="3981" w:type="dxa"/>
            <w:vAlign w:val="center"/>
          </w:tcPr>
          <w:p w14:paraId="42185B2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B6CEF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D21A5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ED7639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81458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071B955" w14:textId="77777777">
        <w:trPr>
          <w:jc w:val="center"/>
        </w:trPr>
        <w:tc>
          <w:tcPr>
            <w:tcW w:w="3981" w:type="dxa"/>
            <w:vAlign w:val="center"/>
          </w:tcPr>
          <w:p w14:paraId="4E9551D2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170D0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00D47E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88B6C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D84F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8B82E80" w14:textId="77777777">
        <w:trPr>
          <w:jc w:val="center"/>
        </w:trPr>
        <w:tc>
          <w:tcPr>
            <w:tcW w:w="3981" w:type="dxa"/>
            <w:vAlign w:val="center"/>
          </w:tcPr>
          <w:p w14:paraId="15DFC02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3DC77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BDEA52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773B6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3F19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6FC5BEE" w14:textId="77777777">
        <w:trPr>
          <w:jc w:val="center"/>
        </w:trPr>
        <w:tc>
          <w:tcPr>
            <w:tcW w:w="3981" w:type="dxa"/>
            <w:vAlign w:val="center"/>
          </w:tcPr>
          <w:p w14:paraId="6CDCA935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85445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0495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D592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25376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AA1ED4" w14:textId="77777777">
        <w:trPr>
          <w:jc w:val="center"/>
        </w:trPr>
        <w:tc>
          <w:tcPr>
            <w:tcW w:w="3981" w:type="dxa"/>
            <w:vAlign w:val="center"/>
          </w:tcPr>
          <w:p w14:paraId="4A5FA32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20427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4649E0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F18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E35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63EB4E6" w14:textId="77777777">
        <w:trPr>
          <w:jc w:val="center"/>
        </w:trPr>
        <w:tc>
          <w:tcPr>
            <w:tcW w:w="3981" w:type="dxa"/>
            <w:vAlign w:val="center"/>
          </w:tcPr>
          <w:p w14:paraId="2F6D5E6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1CBF99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93259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B033D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C24E3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EAEA223" w14:textId="77777777" w:rsidR="00566155" w:rsidRDefault="00000000">
      <w:r>
        <w:rPr>
          <w:rFonts w:hint="eastAsia"/>
        </w:rPr>
        <w:t>{</w:t>
      </w:r>
    </w:p>
    <w:p w14:paraId="7C8EF699" w14:textId="77777777" w:rsidR="00566155" w:rsidRDefault="00000000">
      <w:r>
        <w:rPr>
          <w:rFonts w:hint="eastAsia"/>
        </w:rPr>
        <w:t xml:space="preserve">  "_embedded": {</w:t>
      </w:r>
    </w:p>
    <w:p w14:paraId="13973C47" w14:textId="77777777" w:rsidR="00566155" w:rsidRDefault="00000000">
      <w:r>
        <w:rPr>
          <w:rFonts w:hint="eastAsia"/>
        </w:rPr>
        <w:t xml:space="preserve">    "resources": [</w:t>
      </w:r>
    </w:p>
    <w:p w14:paraId="2BF02A77" w14:textId="77777777" w:rsidR="00566155" w:rsidRDefault="00000000">
      <w:r>
        <w:rPr>
          <w:rFonts w:hint="eastAsia"/>
        </w:rPr>
        <w:lastRenderedPageBreak/>
        <w:t xml:space="preserve">      {</w:t>
      </w:r>
    </w:p>
    <w:p w14:paraId="3799D353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"2025-06-11T17:16:19.522+0800",</w:t>
      </w:r>
    </w:p>
    <w:p w14:paraId="234CE48E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"2025-06-11T17:16:19.522+0800",</w:t>
      </w:r>
    </w:p>
    <w:p w14:paraId="57E8E76A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remoteId</w:t>
      </w:r>
      <w:proofErr w:type="spellEnd"/>
      <w:r>
        <w:rPr>
          <w:rFonts w:hint="eastAsia"/>
        </w:rPr>
        <w:t>": "https://8.130.92.148:10013/api/offers/5a409bb8-1d48-499e-bd7a-79ac6aba56a7",</w:t>
      </w:r>
    </w:p>
    <w:p w14:paraId="1D02A075" w14:textId="77777777" w:rsidR="00566155" w:rsidRDefault="00000000">
      <w:r>
        <w:rPr>
          <w:rFonts w:hint="eastAsia"/>
        </w:rPr>
        <w:t xml:space="preserve">        "title": "</w:t>
      </w:r>
      <w:proofErr w:type="spellStart"/>
      <w:r>
        <w:rPr>
          <w:rFonts w:hint="eastAsia"/>
        </w:rPr>
        <w:t>周期性</w:t>
      </w:r>
      <w:proofErr w:type="spellEnd"/>
      <w:r>
        <w:rPr>
          <w:rFonts w:hint="eastAsia"/>
        </w:rPr>
        <w:t>",</w:t>
      </w:r>
    </w:p>
    <w:p w14:paraId="08D25EE8" w14:textId="77777777" w:rsidR="00566155" w:rsidRDefault="00000000">
      <w:r>
        <w:rPr>
          <w:rFonts w:hint="eastAsia"/>
        </w:rPr>
        <w:t xml:space="preserve">        "description": "</w:t>
      </w:r>
      <w:proofErr w:type="spellStart"/>
      <w:r>
        <w:rPr>
          <w:rFonts w:hint="eastAsia"/>
        </w:rPr>
        <w:t>周期性</w:t>
      </w:r>
      <w:proofErr w:type="spellEnd"/>
      <w:r>
        <w:rPr>
          <w:rFonts w:hint="eastAsia"/>
        </w:rPr>
        <w:t>",</w:t>
      </w:r>
    </w:p>
    <w:p w14:paraId="098F98D1" w14:textId="77777777" w:rsidR="00566155" w:rsidRDefault="00000000">
      <w:r>
        <w:rPr>
          <w:rFonts w:hint="eastAsia"/>
        </w:rPr>
        <w:t xml:space="preserve">        "keywords": [</w:t>
      </w:r>
    </w:p>
    <w:p w14:paraId="64E635AF" w14:textId="77777777" w:rsidR="00566155" w:rsidRDefault="00000000">
      <w:r>
        <w:rPr>
          <w:rFonts w:hint="eastAsia"/>
        </w:rPr>
        <w:t xml:space="preserve">          "http://aa"</w:t>
      </w:r>
    </w:p>
    <w:p w14:paraId="6EA65768" w14:textId="77777777" w:rsidR="00566155" w:rsidRDefault="00000000">
      <w:r>
        <w:rPr>
          <w:rFonts w:hint="eastAsia"/>
        </w:rPr>
        <w:t xml:space="preserve">        ],</w:t>
      </w:r>
    </w:p>
    <w:p w14:paraId="7E743301" w14:textId="77777777" w:rsidR="00566155" w:rsidRDefault="00000000">
      <w:r>
        <w:rPr>
          <w:rFonts w:hint="eastAsia"/>
        </w:rPr>
        <w:t xml:space="preserve">        "publisher": "http://aa",</w:t>
      </w:r>
    </w:p>
    <w:p w14:paraId="4AD5A1E0" w14:textId="77777777" w:rsidR="00566155" w:rsidRDefault="00000000">
      <w:r>
        <w:rPr>
          <w:rFonts w:hint="eastAsia"/>
        </w:rPr>
        <w:t xml:space="preserve">        "language": "https://w3id.org/</w:t>
      </w:r>
      <w:proofErr w:type="spellStart"/>
      <w:r>
        <w:rPr>
          <w:rFonts w:hint="eastAsia"/>
        </w:rPr>
        <w:t>idsa</w:t>
      </w:r>
      <w:proofErr w:type="spellEnd"/>
      <w:r>
        <w:rPr>
          <w:rFonts w:hint="eastAsia"/>
        </w:rPr>
        <w:t>/code/ZH",</w:t>
      </w:r>
    </w:p>
    <w:p w14:paraId="00AFF99A" w14:textId="77777777" w:rsidR="00566155" w:rsidRDefault="00000000">
      <w:r>
        <w:rPr>
          <w:rFonts w:hint="eastAsia"/>
        </w:rPr>
        <w:t xml:space="preserve">        "license": "http://aa",</w:t>
      </w:r>
    </w:p>
    <w:p w14:paraId="7A0739A5" w14:textId="77777777" w:rsidR="00566155" w:rsidRDefault="00000000">
      <w:r>
        <w:rPr>
          <w:rFonts w:hint="eastAsia"/>
        </w:rPr>
        <w:t xml:space="preserve">        "version": 1,</w:t>
      </w:r>
    </w:p>
    <w:p w14:paraId="023B71B2" w14:textId="77777777" w:rsidR="00566155" w:rsidRDefault="00000000">
      <w:r>
        <w:rPr>
          <w:rFonts w:hint="eastAsia"/>
        </w:rPr>
        <w:t xml:space="preserve">        "sovereign": "",</w:t>
      </w:r>
    </w:p>
    <w:p w14:paraId="3D857755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endpointDocumentation</w:t>
      </w:r>
      <w:proofErr w:type="spellEnd"/>
      <w:r>
        <w:rPr>
          <w:rFonts w:hint="eastAsia"/>
        </w:rPr>
        <w:t>": "http://aa",</w:t>
      </w:r>
    </w:p>
    <w:p w14:paraId="443FBE2A" w14:textId="77777777" w:rsidR="00566155" w:rsidRDefault="00000000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paymentModality</w:t>
      </w:r>
      <w:proofErr w:type="spellEnd"/>
      <w:r>
        <w:rPr>
          <w:rFonts w:hint="eastAsia"/>
        </w:rPr>
        <w:t>": "undefined",</w:t>
      </w:r>
    </w:p>
    <w:p w14:paraId="5C6F2A45" w14:textId="77777777" w:rsidR="00566155" w:rsidRDefault="00000000">
      <w:r>
        <w:rPr>
          <w:rFonts w:hint="eastAsia"/>
        </w:rPr>
        <w:t xml:space="preserve">        "samples": [],</w:t>
      </w:r>
    </w:p>
    <w:p w14:paraId="2FB5912E" w14:textId="77777777" w:rsidR="00566155" w:rsidRDefault="00000000">
      <w:r>
        <w:rPr>
          <w:rFonts w:hint="eastAsia"/>
        </w:rPr>
        <w:t xml:space="preserve">        "additional": {</w:t>
      </w:r>
    </w:p>
    <w:p w14:paraId="638F4BB4" w14:textId="77777777" w:rsidR="00566155" w:rsidRDefault="00000000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ids:version</w:t>
      </w:r>
      <w:proofErr w:type="spellEnd"/>
      <w:proofErr w:type="gramEnd"/>
      <w:r>
        <w:rPr>
          <w:rFonts w:hint="eastAsia"/>
        </w:rPr>
        <w:t>": "1",</w:t>
      </w:r>
    </w:p>
    <w:p w14:paraId="0B5828DD" w14:textId="77777777" w:rsidR="00566155" w:rsidRDefault="00000000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ids:created</w:t>
      </w:r>
      <w:proofErr w:type="spellEnd"/>
      <w:proofErr w:type="gramEnd"/>
      <w:r>
        <w:rPr>
          <w:rFonts w:hint="eastAsia"/>
        </w:rPr>
        <w:t>": "2025-06-09T08:36:35.310Z",</w:t>
      </w:r>
    </w:p>
    <w:p w14:paraId="50244C0C" w14:textId="77777777" w:rsidR="00566155" w:rsidRDefault="00000000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ids:modified</w:t>
      </w:r>
      <w:proofErr w:type="spellEnd"/>
      <w:proofErr w:type="gramEnd"/>
      <w:r>
        <w:rPr>
          <w:rFonts w:hint="eastAsia"/>
        </w:rPr>
        <w:t>": "2025-06-09T08:36:35.311Z",</w:t>
      </w:r>
    </w:p>
    <w:p w14:paraId="1B86572E" w14:textId="77777777" w:rsidR="00566155" w:rsidRDefault="00000000"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ids:resourceEndpoint</w:t>
      </w:r>
      <w:proofErr w:type="spellEnd"/>
      <w:proofErr w:type="gramEnd"/>
      <w:r>
        <w:rPr>
          <w:rFonts w:hint="eastAsia"/>
        </w:rPr>
        <w:t>": "https://8.130.92.148:10013/api/offers/5a409bb8-1d48-499e-bd7a-79ac6aba56a7"</w:t>
      </w:r>
    </w:p>
    <w:p w14:paraId="0BCB4BFE" w14:textId="77777777" w:rsidR="00566155" w:rsidRDefault="00000000">
      <w:r>
        <w:rPr>
          <w:rFonts w:hint="eastAsia"/>
        </w:rPr>
        <w:t xml:space="preserve">        },</w:t>
      </w:r>
    </w:p>
    <w:p w14:paraId="112EFF4E" w14:textId="77777777" w:rsidR="00566155" w:rsidRDefault="00000000">
      <w:r>
        <w:rPr>
          <w:rFonts w:hint="eastAsia"/>
        </w:rPr>
        <w:t xml:space="preserve">        "_links": {</w:t>
      </w:r>
    </w:p>
    <w:p w14:paraId="5305175F" w14:textId="77777777" w:rsidR="00566155" w:rsidRDefault="00000000">
      <w:r>
        <w:rPr>
          <w:rFonts w:hint="eastAsia"/>
        </w:rPr>
        <w:t xml:space="preserve">          "self": {</w:t>
      </w:r>
    </w:p>
    <w:p w14:paraId="055E6EA8" w14:textId="77777777" w:rsidR="00566155" w:rsidRDefault="00000000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"https://connector-h1:8080/api/requests/f26fe7ff-63f2-44fb-84d5-04975fa1451e"</w:t>
      </w:r>
    </w:p>
    <w:p w14:paraId="12C7E007" w14:textId="77777777" w:rsidR="00566155" w:rsidRDefault="00000000">
      <w:r>
        <w:rPr>
          <w:rFonts w:hint="eastAsia"/>
        </w:rPr>
        <w:t xml:space="preserve">          },</w:t>
      </w:r>
    </w:p>
    <w:p w14:paraId="18EA1A7A" w14:textId="77777777" w:rsidR="00566155" w:rsidRDefault="00000000">
      <w:r>
        <w:rPr>
          <w:rFonts w:hint="eastAsia"/>
        </w:rPr>
        <w:t xml:space="preserve">          "contracts": {</w:t>
      </w:r>
    </w:p>
    <w:p w14:paraId="68067B0E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"https://connector-h1:8080/api/requests/f26fe7ff-63f2-44fb-84d5-04975fa1451e/contracts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BABC5E4" w14:textId="77777777" w:rsidR="00566155" w:rsidRDefault="00000000">
      <w:r>
        <w:rPr>
          <w:rFonts w:hint="eastAsia"/>
        </w:rPr>
        <w:t xml:space="preserve">            "templated": true</w:t>
      </w:r>
    </w:p>
    <w:p w14:paraId="67D394B1" w14:textId="77777777" w:rsidR="00566155" w:rsidRDefault="00000000">
      <w:r>
        <w:rPr>
          <w:rFonts w:hint="eastAsia"/>
        </w:rPr>
        <w:t xml:space="preserve">          },</w:t>
      </w:r>
    </w:p>
    <w:p w14:paraId="3AFC347A" w14:textId="77777777" w:rsidR="00566155" w:rsidRDefault="00000000">
      <w:r>
        <w:rPr>
          <w:rFonts w:hint="eastAsia"/>
        </w:rPr>
        <w:t xml:space="preserve">          "representations": {</w:t>
      </w:r>
    </w:p>
    <w:p w14:paraId="7875EE8E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"https://connector-h1:8080/api/requests/f26fe7ff-63f2-44fb-84d5-04975fa1451e/representations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5F4DAD4D" w14:textId="77777777" w:rsidR="00566155" w:rsidRDefault="00000000">
      <w:r>
        <w:rPr>
          <w:rFonts w:hint="eastAsia"/>
        </w:rPr>
        <w:t xml:space="preserve">            "templated": true</w:t>
      </w:r>
    </w:p>
    <w:p w14:paraId="41FE5C95" w14:textId="77777777" w:rsidR="00566155" w:rsidRDefault="00000000">
      <w:r>
        <w:rPr>
          <w:rFonts w:hint="eastAsia"/>
        </w:rPr>
        <w:t xml:space="preserve">          },</w:t>
      </w:r>
    </w:p>
    <w:p w14:paraId="56329266" w14:textId="77777777" w:rsidR="00566155" w:rsidRDefault="00000000">
      <w:r>
        <w:rPr>
          <w:rFonts w:hint="eastAsia"/>
        </w:rPr>
        <w:t xml:space="preserve">          "catalogs": {</w:t>
      </w:r>
    </w:p>
    <w:p w14:paraId="6D273DD3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"https://connector-h1:8080/api/requests/f26fe7ff-63f2-44fb-84d5-04975fa1451e/catalogs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157BC1A3" w14:textId="77777777" w:rsidR="00566155" w:rsidRDefault="00000000">
      <w:r>
        <w:rPr>
          <w:rFonts w:hint="eastAsia"/>
        </w:rPr>
        <w:t xml:space="preserve">            "templated": true</w:t>
      </w:r>
    </w:p>
    <w:p w14:paraId="47C058F7" w14:textId="77777777" w:rsidR="00566155" w:rsidRDefault="00000000">
      <w:r>
        <w:rPr>
          <w:rFonts w:hint="eastAsia"/>
        </w:rPr>
        <w:t xml:space="preserve">          },</w:t>
      </w:r>
    </w:p>
    <w:p w14:paraId="3921D1E6" w14:textId="77777777" w:rsidR="00566155" w:rsidRDefault="00000000">
      <w:r>
        <w:rPr>
          <w:rFonts w:hint="eastAsia"/>
        </w:rPr>
        <w:t xml:space="preserve">          "subscriptions": {</w:t>
      </w:r>
    </w:p>
    <w:p w14:paraId="617E3A0C" w14:textId="77777777" w:rsidR="00566155" w:rsidRDefault="00000000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"https://connector-h1:8080/api/requests/f26fe7ff-63f2-44fb-84d5-04975fa1451e/subscriptions</w:t>
      </w:r>
      <w:proofErr w:type="gramStart"/>
      <w:r>
        <w:rPr>
          <w:rFonts w:hint="eastAsia"/>
        </w:rPr>
        <w:t>{?page</w:t>
      </w:r>
      <w:proofErr w:type="gramEnd"/>
      <w:r>
        <w:rPr>
          <w:rFonts w:hint="eastAsia"/>
        </w:rPr>
        <w:t>,size}",</w:t>
      </w:r>
    </w:p>
    <w:p w14:paraId="4285C1DD" w14:textId="77777777" w:rsidR="00566155" w:rsidRDefault="00000000">
      <w:r>
        <w:rPr>
          <w:rFonts w:hint="eastAsia"/>
        </w:rPr>
        <w:t xml:space="preserve">            "templated": true</w:t>
      </w:r>
    </w:p>
    <w:p w14:paraId="206B1D85" w14:textId="77777777" w:rsidR="00566155" w:rsidRDefault="00000000">
      <w:r>
        <w:rPr>
          <w:rFonts w:hint="eastAsia"/>
        </w:rPr>
        <w:t xml:space="preserve">          }</w:t>
      </w:r>
    </w:p>
    <w:p w14:paraId="48582FD0" w14:textId="77777777" w:rsidR="00566155" w:rsidRDefault="00000000">
      <w:r>
        <w:rPr>
          <w:rFonts w:hint="eastAsia"/>
        </w:rPr>
        <w:t xml:space="preserve">        }</w:t>
      </w:r>
    </w:p>
    <w:p w14:paraId="7A2F16C0" w14:textId="77777777" w:rsidR="00566155" w:rsidRDefault="00000000">
      <w:r>
        <w:rPr>
          <w:rFonts w:hint="eastAsia"/>
        </w:rPr>
        <w:t xml:space="preserve">      }</w:t>
      </w:r>
    </w:p>
    <w:p w14:paraId="7B88BBEF" w14:textId="77777777" w:rsidR="00566155" w:rsidRDefault="00000000">
      <w:r>
        <w:rPr>
          <w:rFonts w:hint="eastAsia"/>
        </w:rPr>
        <w:t xml:space="preserve">    ]</w:t>
      </w:r>
    </w:p>
    <w:p w14:paraId="479EA726" w14:textId="77777777" w:rsidR="00566155" w:rsidRDefault="00000000">
      <w:r>
        <w:rPr>
          <w:rFonts w:hint="eastAsia"/>
        </w:rPr>
        <w:t xml:space="preserve">  },</w:t>
      </w:r>
    </w:p>
    <w:p w14:paraId="2C7F493A" w14:textId="77777777" w:rsidR="00566155" w:rsidRDefault="00000000">
      <w:r>
        <w:rPr>
          <w:rFonts w:hint="eastAsia"/>
        </w:rPr>
        <w:t xml:space="preserve">  "_links": {</w:t>
      </w:r>
    </w:p>
    <w:p w14:paraId="2A29098B" w14:textId="77777777" w:rsidR="00566155" w:rsidRDefault="00000000">
      <w:r>
        <w:rPr>
          <w:rFonts w:hint="eastAsia"/>
        </w:rPr>
        <w:lastRenderedPageBreak/>
        <w:t xml:space="preserve">    "self": {</w:t>
      </w:r>
    </w:p>
    <w:p w14:paraId="035FDA50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requests?page</w:t>
      </w:r>
      <w:proofErr w:type="spellEnd"/>
      <w:r>
        <w:rPr>
          <w:rFonts w:hint="eastAsia"/>
        </w:rPr>
        <w:t>=0&amp;size=30"</w:t>
      </w:r>
    </w:p>
    <w:p w14:paraId="0F46E71D" w14:textId="77777777" w:rsidR="00566155" w:rsidRDefault="00000000">
      <w:r>
        <w:rPr>
          <w:rFonts w:hint="eastAsia"/>
        </w:rPr>
        <w:t xml:space="preserve">    }</w:t>
      </w:r>
    </w:p>
    <w:p w14:paraId="2E1CF1EB" w14:textId="77777777" w:rsidR="00566155" w:rsidRDefault="00000000">
      <w:r>
        <w:rPr>
          <w:rFonts w:hint="eastAsia"/>
        </w:rPr>
        <w:t xml:space="preserve">  },</w:t>
      </w:r>
    </w:p>
    <w:p w14:paraId="2779888F" w14:textId="77777777" w:rsidR="00566155" w:rsidRDefault="00000000">
      <w:r>
        <w:rPr>
          <w:rFonts w:hint="eastAsia"/>
        </w:rPr>
        <w:t xml:space="preserve">  "page": {</w:t>
      </w:r>
    </w:p>
    <w:p w14:paraId="7C7894A9" w14:textId="77777777" w:rsidR="00566155" w:rsidRDefault="00000000">
      <w:r>
        <w:rPr>
          <w:rFonts w:hint="eastAsia"/>
        </w:rPr>
        <w:t xml:space="preserve">    "size": 30,</w:t>
      </w:r>
    </w:p>
    <w:p w14:paraId="38EC18DF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totalElements</w:t>
      </w:r>
      <w:proofErr w:type="spellEnd"/>
      <w:r>
        <w:rPr>
          <w:rFonts w:hint="eastAsia"/>
        </w:rPr>
        <w:t>": 3,</w:t>
      </w:r>
    </w:p>
    <w:p w14:paraId="5482F80E" w14:textId="77777777" w:rsidR="00566155" w:rsidRDefault="00000000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>": 1,</w:t>
      </w:r>
    </w:p>
    <w:p w14:paraId="3F731125" w14:textId="77777777" w:rsidR="00566155" w:rsidRDefault="00000000">
      <w:r>
        <w:rPr>
          <w:rFonts w:hint="eastAsia"/>
        </w:rPr>
        <w:t xml:space="preserve">    "number": 0</w:t>
      </w:r>
    </w:p>
    <w:p w14:paraId="3C658D09" w14:textId="77777777" w:rsidR="00566155" w:rsidRDefault="00000000">
      <w:r>
        <w:rPr>
          <w:rFonts w:hint="eastAsia"/>
        </w:rPr>
        <w:t xml:space="preserve">  }</w:t>
      </w:r>
    </w:p>
    <w:p w14:paraId="1EE06EE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hint="eastAsia"/>
        </w:rPr>
        <w:t>}</w:t>
      </w:r>
      <w:r>
        <w:rPr>
          <w:rFonts w:eastAsia="宋体" w:hint="eastAsia"/>
          <w:lang w:eastAsia="zh-CN"/>
        </w:rPr>
        <w:tab/>
      </w:r>
    </w:p>
    <w:p w14:paraId="230A9B10" w14:textId="77777777" w:rsidR="00566155" w:rsidRDefault="00000000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color w:val="auto"/>
          <w:sz w:val="30"/>
          <w:szCs w:val="30"/>
          <w:lang w:eastAsia="zh-CN"/>
        </w:rPr>
        <w:t>数据产品的访问地址</w:t>
      </w:r>
    </w:p>
    <w:p w14:paraId="68EB68D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/endpoints</w:t>
      </w:r>
    </w:p>
    <w:p w14:paraId="2A20CFA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47CAF636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C5A138C" w14:textId="77777777">
        <w:trPr>
          <w:jc w:val="center"/>
        </w:trPr>
        <w:tc>
          <w:tcPr>
            <w:tcW w:w="3981" w:type="dxa"/>
            <w:vAlign w:val="center"/>
          </w:tcPr>
          <w:p w14:paraId="5054467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4C201CB2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6F9ADD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38F988E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6DC4BF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4BA476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6ACC823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D86BE4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53F9D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247C29A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5688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11AB253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953132A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31301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B373E9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1696C9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477C4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1365518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DBE730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E50F1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248AB2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8DA77EA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03745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0F53F7F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05ED4E79" w14:textId="77777777">
        <w:trPr>
          <w:jc w:val="center"/>
        </w:trPr>
        <w:tc>
          <w:tcPr>
            <w:tcW w:w="3981" w:type="dxa"/>
            <w:vAlign w:val="center"/>
          </w:tcPr>
          <w:p w14:paraId="4B91BF5B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3166E63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399C15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C9BE546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13B79C2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0111F6F8" w14:textId="77777777">
        <w:trPr>
          <w:jc w:val="center"/>
        </w:trPr>
        <w:tc>
          <w:tcPr>
            <w:tcW w:w="3981" w:type="dxa"/>
            <w:vAlign w:val="center"/>
          </w:tcPr>
          <w:p w14:paraId="7BE81912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216D2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09D42E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1BEAF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611B9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06E4483A" w14:textId="77777777">
        <w:trPr>
          <w:jc w:val="center"/>
        </w:trPr>
        <w:tc>
          <w:tcPr>
            <w:tcW w:w="3981" w:type="dxa"/>
            <w:vAlign w:val="center"/>
          </w:tcPr>
          <w:p w14:paraId="293C477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88F2D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7C3EC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25981D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2ED6F0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访问地址列表</w:t>
            </w:r>
          </w:p>
        </w:tc>
      </w:tr>
      <w:tr w:rsidR="00566155" w14:paraId="667EA5A9" w14:textId="77777777">
        <w:trPr>
          <w:jc w:val="center"/>
        </w:trPr>
        <w:tc>
          <w:tcPr>
            <w:tcW w:w="3981" w:type="dxa"/>
            <w:vAlign w:val="center"/>
          </w:tcPr>
          <w:p w14:paraId="7EB3940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</w:p>
        </w:tc>
        <w:tc>
          <w:tcPr>
            <w:tcW w:w="1216" w:type="dxa"/>
            <w:vAlign w:val="center"/>
          </w:tcPr>
          <w:p w14:paraId="4A431B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86A00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B56E5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5755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79B02442" w14:textId="77777777">
        <w:trPr>
          <w:jc w:val="center"/>
        </w:trPr>
        <w:tc>
          <w:tcPr>
            <w:tcW w:w="3981" w:type="dxa"/>
            <w:vAlign w:val="center"/>
          </w:tcPr>
          <w:p w14:paraId="23A6401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BF5FB04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66AB8C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3C4E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99647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7B1A101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56C01E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d</w:t>
            </w:r>
            <w:r>
              <w:rPr>
                <w:rFonts w:eastAsia="宋体" w:hint="eastAsia"/>
                <w:lang w:eastAsia="zh-CN"/>
              </w:rPr>
              <w:t>o</w:t>
            </w:r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B927D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DEB04B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C21089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A5486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</w:t>
            </w:r>
            <w:r>
              <w:rPr>
                <w:rFonts w:eastAsia="宋体" w:hint="eastAsia"/>
                <w:lang w:eastAsia="zh-CN"/>
              </w:rPr>
              <w:t xml:space="preserve"> endpoint </w:t>
            </w:r>
            <w:r>
              <w:rPr>
                <w:rFonts w:eastAsia="宋体" w:hint="eastAsia"/>
                <w:lang w:eastAsia="zh-CN"/>
              </w:rPr>
              <w:t>对应的文档地址</w:t>
            </w:r>
          </w:p>
        </w:tc>
      </w:tr>
      <w:tr w:rsidR="00566155" w14:paraId="138D2C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7A5318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.endpoints.info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3D28E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A7C826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2B63BA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41BA4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简要的补充说明</w:t>
            </w:r>
          </w:p>
        </w:tc>
      </w:tr>
      <w:tr w:rsidR="00566155" w14:paraId="3C6583A3" w14:textId="77777777">
        <w:trPr>
          <w:jc w:val="center"/>
        </w:trPr>
        <w:tc>
          <w:tcPr>
            <w:tcW w:w="3981" w:type="dxa"/>
            <w:vAlign w:val="center"/>
          </w:tcPr>
          <w:p w14:paraId="29F9AB8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.location</w:t>
            </w:r>
            <w:proofErr w:type="spellEnd"/>
          </w:p>
        </w:tc>
        <w:tc>
          <w:tcPr>
            <w:tcW w:w="1216" w:type="dxa"/>
            <w:vAlign w:val="center"/>
          </w:tcPr>
          <w:p w14:paraId="6A35DFE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FDAE7C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F973E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DF9B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</w:t>
            </w:r>
            <w:proofErr w:type="gramStart"/>
            <w:r>
              <w:rPr>
                <w:rFonts w:eastAsia="宋体"/>
                <w:lang w:eastAsia="zh-CN"/>
              </w:rPr>
              <w:t>实际访问</w:t>
            </w:r>
            <w:proofErr w:type="gramEnd"/>
            <w:r>
              <w:rPr>
                <w:rFonts w:eastAsia="宋体"/>
                <w:lang w:eastAsia="zh-CN"/>
              </w:rPr>
              <w:t>地址</w:t>
            </w:r>
          </w:p>
        </w:tc>
      </w:tr>
      <w:tr w:rsidR="00566155" w14:paraId="0F8A18CE" w14:textId="77777777">
        <w:trPr>
          <w:jc w:val="center"/>
        </w:trPr>
        <w:tc>
          <w:tcPr>
            <w:tcW w:w="3981" w:type="dxa"/>
            <w:vAlign w:val="center"/>
          </w:tcPr>
          <w:p w14:paraId="1D77DAF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A18B6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10D46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50A99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85BB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0F802E90" w14:textId="77777777">
        <w:trPr>
          <w:jc w:val="center"/>
        </w:trPr>
        <w:tc>
          <w:tcPr>
            <w:tcW w:w="3981" w:type="dxa"/>
            <w:vAlign w:val="center"/>
          </w:tcPr>
          <w:p w14:paraId="3FE6515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.type</w:t>
            </w:r>
            <w:proofErr w:type="spellEnd"/>
          </w:p>
        </w:tc>
        <w:tc>
          <w:tcPr>
            <w:tcW w:w="1216" w:type="dxa"/>
            <w:vAlign w:val="center"/>
          </w:tcPr>
          <w:p w14:paraId="01CBE4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60CD76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B0A23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C55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2FE07E75" w14:textId="77777777">
        <w:trPr>
          <w:jc w:val="center"/>
        </w:trPr>
        <w:tc>
          <w:tcPr>
            <w:tcW w:w="3981" w:type="dxa"/>
            <w:vAlign w:val="center"/>
          </w:tcPr>
          <w:p w14:paraId="4386F3D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2B44B1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550EF0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CEE559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55E2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0A4E605A" w14:textId="77777777">
        <w:trPr>
          <w:jc w:val="center"/>
        </w:trPr>
        <w:tc>
          <w:tcPr>
            <w:tcW w:w="3981" w:type="dxa"/>
            <w:vAlign w:val="center"/>
          </w:tcPr>
          <w:p w14:paraId="52601C6E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.endpoints._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C2F7E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5096D5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B4F51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A2AE2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数据源对象</w:t>
            </w:r>
          </w:p>
        </w:tc>
      </w:tr>
      <w:tr w:rsidR="00566155" w14:paraId="69020896" w14:textId="77777777">
        <w:trPr>
          <w:jc w:val="center"/>
        </w:trPr>
        <w:tc>
          <w:tcPr>
            <w:tcW w:w="3981" w:type="dxa"/>
            <w:vAlign w:val="center"/>
          </w:tcPr>
          <w:p w14:paraId="7BD32047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D8A3D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B73A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4D280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0460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数据源对象地址</w:t>
            </w:r>
          </w:p>
        </w:tc>
      </w:tr>
      <w:tr w:rsidR="00566155" w14:paraId="2A22181F" w14:textId="77777777">
        <w:trPr>
          <w:jc w:val="center"/>
        </w:trPr>
        <w:tc>
          <w:tcPr>
            <w:tcW w:w="3981" w:type="dxa"/>
            <w:vAlign w:val="center"/>
          </w:tcPr>
          <w:p w14:paraId="0E104F3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.datasource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22BBB9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16D9E91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CEC45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4FC4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73BD9696" w14:textId="77777777">
        <w:trPr>
          <w:jc w:val="center"/>
        </w:trPr>
        <w:tc>
          <w:tcPr>
            <w:tcW w:w="3981" w:type="dxa"/>
            <w:vAlign w:val="center"/>
          </w:tcPr>
          <w:p w14:paraId="7904237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ED194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27A2E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0A289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694564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</w:t>
            </w:r>
            <w:r>
              <w:rPr>
                <w:rFonts w:eastAsia="宋体" w:hint="eastAsia"/>
                <w:lang w:eastAsia="zh-CN"/>
              </w:rPr>
              <w:lastRenderedPageBreak/>
              <w:t>内容</w:t>
            </w:r>
          </w:p>
        </w:tc>
      </w:tr>
      <w:tr w:rsidR="00566155" w14:paraId="0E3DEA15" w14:textId="77777777">
        <w:trPr>
          <w:jc w:val="center"/>
        </w:trPr>
        <w:tc>
          <w:tcPr>
            <w:tcW w:w="3981" w:type="dxa"/>
            <w:vAlign w:val="center"/>
          </w:tcPr>
          <w:p w14:paraId="4B46E15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.endpoints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93EBEC2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77290C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CD5D1D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E08A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00BFA1FA" w14:textId="77777777">
        <w:trPr>
          <w:jc w:val="center"/>
        </w:trPr>
        <w:tc>
          <w:tcPr>
            <w:tcW w:w="3981" w:type="dxa"/>
            <w:vAlign w:val="center"/>
          </w:tcPr>
          <w:p w14:paraId="7849EE8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74FEA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F6A5D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4449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A85B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6B236FCB" w14:textId="77777777">
        <w:trPr>
          <w:jc w:val="center"/>
        </w:trPr>
        <w:tc>
          <w:tcPr>
            <w:tcW w:w="3981" w:type="dxa"/>
            <w:vAlign w:val="center"/>
          </w:tcPr>
          <w:p w14:paraId="52B59D4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C5EB1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7D0A1A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D6B12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5605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7100626" w14:textId="77777777">
        <w:trPr>
          <w:jc w:val="center"/>
        </w:trPr>
        <w:tc>
          <w:tcPr>
            <w:tcW w:w="3981" w:type="dxa"/>
            <w:vAlign w:val="center"/>
          </w:tcPr>
          <w:p w14:paraId="4984AB5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1AD23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A4761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68231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17F4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51A44BF" w14:textId="77777777">
        <w:trPr>
          <w:jc w:val="center"/>
        </w:trPr>
        <w:tc>
          <w:tcPr>
            <w:tcW w:w="3981" w:type="dxa"/>
            <w:vAlign w:val="center"/>
          </w:tcPr>
          <w:p w14:paraId="1CC8B4DA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ACEC8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FDA7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30CB6D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CF69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1E0042E5" w14:textId="77777777">
        <w:trPr>
          <w:jc w:val="center"/>
        </w:trPr>
        <w:tc>
          <w:tcPr>
            <w:tcW w:w="3981" w:type="dxa"/>
            <w:vAlign w:val="center"/>
          </w:tcPr>
          <w:p w14:paraId="3BCC2F79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234617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30E4A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3ED3D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350CE1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67167C24" w14:textId="77777777">
        <w:trPr>
          <w:jc w:val="center"/>
        </w:trPr>
        <w:tc>
          <w:tcPr>
            <w:tcW w:w="3981" w:type="dxa"/>
            <w:vAlign w:val="center"/>
          </w:tcPr>
          <w:p w14:paraId="0B13178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67B0C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9A913D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66AD05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C733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ED0FE33" w14:textId="77777777">
        <w:trPr>
          <w:jc w:val="center"/>
        </w:trPr>
        <w:tc>
          <w:tcPr>
            <w:tcW w:w="3981" w:type="dxa"/>
            <w:vAlign w:val="center"/>
          </w:tcPr>
          <w:p w14:paraId="64A55A6D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68AF04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0B307D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E55242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592A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0A3EE56D" w14:textId="77777777">
        <w:trPr>
          <w:jc w:val="center"/>
        </w:trPr>
        <w:tc>
          <w:tcPr>
            <w:tcW w:w="3981" w:type="dxa"/>
            <w:vAlign w:val="center"/>
          </w:tcPr>
          <w:p w14:paraId="02B4A92C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7CAAAC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505FA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62DED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90B86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29F44B9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1C055E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14FFF73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"endpoints": [</w:t>
      </w:r>
    </w:p>
    <w:p w14:paraId="3ABB856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6FA398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"GENERIC",</w:t>
      </w:r>
    </w:p>
    <w:p w14:paraId="087ED4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"2025-06-12T14:38:35.828+0800",</w:t>
      </w:r>
    </w:p>
    <w:p w14:paraId="04B2C83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"2025-06-12T14:38:36.093+0800",</w:t>
      </w:r>
    </w:p>
    <w:p w14:paraId="59B8DDF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"http://aaaa",</w:t>
      </w:r>
    </w:p>
    <w:p w14:paraId="24285F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"docs": "https://documentation",</w:t>
      </w:r>
    </w:p>
    <w:p w14:paraId="3BD3DF3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"info": "information",</w:t>
      </w:r>
    </w:p>
    <w:p w14:paraId="4A2681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4232455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"description":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6.12",</w:t>
      </w:r>
    </w:p>
    <w:p w14:paraId="1D9ADE1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"title": "</w:t>
      </w:r>
      <w:r>
        <w:rPr>
          <w:rFonts w:eastAsia="宋体" w:hint="eastAsia"/>
          <w:lang w:eastAsia="zh-CN"/>
        </w:rPr>
        <w:t>数据源</w:t>
      </w:r>
      <w:r>
        <w:rPr>
          <w:rFonts w:eastAsia="宋体" w:hint="eastAsia"/>
          <w:lang w:eastAsia="zh-CN"/>
        </w:rPr>
        <w:t>6.12"</w:t>
      </w:r>
    </w:p>
    <w:p w14:paraId="5947F1A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380D60F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44DB56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"self": {</w:t>
      </w:r>
    </w:p>
    <w:p w14:paraId="643509C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"https://connector-h1:8080/api/endpoints/c35084e3-f464-4304-bc2e-7a6d50750a4c"</w:t>
      </w:r>
    </w:p>
    <w:p w14:paraId="61C6187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07A6B93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r>
        <w:rPr>
          <w:rFonts w:eastAsia="宋体" w:hint="eastAsia"/>
          <w:lang w:eastAsia="zh-CN"/>
        </w:rPr>
        <w:t>datasource</w:t>
      </w:r>
      <w:proofErr w:type="spellEnd"/>
      <w:r>
        <w:rPr>
          <w:rFonts w:eastAsia="宋体" w:hint="eastAsia"/>
          <w:lang w:eastAsia="zh-CN"/>
        </w:rPr>
        <w:t>": {</w:t>
      </w:r>
    </w:p>
    <w:p w14:paraId="221C879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"https://connector-h1:8080/api/datasources/c0738448-b080-404d-a58d-014dc4da1345"</w:t>
      </w:r>
    </w:p>
    <w:p w14:paraId="3B89809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516320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5F8A6AA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5C2B156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7BE232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FA7A1D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CF8DC6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022CE5D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endpoints?page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0F7B25D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26707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5AA5AD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36AB89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2038D10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3EB7AE4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27A6484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31301EF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E1FD82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46B3E00D" w14:textId="77777777" w:rsidR="00566155" w:rsidRDefault="00000000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lastRenderedPageBreak/>
        <w:t>接口名称</w:t>
      </w:r>
      <w:r>
        <w:rPr>
          <w:rFonts w:hint="eastAsia"/>
          <w:sz w:val="30"/>
          <w:szCs w:val="30"/>
          <w:lang w:eastAsia="zh-CN"/>
        </w:rPr>
        <w:t>：查询当前连接器上已建立的订阅（</w:t>
      </w:r>
      <w:r>
        <w:rPr>
          <w:rFonts w:hint="eastAsia"/>
          <w:sz w:val="30"/>
          <w:szCs w:val="30"/>
          <w:lang w:eastAsia="zh-CN"/>
        </w:rPr>
        <w:t>subscription</w:t>
      </w:r>
      <w:r>
        <w:rPr>
          <w:rFonts w:hint="eastAsia"/>
          <w:sz w:val="30"/>
          <w:szCs w:val="30"/>
          <w:lang w:eastAsia="zh-CN"/>
        </w:rPr>
        <w:t>）记录</w:t>
      </w:r>
    </w:p>
    <w:p w14:paraId="7DA7400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/subscriptions</w:t>
      </w:r>
    </w:p>
    <w:p w14:paraId="1450C05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8F065A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19BDD78" w14:textId="77777777">
        <w:trPr>
          <w:jc w:val="center"/>
        </w:trPr>
        <w:tc>
          <w:tcPr>
            <w:tcW w:w="3981" w:type="dxa"/>
            <w:vAlign w:val="center"/>
          </w:tcPr>
          <w:p w14:paraId="3978CEE0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AA53021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E344A2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70D0CF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AB80B71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173EF9F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38C2241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20AF3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9287D7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161861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562B8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A68909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60978F6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472609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2F057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5969D51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C21DE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4B982F6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87F4FA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71FF4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FFAEC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842D42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6D104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85FF60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30B6E7CA" w14:textId="77777777">
        <w:trPr>
          <w:jc w:val="center"/>
        </w:trPr>
        <w:tc>
          <w:tcPr>
            <w:tcW w:w="3981" w:type="dxa"/>
            <w:vAlign w:val="center"/>
          </w:tcPr>
          <w:p w14:paraId="046D9847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B777E55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23678F8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ECB7FC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FF12220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E0B3427" w14:textId="77777777">
        <w:trPr>
          <w:jc w:val="center"/>
        </w:trPr>
        <w:tc>
          <w:tcPr>
            <w:tcW w:w="3981" w:type="dxa"/>
            <w:vAlign w:val="center"/>
          </w:tcPr>
          <w:p w14:paraId="73E6F2C4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7DFC46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2373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CC7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4528D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6984B8A6" w14:textId="77777777">
        <w:trPr>
          <w:jc w:val="center"/>
        </w:trPr>
        <w:tc>
          <w:tcPr>
            <w:tcW w:w="3981" w:type="dxa"/>
            <w:vAlign w:val="center"/>
          </w:tcPr>
          <w:p w14:paraId="7EDC8F0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6848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31AF56B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9D76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9E0A0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订阅列表</w:t>
            </w:r>
          </w:p>
        </w:tc>
      </w:tr>
      <w:tr w:rsidR="00566155" w14:paraId="043D6F69" w14:textId="77777777">
        <w:trPr>
          <w:jc w:val="center"/>
        </w:trPr>
        <w:tc>
          <w:tcPr>
            <w:tcW w:w="3981" w:type="dxa"/>
            <w:vAlign w:val="center"/>
          </w:tcPr>
          <w:p w14:paraId="23ACA7A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additional</w:t>
            </w:r>
            <w:proofErr w:type="spellEnd"/>
          </w:p>
        </w:tc>
        <w:tc>
          <w:tcPr>
            <w:tcW w:w="1216" w:type="dxa"/>
            <w:vAlign w:val="center"/>
          </w:tcPr>
          <w:p w14:paraId="31A861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3C4538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DC5E88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6C75F4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6DA89A1F" w14:textId="77777777">
        <w:trPr>
          <w:jc w:val="center"/>
        </w:trPr>
        <w:tc>
          <w:tcPr>
            <w:tcW w:w="3981" w:type="dxa"/>
            <w:vAlign w:val="center"/>
          </w:tcPr>
          <w:p w14:paraId="43E7CA4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2E47523E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012AEF9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35356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4DFB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15D1F9CE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82D95D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D944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5321AA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E358E39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79E0F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719AC50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36919B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.pushData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20D79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A0B1BCA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735F20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B936BC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是否拉取式</w:t>
            </w:r>
          </w:p>
        </w:tc>
      </w:tr>
      <w:tr w:rsidR="00566155" w14:paraId="61E94D5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986650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.idsProtocol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DFA2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55B8FE1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4AB4D95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ACC12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</w:t>
            </w:r>
            <w:r>
              <w:rPr>
                <w:rFonts w:eastAsia="宋体"/>
                <w:lang w:eastAsia="zh-CN"/>
              </w:rPr>
              <w:t>基于</w:t>
            </w:r>
            <w:r>
              <w:rPr>
                <w:rFonts w:eastAsia="宋体"/>
                <w:lang w:eastAsia="zh-CN"/>
              </w:rPr>
              <w:t xml:space="preserve"> IDS </w:t>
            </w:r>
            <w:r>
              <w:rPr>
                <w:rFonts w:eastAsia="宋体"/>
                <w:lang w:eastAsia="zh-CN"/>
              </w:rPr>
              <w:t>消息协</w:t>
            </w:r>
            <w:r>
              <w:rPr>
                <w:rFonts w:eastAsia="宋体"/>
                <w:lang w:eastAsia="zh-CN"/>
              </w:rPr>
              <w:lastRenderedPageBreak/>
              <w:t>议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建立</w:t>
            </w:r>
          </w:p>
        </w:tc>
      </w:tr>
      <w:tr w:rsidR="00566155" w14:paraId="5EDF25E5" w14:textId="77777777">
        <w:trPr>
          <w:jc w:val="center"/>
        </w:trPr>
        <w:tc>
          <w:tcPr>
            <w:tcW w:w="3981" w:type="dxa"/>
            <w:vAlign w:val="center"/>
          </w:tcPr>
          <w:p w14:paraId="4E487DA9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.location</w:t>
            </w:r>
            <w:proofErr w:type="spellEnd"/>
          </w:p>
        </w:tc>
        <w:tc>
          <w:tcPr>
            <w:tcW w:w="1216" w:type="dxa"/>
            <w:vAlign w:val="center"/>
          </w:tcPr>
          <w:p w14:paraId="4E0996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60E68CB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B0495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0F9EB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数据或服务的</w:t>
            </w:r>
            <w:proofErr w:type="gramStart"/>
            <w:r>
              <w:rPr>
                <w:rFonts w:eastAsia="宋体"/>
                <w:lang w:eastAsia="zh-CN"/>
              </w:rPr>
              <w:t>实际访问</w:t>
            </w:r>
            <w:proofErr w:type="gramEnd"/>
            <w:r>
              <w:rPr>
                <w:rFonts w:eastAsia="宋体"/>
                <w:lang w:eastAsia="zh-CN"/>
              </w:rPr>
              <w:t>地址</w:t>
            </w:r>
          </w:p>
        </w:tc>
      </w:tr>
      <w:tr w:rsidR="00566155" w14:paraId="7B00F37B" w14:textId="77777777">
        <w:trPr>
          <w:jc w:val="center"/>
        </w:trPr>
        <w:tc>
          <w:tcPr>
            <w:tcW w:w="3981" w:type="dxa"/>
            <w:vAlign w:val="center"/>
          </w:tcPr>
          <w:p w14:paraId="31BDABFE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547BF5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27411D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DE42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BB1A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6B2E6006" w14:textId="77777777">
        <w:trPr>
          <w:jc w:val="center"/>
        </w:trPr>
        <w:tc>
          <w:tcPr>
            <w:tcW w:w="3981" w:type="dxa"/>
            <w:vAlign w:val="center"/>
          </w:tcPr>
          <w:p w14:paraId="6E89A5EC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.pushData</w:t>
            </w:r>
            <w:proofErr w:type="spellEnd"/>
          </w:p>
        </w:tc>
        <w:tc>
          <w:tcPr>
            <w:tcW w:w="1216" w:type="dxa"/>
            <w:vAlign w:val="center"/>
          </w:tcPr>
          <w:p w14:paraId="31AF52D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09983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21197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DDBFA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endpoint </w:t>
            </w:r>
            <w:r>
              <w:rPr>
                <w:rFonts w:eastAsia="宋体"/>
                <w:lang w:eastAsia="zh-CN"/>
              </w:rPr>
              <w:t>是通用类型</w:t>
            </w:r>
          </w:p>
        </w:tc>
      </w:tr>
      <w:tr w:rsidR="00566155" w14:paraId="39E8BFD4" w14:textId="77777777">
        <w:trPr>
          <w:jc w:val="center"/>
        </w:trPr>
        <w:tc>
          <w:tcPr>
            <w:tcW w:w="3981" w:type="dxa"/>
            <w:vAlign w:val="center"/>
          </w:tcPr>
          <w:p w14:paraId="6D26B7B2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subscriber</w:t>
            </w:r>
            <w:proofErr w:type="spellEnd"/>
          </w:p>
        </w:tc>
        <w:tc>
          <w:tcPr>
            <w:tcW w:w="1216" w:type="dxa"/>
            <w:vAlign w:val="center"/>
          </w:tcPr>
          <w:p w14:paraId="016208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F4773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58D8D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7B93F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订阅方</w:t>
            </w:r>
          </w:p>
        </w:tc>
      </w:tr>
      <w:tr w:rsidR="00566155" w14:paraId="676918A8" w14:textId="77777777">
        <w:trPr>
          <w:jc w:val="center"/>
        </w:trPr>
        <w:tc>
          <w:tcPr>
            <w:tcW w:w="3981" w:type="dxa"/>
            <w:vAlign w:val="center"/>
          </w:tcPr>
          <w:p w14:paraId="3113F1F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target</w:t>
            </w:r>
            <w:proofErr w:type="spellEnd"/>
          </w:p>
        </w:tc>
        <w:tc>
          <w:tcPr>
            <w:tcW w:w="1216" w:type="dxa"/>
            <w:vAlign w:val="center"/>
          </w:tcPr>
          <w:p w14:paraId="65369BA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AFE000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D52F1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21695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被订阅的对象</w:t>
            </w:r>
          </w:p>
        </w:tc>
      </w:tr>
      <w:tr w:rsidR="00566155" w14:paraId="3BA954CE" w14:textId="77777777">
        <w:trPr>
          <w:jc w:val="center"/>
        </w:trPr>
        <w:tc>
          <w:tcPr>
            <w:tcW w:w="3981" w:type="dxa"/>
            <w:vAlign w:val="center"/>
          </w:tcPr>
          <w:p w14:paraId="45E3E5D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216" w:type="dxa"/>
            <w:vAlign w:val="center"/>
          </w:tcPr>
          <w:p w14:paraId="52F4FF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BF8241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8E17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B2453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6D22343" w14:textId="77777777">
        <w:trPr>
          <w:jc w:val="center"/>
        </w:trPr>
        <w:tc>
          <w:tcPr>
            <w:tcW w:w="3981" w:type="dxa"/>
            <w:vAlign w:val="center"/>
          </w:tcPr>
          <w:p w14:paraId="6A272C7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BE2A6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118915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8BE74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0339B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391EE790" w14:textId="77777777">
        <w:trPr>
          <w:jc w:val="center"/>
        </w:trPr>
        <w:tc>
          <w:tcPr>
            <w:tcW w:w="3981" w:type="dxa"/>
            <w:vAlign w:val="center"/>
          </w:tcPr>
          <w:p w14:paraId="769FB3F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7C87AB9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648" w:type="dxa"/>
            <w:vAlign w:val="center"/>
          </w:tcPr>
          <w:p w14:paraId="111903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7AC9A4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3A702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48AFCDE9" w14:textId="77777777">
        <w:trPr>
          <w:jc w:val="center"/>
        </w:trPr>
        <w:tc>
          <w:tcPr>
            <w:tcW w:w="3981" w:type="dxa"/>
            <w:vAlign w:val="center"/>
          </w:tcPr>
          <w:p w14:paraId="71A6600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16BF72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9A9659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AB03C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BC02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90F7C50" w14:textId="77777777">
        <w:trPr>
          <w:jc w:val="center"/>
        </w:trPr>
        <w:tc>
          <w:tcPr>
            <w:tcW w:w="3981" w:type="dxa"/>
            <w:vAlign w:val="center"/>
          </w:tcPr>
          <w:p w14:paraId="1B7B411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7C89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EB439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32158C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156C6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0C92EF51" w14:textId="77777777">
        <w:trPr>
          <w:jc w:val="center"/>
        </w:trPr>
        <w:tc>
          <w:tcPr>
            <w:tcW w:w="3981" w:type="dxa"/>
            <w:vAlign w:val="center"/>
          </w:tcPr>
          <w:p w14:paraId="5220D0E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FFBA8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80F97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2EFF1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0E95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FCA1797" w14:textId="77777777">
        <w:trPr>
          <w:jc w:val="center"/>
        </w:trPr>
        <w:tc>
          <w:tcPr>
            <w:tcW w:w="3981" w:type="dxa"/>
            <w:vAlign w:val="center"/>
          </w:tcPr>
          <w:p w14:paraId="7BF3BBBB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75F5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63F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D039560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D862F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2A78DB66" w14:textId="77777777">
        <w:trPr>
          <w:jc w:val="center"/>
        </w:trPr>
        <w:tc>
          <w:tcPr>
            <w:tcW w:w="3981" w:type="dxa"/>
            <w:vAlign w:val="center"/>
          </w:tcPr>
          <w:p w14:paraId="06F7F492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16E2A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A530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C4F5A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110EF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7F7B124C" w14:textId="77777777">
        <w:trPr>
          <w:jc w:val="center"/>
        </w:trPr>
        <w:tc>
          <w:tcPr>
            <w:tcW w:w="3981" w:type="dxa"/>
            <w:vAlign w:val="center"/>
          </w:tcPr>
          <w:p w14:paraId="7985A9A6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7CA3E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BCCA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926C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1123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0C1672DA" w14:textId="77777777">
        <w:trPr>
          <w:jc w:val="center"/>
        </w:trPr>
        <w:tc>
          <w:tcPr>
            <w:tcW w:w="3981" w:type="dxa"/>
            <w:vAlign w:val="center"/>
          </w:tcPr>
          <w:p w14:paraId="2F79E69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29122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EDFF8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71B7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A8F72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7F83C8DD" w14:textId="77777777">
        <w:trPr>
          <w:jc w:val="center"/>
        </w:trPr>
        <w:tc>
          <w:tcPr>
            <w:tcW w:w="3981" w:type="dxa"/>
            <w:vAlign w:val="center"/>
          </w:tcPr>
          <w:p w14:paraId="5440D5C8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65649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74F7AC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F265A7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6890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7DBDBC1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72E4ED0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53672F4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"subscriptions": [</w:t>
      </w:r>
    </w:p>
    <w:p w14:paraId="388E17C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{</w:t>
      </w:r>
    </w:p>
    <w:p w14:paraId="3E33FF3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"2025-05-22T15:39:31.967+0800",</w:t>
      </w:r>
    </w:p>
    <w:p w14:paraId="6BD2E8D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"2025-05-22T15:39:31.967+0800",</w:t>
      </w:r>
    </w:p>
    <w:p w14:paraId="153ACC8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"",</w:t>
      </w:r>
    </w:p>
    <w:p w14:paraId="0BC63EA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4F5D4E3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"target": "https://8.130.92.148:10013/api/offers/25cdc4ca-ed29-4544-9a28-3618a7975cf6",</w:t>
      </w:r>
    </w:p>
    <w:p w14:paraId="498DDE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"location": "https://161.189.98.89:10013/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62A599F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"subscriber": "https://connector_hospital_B",</w:t>
      </w:r>
    </w:p>
    <w:p w14:paraId="0610C59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pushData</w:t>
      </w:r>
      <w:proofErr w:type="spellEnd"/>
      <w:r>
        <w:rPr>
          <w:rFonts w:eastAsia="宋体" w:hint="eastAsia"/>
          <w:lang w:eastAsia="zh-CN"/>
        </w:rPr>
        <w:t>": false,</w:t>
      </w:r>
    </w:p>
    <w:p w14:paraId="4C790D6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idsProtocol</w:t>
      </w:r>
      <w:proofErr w:type="spellEnd"/>
      <w:r>
        <w:rPr>
          <w:rFonts w:eastAsia="宋体" w:hint="eastAsia"/>
          <w:lang w:eastAsia="zh-CN"/>
        </w:rPr>
        <w:t>": true,</w:t>
      </w:r>
    </w:p>
    <w:p w14:paraId="5B049A5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{},</w:t>
      </w:r>
    </w:p>
    <w:p w14:paraId="5AA2A91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2D3EBAB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5A8ED28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"https://connector-h1:8080/api/subscriptions/258729f6-441f-4ef8-b8ca-66ca3ad85793"</w:t>
      </w:r>
    </w:p>
    <w:p w14:paraId="342E83A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77D102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3E29A3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7743F4C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512F96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3F6760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611AB85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591DEA1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subscriptions?page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6BAA7F6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6E730D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E4A9E5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FAA87A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"size": 30,</w:t>
      </w:r>
    </w:p>
    <w:p w14:paraId="0C2366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4532D6C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4A661BC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A43B34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224251F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54E2A2B" w14:textId="77777777" w:rsidR="00566155" w:rsidRDefault="00000000">
      <w:pPr>
        <w:pStyle w:val="21"/>
        <w:numPr>
          <w:ilvl w:val="0"/>
          <w:numId w:val="15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：查询当前系统所有的数据源</w:t>
      </w:r>
    </w:p>
    <w:p w14:paraId="02B4A67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datasources</w:t>
      </w:r>
      <w:proofErr w:type="spellEnd"/>
    </w:p>
    <w:p w14:paraId="6763CE58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7AEFE401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13702FC2" w14:textId="77777777">
        <w:trPr>
          <w:jc w:val="center"/>
        </w:trPr>
        <w:tc>
          <w:tcPr>
            <w:tcW w:w="3981" w:type="dxa"/>
            <w:vAlign w:val="center"/>
          </w:tcPr>
          <w:p w14:paraId="600AE9A1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DB1BBA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678BA4D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20900480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00964E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C6BCC9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1E4F06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6E791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0CD280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28E27D6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29AEC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349F3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E957F6C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8462A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DF09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6A52D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AF9FC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A6F41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703BF5E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5D183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A4B2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65BBFF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8E0AF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25EEBC59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133B23E" w14:textId="77777777">
        <w:trPr>
          <w:jc w:val="center"/>
        </w:trPr>
        <w:tc>
          <w:tcPr>
            <w:tcW w:w="3981" w:type="dxa"/>
            <w:vAlign w:val="center"/>
          </w:tcPr>
          <w:p w14:paraId="52BC5954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EBBD1CC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266C3044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1F845A2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384300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A50552E" w14:textId="77777777">
        <w:trPr>
          <w:jc w:val="center"/>
        </w:trPr>
        <w:tc>
          <w:tcPr>
            <w:tcW w:w="3981" w:type="dxa"/>
            <w:vAlign w:val="center"/>
          </w:tcPr>
          <w:p w14:paraId="6749E0B8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183ED7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DE894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86AD1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AB51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8B948D2" w14:textId="77777777">
        <w:trPr>
          <w:jc w:val="center"/>
        </w:trPr>
        <w:tc>
          <w:tcPr>
            <w:tcW w:w="3981" w:type="dxa"/>
            <w:vAlign w:val="center"/>
          </w:tcPr>
          <w:p w14:paraId="56E0A52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32D4C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7BD0F16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C9009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F277B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数据源信息列表</w:t>
            </w:r>
          </w:p>
        </w:tc>
      </w:tr>
      <w:tr w:rsidR="00566155" w14:paraId="06907BEC" w14:textId="77777777">
        <w:trPr>
          <w:jc w:val="center"/>
        </w:trPr>
        <w:tc>
          <w:tcPr>
            <w:tcW w:w="3981" w:type="dxa"/>
            <w:vAlign w:val="center"/>
          </w:tcPr>
          <w:p w14:paraId="372B7509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_embedded</w:t>
            </w:r>
            <w:r>
              <w:t>.datasources.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  <w:tc>
          <w:tcPr>
            <w:tcW w:w="1216" w:type="dxa"/>
            <w:vAlign w:val="center"/>
          </w:tcPr>
          <w:p w14:paraId="19359E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90CAD3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5E187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2DD15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6149438B" w14:textId="77777777">
        <w:trPr>
          <w:jc w:val="center"/>
        </w:trPr>
        <w:tc>
          <w:tcPr>
            <w:tcW w:w="3981" w:type="dxa"/>
            <w:vAlign w:val="center"/>
          </w:tcPr>
          <w:p w14:paraId="6FEEBAF6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</w:t>
            </w:r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4877258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4B3A60E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A53E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35A10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C7CCAB6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B122B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.modificationDate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08D53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8BE60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A8A55D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0BEC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69FB1E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A79644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.datasources</w:t>
            </w:r>
            <w:proofErr w:type="gramEnd"/>
            <w:r>
              <w:t>.type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E0918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E0CAA89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6F71D17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123D49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数据源类型</w:t>
            </w:r>
          </w:p>
        </w:tc>
      </w:tr>
      <w:tr w:rsidR="00566155" w14:paraId="033370DE" w14:textId="77777777">
        <w:trPr>
          <w:jc w:val="center"/>
        </w:trPr>
        <w:tc>
          <w:tcPr>
            <w:tcW w:w="3981" w:type="dxa"/>
            <w:vAlign w:val="center"/>
          </w:tcPr>
          <w:p w14:paraId="07778C0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42F3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395BF9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E2F5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F790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7F2DB734" w14:textId="77777777">
        <w:trPr>
          <w:jc w:val="center"/>
        </w:trPr>
        <w:tc>
          <w:tcPr>
            <w:tcW w:w="3981" w:type="dxa"/>
            <w:vAlign w:val="center"/>
          </w:tcPr>
          <w:p w14:paraId="677DAE4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5B935A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F0B30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B3EAD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E85698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0ACF0AE" w14:textId="77777777">
        <w:trPr>
          <w:jc w:val="center"/>
        </w:trPr>
        <w:tc>
          <w:tcPr>
            <w:tcW w:w="3981" w:type="dxa"/>
            <w:vAlign w:val="center"/>
          </w:tcPr>
          <w:p w14:paraId="17DA465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2BC878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4B64B2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6D1E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3656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3288A2EF" w14:textId="77777777">
        <w:trPr>
          <w:jc w:val="center"/>
        </w:trPr>
        <w:tc>
          <w:tcPr>
            <w:tcW w:w="3981" w:type="dxa"/>
            <w:vAlign w:val="center"/>
          </w:tcPr>
          <w:p w14:paraId="659A26D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5D1DC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0324C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A5FF6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4476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9AD0A19" w14:textId="77777777">
        <w:trPr>
          <w:jc w:val="center"/>
        </w:trPr>
        <w:tc>
          <w:tcPr>
            <w:tcW w:w="3981" w:type="dxa"/>
            <w:vAlign w:val="center"/>
          </w:tcPr>
          <w:p w14:paraId="3EDF827E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F9DE3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721398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A88D0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D379D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71DD8A5E" w14:textId="77777777">
        <w:trPr>
          <w:jc w:val="center"/>
        </w:trPr>
        <w:tc>
          <w:tcPr>
            <w:tcW w:w="3981" w:type="dxa"/>
            <w:vAlign w:val="center"/>
          </w:tcPr>
          <w:p w14:paraId="5E695871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A72CE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167051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3B321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FDD4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6A3AF3AD" w14:textId="77777777">
        <w:trPr>
          <w:jc w:val="center"/>
        </w:trPr>
        <w:tc>
          <w:tcPr>
            <w:tcW w:w="3981" w:type="dxa"/>
            <w:vAlign w:val="center"/>
          </w:tcPr>
          <w:p w14:paraId="5B1219E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0799A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43A2D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6FBDCE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75746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0D59581" w14:textId="77777777">
        <w:trPr>
          <w:jc w:val="center"/>
        </w:trPr>
        <w:tc>
          <w:tcPr>
            <w:tcW w:w="3981" w:type="dxa"/>
            <w:vAlign w:val="center"/>
          </w:tcPr>
          <w:p w14:paraId="72A32D4E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90DF4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757C9E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EA35A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1A30F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4577B1F6" w14:textId="77777777">
        <w:trPr>
          <w:jc w:val="center"/>
        </w:trPr>
        <w:tc>
          <w:tcPr>
            <w:tcW w:w="3981" w:type="dxa"/>
            <w:vAlign w:val="center"/>
          </w:tcPr>
          <w:p w14:paraId="1CD52F8F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98E55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24749D9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8CF3F3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B9F1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2369755" w14:textId="77777777">
        <w:trPr>
          <w:jc w:val="center"/>
        </w:trPr>
        <w:tc>
          <w:tcPr>
            <w:tcW w:w="3981" w:type="dxa"/>
            <w:vAlign w:val="center"/>
          </w:tcPr>
          <w:p w14:paraId="1BF3099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5C42D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216C3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E5B473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C8A3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3588C8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5714833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AC33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datasources</w:t>
      </w:r>
      <w:proofErr w:type="spellEnd"/>
      <w:r>
        <w:rPr>
          <w:rFonts w:eastAsia="宋体" w:hint="eastAsia"/>
          <w:lang w:eastAsia="zh-CN"/>
        </w:rPr>
        <w:t>": [</w:t>
      </w:r>
    </w:p>
    <w:p w14:paraId="571F5CC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69375C0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"2025-06-12T14:38:35.970+0800",</w:t>
      </w:r>
    </w:p>
    <w:p w14:paraId="0BD1ECD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"2025-06-12T14:38:35.970+0800",</w:t>
      </w:r>
    </w:p>
    <w:p w14:paraId="0F785A8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"id": "c0738448-b080-404d-a58d-014dc4da1345",</w:t>
      </w:r>
    </w:p>
    <w:p w14:paraId="17351BF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"type": "REST",</w:t>
      </w:r>
    </w:p>
    <w:p w14:paraId="6B7EE4C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E1B0DB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"self": {</w:t>
      </w:r>
    </w:p>
    <w:p w14:paraId="6EEA0F8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"https://connector-h1:8080/api/datasources/c0738448-b080-404d-a58d-014dc4da1345"</w:t>
      </w:r>
    </w:p>
    <w:p w14:paraId="2461A2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50A7C69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F7A3DC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1FA0307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5F6F274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D2E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CA1579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24A9D8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datasources?page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22DFC92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E33A5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1E50723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3A775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5100B9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23C89C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6217F8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4C9E017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64ABC58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CC54022" w14:textId="77777777" w:rsidR="00566155" w:rsidRDefault="00000000">
      <w:pPr>
        <w:pStyle w:val="21"/>
        <w:numPr>
          <w:ilvl w:val="0"/>
          <w:numId w:val="15"/>
        </w:numPr>
        <w:rPr>
          <w:rFonts w:eastAsia="宋体"/>
          <w:lang w:eastAsia="zh-CN"/>
        </w:rPr>
      </w:pPr>
      <w:r>
        <w:rPr>
          <w:rFonts w:hint="eastAsia"/>
          <w:sz w:val="30"/>
          <w:szCs w:val="30"/>
          <w:lang w:eastAsia="zh-CN"/>
        </w:rPr>
        <w:t>请求详情接口信息参考产品服务详情</w:t>
      </w:r>
    </w:p>
    <w:p w14:paraId="263A1066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1C93EDCD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请求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请求资源</w:t>
      </w:r>
    </w:p>
    <w:p w14:paraId="721695A8" w14:textId="77777777" w:rsidR="00566155" w:rsidRDefault="00000000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查询当前连接器已配置的</w:t>
      </w:r>
      <w:r>
        <w:rPr>
          <w:rFonts w:hint="eastAsia"/>
          <w:color w:val="auto"/>
          <w:lang w:eastAsia="zh-CN"/>
        </w:rPr>
        <w:t xml:space="preserve"> IDS Broker </w:t>
      </w:r>
      <w:r>
        <w:rPr>
          <w:rFonts w:hint="eastAsia"/>
          <w:color w:val="auto"/>
          <w:lang w:eastAsia="zh-CN"/>
        </w:rPr>
        <w:t>列表</w:t>
      </w:r>
    </w:p>
    <w:p w14:paraId="6778331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/brokers</w:t>
      </w:r>
    </w:p>
    <w:p w14:paraId="094D945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0416970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A817933" w14:textId="77777777">
        <w:trPr>
          <w:jc w:val="center"/>
        </w:trPr>
        <w:tc>
          <w:tcPr>
            <w:tcW w:w="3981" w:type="dxa"/>
            <w:vAlign w:val="center"/>
          </w:tcPr>
          <w:p w14:paraId="6876A34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A62165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0FFEBC2E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A85DE45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CACC154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4CCDCA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4137084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8D073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FF4CF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7DD604B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68058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E31C80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23A066D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71564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ACDD6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5A7F6E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B6E3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6A6B263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6D3D85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1F37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A5F3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98ACBA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CB353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16684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C44E28B" w14:textId="77777777">
        <w:trPr>
          <w:jc w:val="center"/>
        </w:trPr>
        <w:tc>
          <w:tcPr>
            <w:tcW w:w="3981" w:type="dxa"/>
            <w:vAlign w:val="center"/>
          </w:tcPr>
          <w:p w14:paraId="1AAACC8D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575FA9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A1B43A1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42FE49FC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06921DD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3ED237" w14:textId="77777777">
        <w:trPr>
          <w:jc w:val="center"/>
        </w:trPr>
        <w:tc>
          <w:tcPr>
            <w:tcW w:w="3981" w:type="dxa"/>
            <w:vAlign w:val="center"/>
          </w:tcPr>
          <w:p w14:paraId="09B3BE60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4F9B0E1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A7952F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6FAA4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5E592D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48A8CAE4" w14:textId="77777777">
        <w:trPr>
          <w:jc w:val="center"/>
        </w:trPr>
        <w:tc>
          <w:tcPr>
            <w:tcW w:w="3981" w:type="dxa"/>
            <w:vAlign w:val="center"/>
          </w:tcPr>
          <w:p w14:paraId="5C1363D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EEA23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275F8FC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81CAA2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1EB960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Broker </w:t>
            </w:r>
            <w:r>
              <w:rPr>
                <w:rFonts w:eastAsia="宋体" w:hint="eastAsia"/>
                <w:lang w:eastAsia="zh-CN"/>
              </w:rPr>
              <w:t>列表</w:t>
            </w:r>
          </w:p>
        </w:tc>
      </w:tr>
      <w:tr w:rsidR="00566155" w14:paraId="03CFC046" w14:textId="77777777">
        <w:trPr>
          <w:jc w:val="center"/>
        </w:trPr>
        <w:tc>
          <w:tcPr>
            <w:tcW w:w="3981" w:type="dxa"/>
            <w:vAlign w:val="center"/>
          </w:tcPr>
          <w:p w14:paraId="0E7C79E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location</w:t>
            </w:r>
            <w:proofErr w:type="spellEnd"/>
          </w:p>
        </w:tc>
        <w:tc>
          <w:tcPr>
            <w:tcW w:w="1216" w:type="dxa"/>
            <w:vAlign w:val="center"/>
          </w:tcPr>
          <w:p w14:paraId="585E3E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92B60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5E590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B8B23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访问地址</w:t>
            </w:r>
          </w:p>
        </w:tc>
      </w:tr>
      <w:tr w:rsidR="00566155" w14:paraId="4DB659D1" w14:textId="77777777">
        <w:trPr>
          <w:jc w:val="center"/>
        </w:trPr>
        <w:tc>
          <w:tcPr>
            <w:tcW w:w="3981" w:type="dxa"/>
            <w:vAlign w:val="center"/>
          </w:tcPr>
          <w:p w14:paraId="540FE6A4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216" w:type="dxa"/>
            <w:vAlign w:val="center"/>
          </w:tcPr>
          <w:p w14:paraId="010FF7AD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9D500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13445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0321E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018377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A08329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.brokers</w:t>
            </w:r>
            <w:proofErr w:type="gramEnd"/>
            <w:r>
              <w:t>.description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3D4ACB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0F39744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7BFEE5E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CC736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509EDB" w14:textId="77777777">
        <w:trPr>
          <w:jc w:val="center"/>
        </w:trPr>
        <w:tc>
          <w:tcPr>
            <w:tcW w:w="3981" w:type="dxa"/>
            <w:vAlign w:val="center"/>
          </w:tcPr>
          <w:p w14:paraId="2B8DC047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81620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3F49ED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7D87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CC12F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当数据请求内容</w:t>
            </w:r>
          </w:p>
        </w:tc>
      </w:tr>
      <w:tr w:rsidR="00566155" w14:paraId="1110F098" w14:textId="77777777">
        <w:trPr>
          <w:jc w:val="center"/>
        </w:trPr>
        <w:tc>
          <w:tcPr>
            <w:tcW w:w="3981" w:type="dxa"/>
            <w:vAlign w:val="center"/>
          </w:tcPr>
          <w:p w14:paraId="41EAF87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.subscriptions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6E4A12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ABFC65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29EF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5C567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38616250" w14:textId="77777777">
        <w:trPr>
          <w:jc w:val="center"/>
        </w:trPr>
        <w:tc>
          <w:tcPr>
            <w:tcW w:w="3981" w:type="dxa"/>
            <w:vAlign w:val="center"/>
          </w:tcPr>
          <w:p w14:paraId="51EAA7C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3233256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F2DDAE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33692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85678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45BE8884" w14:textId="77777777">
        <w:trPr>
          <w:jc w:val="center"/>
        </w:trPr>
        <w:tc>
          <w:tcPr>
            <w:tcW w:w="3981" w:type="dxa"/>
            <w:vAlign w:val="center"/>
          </w:tcPr>
          <w:p w14:paraId="0B057780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BC614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90223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21D7A0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DF54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6BBB375" w14:textId="77777777">
        <w:trPr>
          <w:jc w:val="center"/>
        </w:trPr>
        <w:tc>
          <w:tcPr>
            <w:tcW w:w="3981" w:type="dxa"/>
            <w:vAlign w:val="center"/>
          </w:tcPr>
          <w:p w14:paraId="39881C9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35BE01F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55DEED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9FA77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E824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F0B5C3B" w14:textId="77777777">
        <w:trPr>
          <w:jc w:val="center"/>
        </w:trPr>
        <w:tc>
          <w:tcPr>
            <w:tcW w:w="3981" w:type="dxa"/>
            <w:vAlign w:val="center"/>
          </w:tcPr>
          <w:p w14:paraId="59E053EA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0E000B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CAEE3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E22705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A3C1C0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346E93B3" w14:textId="77777777">
        <w:trPr>
          <w:jc w:val="center"/>
        </w:trPr>
        <w:tc>
          <w:tcPr>
            <w:tcW w:w="3981" w:type="dxa"/>
            <w:vAlign w:val="center"/>
          </w:tcPr>
          <w:p w14:paraId="21DE25A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257C9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5CE16A7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EBDFE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9DBE8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05BBCD03" w14:textId="77777777">
        <w:trPr>
          <w:jc w:val="center"/>
        </w:trPr>
        <w:tc>
          <w:tcPr>
            <w:tcW w:w="3981" w:type="dxa"/>
            <w:vAlign w:val="center"/>
          </w:tcPr>
          <w:p w14:paraId="1125184A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72195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E7873B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DFC8AE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C697B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710B9DEF" w14:textId="77777777">
        <w:trPr>
          <w:jc w:val="center"/>
        </w:trPr>
        <w:tc>
          <w:tcPr>
            <w:tcW w:w="3981" w:type="dxa"/>
            <w:vAlign w:val="center"/>
          </w:tcPr>
          <w:p w14:paraId="10B4A20B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CB92B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6B6891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3B6F84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D5F6D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69901D5F" w14:textId="77777777">
        <w:trPr>
          <w:jc w:val="center"/>
        </w:trPr>
        <w:tc>
          <w:tcPr>
            <w:tcW w:w="3981" w:type="dxa"/>
            <w:vAlign w:val="center"/>
          </w:tcPr>
          <w:p w14:paraId="65B6D2E8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C5FC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13749BC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B88327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305335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58C3B44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6E70D4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48F5840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"brokers": []</w:t>
      </w:r>
    </w:p>
    <w:p w14:paraId="0DD710E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0EB1552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441B7E3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DC6232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brokers?page</w:t>
      </w:r>
      <w:proofErr w:type="spellEnd"/>
      <w:r>
        <w:rPr>
          <w:rFonts w:eastAsia="宋体" w:hint="eastAsia"/>
          <w:lang w:eastAsia="zh-CN"/>
        </w:rPr>
        <w:t>=0&amp;size=30"</w:t>
      </w:r>
    </w:p>
    <w:p w14:paraId="653E7B5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290E5DB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272D4C2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0FCE7F5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7FF8991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0,</w:t>
      </w:r>
    </w:p>
    <w:p w14:paraId="7F1577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0,</w:t>
      </w:r>
    </w:p>
    <w:p w14:paraId="75A9427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7968689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5811EB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}</w:t>
      </w:r>
    </w:p>
    <w:p w14:paraId="3584B67D" w14:textId="77777777" w:rsidR="00566155" w:rsidRDefault="00000000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获取远端连接器中</w:t>
      </w:r>
      <w:r>
        <w:rPr>
          <w:rFonts w:hint="eastAsia"/>
          <w:color w:val="auto"/>
          <w:lang w:eastAsia="zh-CN"/>
        </w:rPr>
        <w:t xml:space="preserve">catalog </w:t>
      </w:r>
      <w:r>
        <w:rPr>
          <w:rFonts w:hint="eastAsia"/>
          <w:color w:val="auto"/>
          <w:lang w:eastAsia="zh-CN"/>
        </w:rPr>
        <w:t>的资源目录信息</w:t>
      </w:r>
    </w:p>
    <w:p w14:paraId="3F59A8F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/ids/description</w:t>
      </w:r>
    </w:p>
    <w:p w14:paraId="6DB4A1A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5A9DF1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6A81EF43" w14:textId="77777777">
        <w:trPr>
          <w:jc w:val="center"/>
        </w:trPr>
        <w:tc>
          <w:tcPr>
            <w:tcW w:w="3981" w:type="dxa"/>
            <w:vAlign w:val="center"/>
          </w:tcPr>
          <w:p w14:paraId="20E0D013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6B9B2465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39D01913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7F5EB468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6F3BF70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F035DFC" w14:textId="77777777">
        <w:trPr>
          <w:jc w:val="center"/>
        </w:trPr>
        <w:tc>
          <w:tcPr>
            <w:tcW w:w="3981" w:type="dxa"/>
            <w:vAlign w:val="center"/>
          </w:tcPr>
          <w:p w14:paraId="15C4BE13" w14:textId="77777777" w:rsidR="00566155" w:rsidRDefault="00000000"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1216" w:type="dxa"/>
            <w:vAlign w:val="center"/>
          </w:tcPr>
          <w:p w14:paraId="37BCA57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B2563E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4477922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A2EC3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04AB1044" w14:textId="77777777">
        <w:trPr>
          <w:jc w:val="center"/>
        </w:trPr>
        <w:tc>
          <w:tcPr>
            <w:tcW w:w="3981" w:type="dxa"/>
            <w:vAlign w:val="center"/>
          </w:tcPr>
          <w:p w14:paraId="2F3959F3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params</w:t>
            </w:r>
            <w:r>
              <w:t>.elementId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63C8B1B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BB15D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615" w:type="dxa"/>
            <w:vAlign w:val="center"/>
          </w:tcPr>
          <w:p w14:paraId="7E6691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F7134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资源标识符</w:t>
            </w:r>
          </w:p>
        </w:tc>
      </w:tr>
      <w:tr w:rsidR="00566155" w14:paraId="65384E25" w14:textId="77777777">
        <w:trPr>
          <w:jc w:val="center"/>
        </w:trPr>
        <w:tc>
          <w:tcPr>
            <w:tcW w:w="3981" w:type="dxa"/>
            <w:vAlign w:val="center"/>
          </w:tcPr>
          <w:p w14:paraId="319BBE2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params</w:t>
            </w:r>
            <w:r>
              <w:t>.recipient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EDA692F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5C01FE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vAlign w:val="center"/>
          </w:tcPr>
          <w:p w14:paraId="538B5B7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440CE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连接器的</w:t>
            </w:r>
            <w:r>
              <w:rPr>
                <w:rFonts w:eastAsia="宋体" w:hint="eastAsia"/>
                <w:lang w:eastAsia="zh-CN"/>
              </w:rPr>
              <w:t>IDS</w:t>
            </w:r>
            <w:r>
              <w:rPr>
                <w:rFonts w:eastAsia="宋体" w:hint="eastAsia"/>
                <w:lang w:eastAsia="zh-CN"/>
              </w:rPr>
              <w:t>接口地址</w:t>
            </w:r>
          </w:p>
        </w:tc>
      </w:tr>
      <w:tr w:rsidR="00566155" w14:paraId="5930E73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C1AD54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C74FD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5F3F48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9CBDA5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C8519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247A89A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442247E0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22C26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2D2C8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0B64AFF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0BED8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0E536B8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BFECDC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92992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ADB9E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6650F6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0BAC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7470D542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779A4F2E" w14:textId="77777777">
        <w:trPr>
          <w:jc w:val="center"/>
        </w:trPr>
        <w:tc>
          <w:tcPr>
            <w:tcW w:w="3981" w:type="dxa"/>
            <w:vAlign w:val="center"/>
          </w:tcPr>
          <w:p w14:paraId="27B2297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78ED42D8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412A5467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0FF4B7AE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3A3753E5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78EB555B" w14:textId="77777777">
        <w:trPr>
          <w:jc w:val="center"/>
        </w:trPr>
        <w:tc>
          <w:tcPr>
            <w:tcW w:w="3981" w:type="dxa"/>
            <w:vAlign w:val="center"/>
          </w:tcPr>
          <w:p w14:paraId="75DC937D" w14:textId="77777777" w:rsidR="00566155" w:rsidRDefault="00000000">
            <w:pPr>
              <w:jc w:val="center"/>
            </w:pPr>
            <w:r>
              <w:rPr>
                <w:rFonts w:hint="eastAsia"/>
              </w:rPr>
              <w:t>@context</w:t>
            </w:r>
          </w:p>
        </w:tc>
        <w:tc>
          <w:tcPr>
            <w:tcW w:w="1216" w:type="dxa"/>
            <w:vAlign w:val="center"/>
          </w:tcPr>
          <w:p w14:paraId="2A1325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B8B2E2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75671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40041D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指定</w:t>
            </w:r>
            <w:proofErr w:type="spellEnd"/>
            <w:r>
              <w:rPr>
                <w:rFonts w:hint="eastAsia"/>
              </w:rPr>
              <w:t xml:space="preserve"> IDS </w:t>
            </w:r>
            <w:proofErr w:type="spellStart"/>
            <w:r>
              <w:rPr>
                <w:rFonts w:hint="eastAsia"/>
              </w:rPr>
              <w:t>使用的</w:t>
            </w:r>
            <w:proofErr w:type="spellEnd"/>
            <w:r>
              <w:rPr>
                <w:rFonts w:hint="eastAsia"/>
              </w:rPr>
              <w:t xml:space="preserve"> JSON-LD </w:t>
            </w:r>
            <w:proofErr w:type="spellStart"/>
            <w:r>
              <w:rPr>
                <w:rFonts w:hint="eastAsia"/>
              </w:rPr>
              <w:t>上下文，定义了所有前缀如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ids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idsc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的含义</w:t>
            </w:r>
            <w:proofErr w:type="spellEnd"/>
          </w:p>
        </w:tc>
      </w:tr>
      <w:tr w:rsidR="00566155" w14:paraId="450374CC" w14:textId="77777777">
        <w:trPr>
          <w:jc w:val="center"/>
        </w:trPr>
        <w:tc>
          <w:tcPr>
            <w:tcW w:w="3981" w:type="dxa"/>
            <w:vAlign w:val="center"/>
          </w:tcPr>
          <w:p w14:paraId="77368C5A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@id</w:t>
            </w:r>
          </w:p>
        </w:tc>
        <w:tc>
          <w:tcPr>
            <w:tcW w:w="1216" w:type="dxa"/>
            <w:vAlign w:val="center"/>
          </w:tcPr>
          <w:p w14:paraId="02B342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1FC689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46489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25AEB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资源的唯一标识</w:t>
            </w:r>
            <w:r>
              <w:rPr>
                <w:rFonts w:eastAsia="宋体"/>
                <w:lang w:eastAsia="zh-CN"/>
              </w:rPr>
              <w:t xml:space="preserve"> URL</w:t>
            </w:r>
          </w:p>
        </w:tc>
      </w:tr>
      <w:tr w:rsidR="00566155" w14:paraId="02D66D0C" w14:textId="77777777">
        <w:trPr>
          <w:jc w:val="center"/>
        </w:trPr>
        <w:tc>
          <w:tcPr>
            <w:tcW w:w="3981" w:type="dxa"/>
            <w:vAlign w:val="center"/>
          </w:tcPr>
          <w:p w14:paraId="30A48A2E" w14:textId="77777777" w:rsidR="00566155" w:rsidRDefault="00000000">
            <w:pPr>
              <w:jc w:val="center"/>
            </w:pPr>
            <w:r>
              <w:rPr>
                <w:rFonts w:hint="eastAsia"/>
              </w:rPr>
              <w:t>@type</w:t>
            </w:r>
          </w:p>
        </w:tc>
        <w:tc>
          <w:tcPr>
            <w:tcW w:w="1216" w:type="dxa"/>
            <w:vAlign w:val="center"/>
          </w:tcPr>
          <w:p w14:paraId="3355D8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F6F201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2EC3B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E17D1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206B5A4F" w14:textId="77777777">
        <w:trPr>
          <w:jc w:val="center"/>
        </w:trPr>
        <w:tc>
          <w:tcPr>
            <w:tcW w:w="3981" w:type="dxa"/>
            <w:vAlign w:val="center"/>
          </w:tcPr>
          <w:p w14:paraId="772224F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3F146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0A2924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76100D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6B3F6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资源列表</w:t>
            </w:r>
          </w:p>
        </w:tc>
      </w:tr>
      <w:tr w:rsidR="00566155" w14:paraId="04137DA2" w14:textId="77777777">
        <w:trPr>
          <w:jc w:val="center"/>
        </w:trPr>
        <w:tc>
          <w:tcPr>
            <w:tcW w:w="3981" w:type="dxa"/>
            <w:vAlign w:val="center"/>
          </w:tcPr>
          <w:p w14:paraId="51745C0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[index].</w:t>
            </w:r>
            <w:r>
              <w:rPr>
                <w:rFonts w:hint="eastAsia"/>
              </w:rPr>
              <w:t>@id</w:t>
            </w:r>
          </w:p>
        </w:tc>
        <w:tc>
          <w:tcPr>
            <w:tcW w:w="1216" w:type="dxa"/>
            <w:vAlign w:val="center"/>
          </w:tcPr>
          <w:p w14:paraId="77FB05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73FDD0B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DB6C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99AD6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0D46D593" w14:textId="77777777">
        <w:trPr>
          <w:jc w:val="center"/>
        </w:trPr>
        <w:tc>
          <w:tcPr>
            <w:tcW w:w="3981" w:type="dxa"/>
            <w:vAlign w:val="center"/>
          </w:tcPr>
          <w:p w14:paraId="7AC764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4E657D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682C24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1635F28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C463A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资源类型</w:t>
            </w:r>
          </w:p>
        </w:tc>
      </w:tr>
      <w:tr w:rsidR="00566155" w14:paraId="7A1FC79C" w14:textId="77777777">
        <w:trPr>
          <w:jc w:val="center"/>
        </w:trPr>
        <w:tc>
          <w:tcPr>
            <w:tcW w:w="3981" w:type="dxa"/>
            <w:vAlign w:val="center"/>
          </w:tcPr>
          <w:p w14:paraId="717C209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:title</w:t>
            </w:r>
            <w:proofErr w:type="spellEnd"/>
          </w:p>
        </w:tc>
        <w:tc>
          <w:tcPr>
            <w:tcW w:w="1216" w:type="dxa"/>
            <w:vAlign w:val="center"/>
          </w:tcPr>
          <w:p w14:paraId="41FB70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660E9C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99F2B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A5A02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36C49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3039B252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:description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07AB7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CB5237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091DF24F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CE56A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资源的描述</w:t>
            </w:r>
          </w:p>
        </w:tc>
      </w:tr>
      <w:tr w:rsidR="00566155" w14:paraId="0B4621F2" w14:textId="77777777">
        <w:trPr>
          <w:jc w:val="center"/>
        </w:trPr>
        <w:tc>
          <w:tcPr>
            <w:tcW w:w="3981" w:type="dxa"/>
            <w:vAlign w:val="center"/>
          </w:tcPr>
          <w:p w14:paraId="18200B34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:keyword</w:t>
            </w:r>
            <w:proofErr w:type="spellEnd"/>
          </w:p>
        </w:tc>
        <w:tc>
          <w:tcPr>
            <w:tcW w:w="1216" w:type="dxa"/>
            <w:vAlign w:val="center"/>
          </w:tcPr>
          <w:p w14:paraId="205A8E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string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4D1A933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F8E1AA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9A0DC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关键词</w:t>
            </w:r>
          </w:p>
        </w:tc>
      </w:tr>
      <w:tr w:rsidR="00566155" w14:paraId="27C5F8B1" w14:textId="77777777">
        <w:trPr>
          <w:jc w:val="center"/>
        </w:trPr>
        <w:tc>
          <w:tcPr>
            <w:tcW w:w="3981" w:type="dxa"/>
            <w:vAlign w:val="center"/>
          </w:tcPr>
          <w:p w14:paraId="1C90E6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:version</w:t>
            </w:r>
            <w:proofErr w:type="spellEnd"/>
          </w:p>
        </w:tc>
        <w:tc>
          <w:tcPr>
            <w:tcW w:w="1216" w:type="dxa"/>
            <w:vAlign w:val="center"/>
          </w:tcPr>
          <w:p w14:paraId="7DEB89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012278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3827C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E824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版本号</w:t>
            </w:r>
          </w:p>
        </w:tc>
      </w:tr>
      <w:tr w:rsidR="00566155" w14:paraId="753C1580" w14:textId="77777777">
        <w:trPr>
          <w:jc w:val="center"/>
        </w:trPr>
        <w:tc>
          <w:tcPr>
            <w:tcW w:w="3981" w:type="dxa"/>
            <w:vAlign w:val="center"/>
          </w:tcPr>
          <w:p w14:paraId="70E259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:language</w:t>
            </w:r>
            <w:proofErr w:type="spellEnd"/>
          </w:p>
        </w:tc>
        <w:tc>
          <w:tcPr>
            <w:tcW w:w="1216" w:type="dxa"/>
            <w:vAlign w:val="center"/>
          </w:tcPr>
          <w:p w14:paraId="369BA32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object[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0BCDEF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669B2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FE091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内容使用的语言</w:t>
            </w:r>
          </w:p>
        </w:tc>
      </w:tr>
      <w:tr w:rsidR="00566155" w14:paraId="1A51F26F" w14:textId="77777777">
        <w:trPr>
          <w:jc w:val="center"/>
        </w:trPr>
        <w:tc>
          <w:tcPr>
            <w:tcW w:w="3981" w:type="dxa"/>
            <w:vAlign w:val="center"/>
          </w:tcPr>
          <w:p w14:paraId="1D11BC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:standardLicense</w:t>
            </w:r>
            <w:proofErr w:type="spellEnd"/>
          </w:p>
        </w:tc>
        <w:tc>
          <w:tcPr>
            <w:tcW w:w="1216" w:type="dxa"/>
            <w:vAlign w:val="center"/>
          </w:tcPr>
          <w:p w14:paraId="4C773F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5C9F7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01739C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10B7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标准使用许可协议</w:t>
            </w:r>
          </w:p>
        </w:tc>
      </w:tr>
      <w:tr w:rsidR="00566155" w14:paraId="4996D17D" w14:textId="77777777">
        <w:trPr>
          <w:jc w:val="center"/>
        </w:trPr>
        <w:tc>
          <w:tcPr>
            <w:tcW w:w="3981" w:type="dxa"/>
            <w:vAlign w:val="center"/>
          </w:tcPr>
          <w:p w14:paraId="54CE3C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:publisher</w:t>
            </w:r>
            <w:proofErr w:type="spellEnd"/>
          </w:p>
        </w:tc>
        <w:tc>
          <w:tcPr>
            <w:tcW w:w="1216" w:type="dxa"/>
            <w:vAlign w:val="center"/>
          </w:tcPr>
          <w:p w14:paraId="06F78A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8FCEF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0485F7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9944E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出版者</w:t>
            </w:r>
          </w:p>
        </w:tc>
      </w:tr>
      <w:tr w:rsidR="00566155" w14:paraId="3402BE74" w14:textId="77777777">
        <w:trPr>
          <w:jc w:val="center"/>
        </w:trPr>
        <w:tc>
          <w:tcPr>
            <w:tcW w:w="3981" w:type="dxa"/>
            <w:vAlign w:val="center"/>
          </w:tcPr>
          <w:p w14:paraId="39EF86E5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:sovereign</w:t>
            </w:r>
            <w:proofErr w:type="spellEnd"/>
          </w:p>
        </w:tc>
        <w:tc>
          <w:tcPr>
            <w:tcW w:w="1216" w:type="dxa"/>
            <w:vAlign w:val="center"/>
          </w:tcPr>
          <w:p w14:paraId="3516DA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8D8B65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CD8336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398D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资源标识</w:t>
            </w:r>
          </w:p>
        </w:tc>
      </w:tr>
      <w:tr w:rsidR="00566155" w14:paraId="3BC89846" w14:textId="77777777">
        <w:trPr>
          <w:jc w:val="center"/>
        </w:trPr>
        <w:tc>
          <w:tcPr>
            <w:tcW w:w="3981" w:type="dxa"/>
            <w:vAlign w:val="center"/>
          </w:tcPr>
          <w:p w14:paraId="68514A12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:paymentModality</w:t>
            </w:r>
            <w:proofErr w:type="spellEnd"/>
          </w:p>
        </w:tc>
        <w:tc>
          <w:tcPr>
            <w:tcW w:w="1216" w:type="dxa"/>
            <w:vAlign w:val="center"/>
          </w:tcPr>
          <w:p w14:paraId="11937D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25156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62736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F2057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是否收费</w:t>
            </w:r>
          </w:p>
        </w:tc>
      </w:tr>
      <w:tr w:rsidR="00566155" w14:paraId="40AF6B0C" w14:textId="77777777">
        <w:trPr>
          <w:jc w:val="center"/>
        </w:trPr>
        <w:tc>
          <w:tcPr>
            <w:tcW w:w="3981" w:type="dxa"/>
            <w:vAlign w:val="center"/>
          </w:tcPr>
          <w:p w14:paraId="19867A71" w14:textId="77777777" w:rsidR="00566155" w:rsidRDefault="00000000"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:created</w:t>
            </w:r>
            <w:proofErr w:type="spellEnd"/>
          </w:p>
          <w:p w14:paraId="5713FFB1" w14:textId="77777777" w:rsidR="00566155" w:rsidRDefault="00566155">
            <w:pPr>
              <w:jc w:val="center"/>
            </w:pPr>
          </w:p>
        </w:tc>
        <w:tc>
          <w:tcPr>
            <w:tcW w:w="1216" w:type="dxa"/>
            <w:vAlign w:val="center"/>
          </w:tcPr>
          <w:p w14:paraId="3544FD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2BBD79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4A287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6FE9B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资源的创建时间</w:t>
            </w:r>
          </w:p>
        </w:tc>
      </w:tr>
      <w:tr w:rsidR="00566155" w14:paraId="2E0E5423" w14:textId="77777777">
        <w:trPr>
          <w:jc w:val="center"/>
        </w:trPr>
        <w:tc>
          <w:tcPr>
            <w:tcW w:w="3981" w:type="dxa"/>
            <w:vAlign w:val="center"/>
          </w:tcPr>
          <w:p w14:paraId="24AA7072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:modified</w:t>
            </w:r>
            <w:proofErr w:type="spellEnd"/>
          </w:p>
        </w:tc>
        <w:tc>
          <w:tcPr>
            <w:tcW w:w="1216" w:type="dxa"/>
            <w:vAlign w:val="center"/>
          </w:tcPr>
          <w:p w14:paraId="39A88B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1EA35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107E5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6F989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资源的更新时间</w:t>
            </w:r>
          </w:p>
        </w:tc>
      </w:tr>
      <w:tr w:rsidR="00566155" w14:paraId="42B97FC9" w14:textId="77777777">
        <w:trPr>
          <w:jc w:val="center"/>
        </w:trPr>
        <w:tc>
          <w:tcPr>
            <w:tcW w:w="3981" w:type="dxa"/>
            <w:vAlign w:val="center"/>
          </w:tcPr>
          <w:p w14:paraId="76BE8F70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:resourceEndpoint</w:t>
            </w:r>
            <w:proofErr w:type="spellEnd"/>
          </w:p>
        </w:tc>
        <w:tc>
          <w:tcPr>
            <w:tcW w:w="1216" w:type="dxa"/>
            <w:vAlign w:val="center"/>
          </w:tcPr>
          <w:p w14:paraId="0791BBE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7CE1EB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1746C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202711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数据访问入口信息（</w:t>
            </w:r>
          </w:p>
        </w:tc>
      </w:tr>
      <w:tr w:rsidR="00566155" w14:paraId="414CFDBC" w14:textId="77777777">
        <w:trPr>
          <w:jc w:val="center"/>
        </w:trPr>
        <w:tc>
          <w:tcPr>
            <w:tcW w:w="3981" w:type="dxa"/>
            <w:vAlign w:val="center"/>
          </w:tcPr>
          <w:p w14:paraId="6168193C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:resourceEndpoint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719CFD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EA75E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DEAFF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10DF2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通常为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ids:ConnectorEndpoint</w:t>
            </w:r>
            <w:proofErr w:type="spellEnd"/>
          </w:p>
        </w:tc>
      </w:tr>
      <w:tr w:rsidR="00566155" w14:paraId="2DCE2F6C" w14:textId="77777777">
        <w:trPr>
          <w:jc w:val="center"/>
        </w:trPr>
        <w:tc>
          <w:tcPr>
            <w:tcW w:w="3981" w:type="dxa"/>
            <w:vAlign w:val="center"/>
          </w:tcPr>
          <w:p w14:paraId="41AEDBBB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:resourceEndpoint[index</w:t>
            </w:r>
            <w:proofErr w:type="gramStart"/>
            <w:r>
              <w:t>].ids</w:t>
            </w:r>
            <w:proofErr w:type="gramEnd"/>
            <w:r>
              <w:t>:accessURL</w:t>
            </w:r>
          </w:p>
        </w:tc>
        <w:tc>
          <w:tcPr>
            <w:tcW w:w="1216" w:type="dxa"/>
            <w:vAlign w:val="center"/>
          </w:tcPr>
          <w:p w14:paraId="6C3064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79B04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0F1AE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887A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实际数据访问地址</w:t>
            </w:r>
          </w:p>
        </w:tc>
      </w:tr>
      <w:tr w:rsidR="00566155" w14:paraId="02E90B22" w14:textId="77777777">
        <w:trPr>
          <w:jc w:val="center"/>
        </w:trPr>
        <w:tc>
          <w:tcPr>
            <w:tcW w:w="3981" w:type="dxa"/>
            <w:vAlign w:val="center"/>
          </w:tcPr>
          <w:p w14:paraId="59FE0B10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:resourceEndpoint[index</w:t>
            </w:r>
            <w:proofErr w:type="gramStart"/>
            <w:r>
              <w:t>].ids</w:t>
            </w:r>
            <w:proofErr w:type="gramEnd"/>
            <w:r>
              <w:t>:endpointDocumentation</w:t>
            </w:r>
          </w:p>
        </w:tc>
        <w:tc>
          <w:tcPr>
            <w:tcW w:w="1216" w:type="dxa"/>
            <w:vAlign w:val="center"/>
          </w:tcPr>
          <w:p w14:paraId="01FB53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1CFB99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91081F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55FD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API </w:t>
            </w:r>
            <w:r>
              <w:rPr>
                <w:rFonts w:eastAsia="宋体"/>
                <w:lang w:eastAsia="zh-CN"/>
              </w:rPr>
              <w:t>的使用文档地址</w:t>
            </w:r>
          </w:p>
        </w:tc>
      </w:tr>
      <w:tr w:rsidR="00566155" w14:paraId="3297CDB8" w14:textId="77777777">
        <w:trPr>
          <w:jc w:val="center"/>
        </w:trPr>
        <w:tc>
          <w:tcPr>
            <w:tcW w:w="3981" w:type="dxa"/>
            <w:vAlign w:val="center"/>
          </w:tcPr>
          <w:p w14:paraId="415CCF79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</w:p>
        </w:tc>
        <w:tc>
          <w:tcPr>
            <w:tcW w:w="1216" w:type="dxa"/>
            <w:vAlign w:val="center"/>
          </w:tcPr>
          <w:p w14:paraId="209030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56A80D8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1CB69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96571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05EC07C4" w14:textId="77777777">
        <w:trPr>
          <w:jc w:val="center"/>
        </w:trPr>
        <w:tc>
          <w:tcPr>
            <w:tcW w:w="3981" w:type="dxa"/>
            <w:vAlign w:val="center"/>
          </w:tcPr>
          <w:p w14:paraId="04BBE6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37925A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49F4AA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DFF230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F0DA1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ids:Representation</w:t>
            </w:r>
            <w:proofErr w:type="spellEnd"/>
            <w:proofErr w:type="gramEnd"/>
          </w:p>
        </w:tc>
      </w:tr>
      <w:tr w:rsidR="00566155" w14:paraId="7F8D599D" w14:textId="77777777">
        <w:trPr>
          <w:jc w:val="center"/>
        </w:trPr>
        <w:tc>
          <w:tcPr>
            <w:tcW w:w="3981" w:type="dxa"/>
            <w:vAlign w:val="center"/>
          </w:tcPr>
          <w:p w14:paraId="4AF2A878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:mediaType</w:t>
            </w:r>
          </w:p>
        </w:tc>
        <w:tc>
          <w:tcPr>
            <w:tcW w:w="1216" w:type="dxa"/>
            <w:vAlign w:val="center"/>
          </w:tcPr>
          <w:p w14:paraId="5A35DB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F2960B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715D3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1130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文件或数据的</w:t>
            </w:r>
            <w:r>
              <w:rPr>
                <w:rFonts w:eastAsia="宋体"/>
                <w:lang w:eastAsia="zh-CN"/>
              </w:rPr>
              <w:t xml:space="preserve"> MIME </w:t>
            </w:r>
            <w:r>
              <w:rPr>
                <w:rFonts w:eastAsia="宋体"/>
                <w:lang w:eastAsia="zh-CN"/>
              </w:rPr>
              <w:t>类型</w:t>
            </w:r>
          </w:p>
        </w:tc>
      </w:tr>
      <w:tr w:rsidR="00566155" w14:paraId="69EF8CC1" w14:textId="77777777">
        <w:trPr>
          <w:jc w:val="center"/>
        </w:trPr>
        <w:tc>
          <w:tcPr>
            <w:tcW w:w="3981" w:type="dxa"/>
            <w:vAlign w:val="center"/>
          </w:tcPr>
          <w:p w14:paraId="6CB3E47A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:language</w:t>
            </w:r>
          </w:p>
        </w:tc>
        <w:tc>
          <w:tcPr>
            <w:tcW w:w="1216" w:type="dxa"/>
            <w:vAlign w:val="center"/>
          </w:tcPr>
          <w:p w14:paraId="4C5113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D6CE1A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51AF0D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96EC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表示使用的语言</w:t>
            </w:r>
          </w:p>
        </w:tc>
      </w:tr>
      <w:tr w:rsidR="00566155" w14:paraId="73BBF58C" w14:textId="77777777">
        <w:trPr>
          <w:jc w:val="center"/>
        </w:trPr>
        <w:tc>
          <w:tcPr>
            <w:tcW w:w="3981" w:type="dxa"/>
            <w:vAlign w:val="center"/>
          </w:tcPr>
          <w:p w14:paraId="25F7C57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:created</w:t>
            </w:r>
            <w:proofErr w:type="spellEnd"/>
          </w:p>
        </w:tc>
        <w:tc>
          <w:tcPr>
            <w:tcW w:w="1216" w:type="dxa"/>
            <w:vAlign w:val="center"/>
          </w:tcPr>
          <w:p w14:paraId="2D5F620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F3FE9A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1F2857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F777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</w:t>
            </w:r>
            <w:r>
              <w:rPr>
                <w:rFonts w:eastAsia="宋体" w:hint="eastAsia"/>
                <w:lang w:eastAsia="zh-CN"/>
              </w:rPr>
              <w:t>时间</w:t>
            </w:r>
          </w:p>
        </w:tc>
      </w:tr>
      <w:tr w:rsidR="00566155" w14:paraId="0C3FD328" w14:textId="77777777">
        <w:trPr>
          <w:jc w:val="center"/>
        </w:trPr>
        <w:tc>
          <w:tcPr>
            <w:tcW w:w="3981" w:type="dxa"/>
            <w:vAlign w:val="center"/>
          </w:tcPr>
          <w:p w14:paraId="0CC7E24A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:representationStandard</w:t>
            </w:r>
          </w:p>
        </w:tc>
        <w:tc>
          <w:tcPr>
            <w:tcW w:w="1216" w:type="dxa"/>
            <w:vAlign w:val="center"/>
          </w:tcPr>
          <w:p w14:paraId="6B40F0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545DAE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3EC4C3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B3430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表示标准</w:t>
            </w:r>
          </w:p>
        </w:tc>
      </w:tr>
      <w:tr w:rsidR="00566155" w14:paraId="61A8511F" w14:textId="77777777">
        <w:trPr>
          <w:jc w:val="center"/>
        </w:trPr>
        <w:tc>
          <w:tcPr>
            <w:tcW w:w="3981" w:type="dxa"/>
            <w:vAlign w:val="center"/>
          </w:tcPr>
          <w:p w14:paraId="079453FE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:modified</w:t>
            </w:r>
          </w:p>
        </w:tc>
        <w:tc>
          <w:tcPr>
            <w:tcW w:w="1216" w:type="dxa"/>
            <w:vAlign w:val="center"/>
          </w:tcPr>
          <w:p w14:paraId="6066DC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51532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498B0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56869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修改时间</w:t>
            </w:r>
          </w:p>
        </w:tc>
      </w:tr>
      <w:tr w:rsidR="00566155" w14:paraId="365DAE62" w14:textId="77777777">
        <w:trPr>
          <w:jc w:val="center"/>
        </w:trPr>
        <w:tc>
          <w:tcPr>
            <w:tcW w:w="3981" w:type="dxa"/>
            <w:vAlign w:val="center"/>
          </w:tcPr>
          <w:p w14:paraId="113D0F18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216" w:type="dxa"/>
            <w:vAlign w:val="center"/>
          </w:tcPr>
          <w:p w14:paraId="6E78D6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CD24A3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7676C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DB867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描述实际的数据文件或数据流</w:t>
            </w:r>
          </w:p>
        </w:tc>
      </w:tr>
      <w:tr w:rsidR="00566155" w14:paraId="22515846" w14:textId="77777777">
        <w:trPr>
          <w:jc w:val="center"/>
        </w:trPr>
        <w:tc>
          <w:tcPr>
            <w:tcW w:w="3981" w:type="dxa"/>
            <w:vAlign w:val="center"/>
          </w:tcPr>
          <w:p w14:paraId="42F7BEEB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[index].@type</w:t>
            </w:r>
          </w:p>
        </w:tc>
        <w:tc>
          <w:tcPr>
            <w:tcW w:w="1216" w:type="dxa"/>
            <w:vAlign w:val="center"/>
          </w:tcPr>
          <w:p w14:paraId="356404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912645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1A10F6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D82D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ids:Artifact</w:t>
            </w:r>
            <w:proofErr w:type="spellEnd"/>
            <w:proofErr w:type="gramEnd"/>
          </w:p>
        </w:tc>
      </w:tr>
      <w:tr w:rsidR="00566155" w14:paraId="2D0AD89D" w14:textId="77777777">
        <w:trPr>
          <w:jc w:val="center"/>
        </w:trPr>
        <w:tc>
          <w:tcPr>
            <w:tcW w:w="3981" w:type="dxa"/>
            <w:vAlign w:val="center"/>
          </w:tcPr>
          <w:p w14:paraId="25B44934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[index].@id</w:t>
            </w:r>
          </w:p>
        </w:tc>
        <w:tc>
          <w:tcPr>
            <w:tcW w:w="1216" w:type="dxa"/>
            <w:vAlign w:val="center"/>
          </w:tcPr>
          <w:p w14:paraId="106906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82039E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75A4F8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A9A4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Artifact </w:t>
            </w:r>
            <w:r>
              <w:rPr>
                <w:rFonts w:eastAsia="宋体"/>
                <w:lang w:eastAsia="zh-CN"/>
              </w:rPr>
              <w:t>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3F80B3F0" w14:textId="77777777">
        <w:trPr>
          <w:jc w:val="center"/>
        </w:trPr>
        <w:tc>
          <w:tcPr>
            <w:tcW w:w="3981" w:type="dxa"/>
            <w:vAlign w:val="center"/>
          </w:tcPr>
          <w:p w14:paraId="1424C938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:fileName</w:t>
            </w:r>
          </w:p>
        </w:tc>
        <w:tc>
          <w:tcPr>
            <w:tcW w:w="1216" w:type="dxa"/>
            <w:vAlign w:val="center"/>
          </w:tcPr>
          <w:p w14:paraId="624816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283C19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3A6FD9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85BA9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文件名</w:t>
            </w:r>
          </w:p>
        </w:tc>
      </w:tr>
      <w:tr w:rsidR="00566155" w14:paraId="2C1797E9" w14:textId="77777777">
        <w:trPr>
          <w:jc w:val="center"/>
        </w:trPr>
        <w:tc>
          <w:tcPr>
            <w:tcW w:w="3981" w:type="dxa"/>
            <w:vAlign w:val="center"/>
          </w:tcPr>
          <w:p w14:paraId="4783CE23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:byteSize</w:t>
            </w:r>
          </w:p>
        </w:tc>
        <w:tc>
          <w:tcPr>
            <w:tcW w:w="1216" w:type="dxa"/>
            <w:vAlign w:val="center"/>
          </w:tcPr>
          <w:p w14:paraId="2687E74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46C0BBC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AF190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05370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文件大小（单位：字节）</w:t>
            </w:r>
          </w:p>
        </w:tc>
      </w:tr>
      <w:tr w:rsidR="00566155" w14:paraId="78C4F3A2" w14:textId="77777777">
        <w:trPr>
          <w:jc w:val="center"/>
        </w:trPr>
        <w:tc>
          <w:tcPr>
            <w:tcW w:w="3981" w:type="dxa"/>
            <w:vAlign w:val="center"/>
          </w:tcPr>
          <w:p w14:paraId="202B9C6A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:checkSum</w:t>
            </w:r>
          </w:p>
        </w:tc>
        <w:tc>
          <w:tcPr>
            <w:tcW w:w="1216" w:type="dxa"/>
            <w:vAlign w:val="center"/>
          </w:tcPr>
          <w:p w14:paraId="441C4F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D105BB8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B60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ED9E8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文件校验和（通常是</w:t>
            </w:r>
            <w:r>
              <w:rPr>
                <w:rFonts w:eastAsia="宋体"/>
                <w:lang w:eastAsia="zh-CN"/>
              </w:rPr>
              <w:t xml:space="preserve"> hash</w:t>
            </w:r>
            <w:r>
              <w:rPr>
                <w:rFonts w:eastAsia="宋体"/>
                <w:lang w:eastAsia="zh-CN"/>
              </w:rPr>
              <w:t>）</w:t>
            </w:r>
          </w:p>
        </w:tc>
      </w:tr>
      <w:tr w:rsidR="00566155" w14:paraId="15630E44" w14:textId="77777777">
        <w:trPr>
          <w:jc w:val="center"/>
        </w:trPr>
        <w:tc>
          <w:tcPr>
            <w:tcW w:w="3981" w:type="dxa"/>
            <w:vAlign w:val="center"/>
          </w:tcPr>
          <w:p w14:paraId="36C39506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</w:t>
            </w:r>
            <w:r>
              <w:rPr>
                <w:rFonts w:hint="eastAsia"/>
              </w:rPr>
              <w:t>ids</w:t>
            </w:r>
            <w:proofErr w:type="gramEnd"/>
            <w:r>
              <w:rPr>
                <w:rFonts w:hint="eastAsia"/>
              </w:rPr>
              <w:t>:representation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</w:t>
            </w:r>
            <w:r>
              <w:rPr>
                <w:rFonts w:hint="eastAsia"/>
              </w:rPr>
              <w:t>instance</w:t>
            </w:r>
            <w:r>
              <w:t>[index</w:t>
            </w:r>
            <w:proofErr w:type="gramStart"/>
            <w:r>
              <w:t>].ids</w:t>
            </w:r>
            <w:proofErr w:type="gramEnd"/>
            <w:r>
              <w:t>:creationDate</w:t>
            </w:r>
          </w:p>
        </w:tc>
        <w:tc>
          <w:tcPr>
            <w:tcW w:w="1216" w:type="dxa"/>
            <w:vAlign w:val="center"/>
          </w:tcPr>
          <w:p w14:paraId="0838D4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45E3B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3D14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5127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创建时间</w:t>
            </w:r>
          </w:p>
        </w:tc>
      </w:tr>
      <w:tr w:rsidR="00566155" w14:paraId="4AA24FE1" w14:textId="77777777">
        <w:trPr>
          <w:jc w:val="center"/>
        </w:trPr>
        <w:tc>
          <w:tcPr>
            <w:tcW w:w="3981" w:type="dxa"/>
            <w:vAlign w:val="center"/>
          </w:tcPr>
          <w:p w14:paraId="142715FB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</w:p>
        </w:tc>
        <w:tc>
          <w:tcPr>
            <w:tcW w:w="1216" w:type="dxa"/>
            <w:vAlign w:val="center"/>
          </w:tcPr>
          <w:p w14:paraId="3A82F8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4D8066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1E649B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AA72E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合同信息，描述用户如何合法地使用该资源</w:t>
            </w:r>
          </w:p>
        </w:tc>
      </w:tr>
      <w:tr w:rsidR="00566155" w14:paraId="3B211EB5" w14:textId="77777777">
        <w:trPr>
          <w:jc w:val="center"/>
        </w:trPr>
        <w:tc>
          <w:tcPr>
            <w:tcW w:w="3981" w:type="dxa"/>
            <w:vAlign w:val="center"/>
          </w:tcPr>
          <w:p w14:paraId="4FDF500A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[index].@type</w:t>
            </w:r>
          </w:p>
        </w:tc>
        <w:tc>
          <w:tcPr>
            <w:tcW w:w="1216" w:type="dxa"/>
            <w:vAlign w:val="center"/>
          </w:tcPr>
          <w:p w14:paraId="450E7F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843F25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1B5218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D38E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ids:ContractOffer</w:t>
            </w:r>
            <w:proofErr w:type="spellEnd"/>
            <w:proofErr w:type="gramEnd"/>
          </w:p>
        </w:tc>
      </w:tr>
      <w:tr w:rsidR="00566155" w14:paraId="6F1B406F" w14:textId="77777777">
        <w:trPr>
          <w:jc w:val="center"/>
        </w:trPr>
        <w:tc>
          <w:tcPr>
            <w:tcW w:w="3981" w:type="dxa"/>
            <w:vAlign w:val="center"/>
          </w:tcPr>
          <w:p w14:paraId="00A3D256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[index].@id</w:t>
            </w:r>
          </w:p>
        </w:tc>
        <w:tc>
          <w:tcPr>
            <w:tcW w:w="1216" w:type="dxa"/>
            <w:vAlign w:val="center"/>
          </w:tcPr>
          <w:p w14:paraId="27C8D2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5E4B1C9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293F12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09855A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合同的唯一</w:t>
            </w:r>
            <w:r>
              <w:rPr>
                <w:rFonts w:eastAsia="宋体"/>
                <w:lang w:eastAsia="zh-CN"/>
              </w:rPr>
              <w:t xml:space="preserve"> URI</w:t>
            </w:r>
          </w:p>
        </w:tc>
      </w:tr>
      <w:tr w:rsidR="00566155" w14:paraId="29CCDFA2" w14:textId="77777777">
        <w:trPr>
          <w:jc w:val="center"/>
        </w:trPr>
        <w:tc>
          <w:tcPr>
            <w:tcW w:w="3981" w:type="dxa"/>
            <w:vAlign w:val="center"/>
          </w:tcPr>
          <w:p w14:paraId="0383E5D2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 xml:space="preserve">:contractStart / </w:t>
            </w:r>
            <w:proofErr w:type="spellStart"/>
            <w:proofErr w:type="gramStart"/>
            <w:r>
              <w:t>ids:contractEnd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61467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7D58A4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625A72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D8B085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合同起止时间</w:t>
            </w:r>
          </w:p>
        </w:tc>
      </w:tr>
      <w:tr w:rsidR="00566155" w14:paraId="0D073FB6" w14:textId="77777777">
        <w:trPr>
          <w:jc w:val="center"/>
        </w:trPr>
        <w:tc>
          <w:tcPr>
            <w:tcW w:w="3981" w:type="dxa"/>
            <w:vAlign w:val="center"/>
          </w:tcPr>
          <w:p w14:paraId="33AC0964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:contractDate</w:t>
            </w:r>
          </w:p>
        </w:tc>
        <w:tc>
          <w:tcPr>
            <w:tcW w:w="1216" w:type="dxa"/>
            <w:vAlign w:val="center"/>
          </w:tcPr>
          <w:p w14:paraId="69F11C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1DA10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5AD3EE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525E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合同创建时间</w:t>
            </w:r>
          </w:p>
        </w:tc>
      </w:tr>
      <w:tr w:rsidR="00566155" w14:paraId="7F0ED091" w14:textId="77777777">
        <w:trPr>
          <w:jc w:val="center"/>
        </w:trPr>
        <w:tc>
          <w:tcPr>
            <w:tcW w:w="3981" w:type="dxa"/>
            <w:vAlign w:val="center"/>
          </w:tcPr>
          <w:p w14:paraId="6A23DE50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ids:offeredResource</w:t>
            </w:r>
            <w:proofErr w:type="spellEnd"/>
            <w:proofErr w:type="gram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:contractOffer</w:t>
            </w:r>
            <w:proofErr w:type="spellEnd"/>
            <w:r>
              <w:t>[index</w:t>
            </w:r>
            <w:proofErr w:type="gramStart"/>
            <w:r>
              <w:t>].</w:t>
            </w:r>
            <w:proofErr w:type="spellStart"/>
            <w:r>
              <w:t>ids</w:t>
            </w:r>
            <w:proofErr w:type="gramEnd"/>
            <w:r>
              <w:t>:provider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ids:consumer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D14A1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1B947BB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A5A7F3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CCFE8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提供方</w:t>
            </w:r>
            <w:r>
              <w:rPr>
                <w:rFonts w:eastAsia="宋体"/>
                <w:lang w:eastAsia="zh-CN"/>
              </w:rPr>
              <w:t xml:space="preserve"> / </w:t>
            </w:r>
            <w:r>
              <w:rPr>
                <w:rFonts w:eastAsia="宋体"/>
                <w:lang w:eastAsia="zh-CN"/>
              </w:rPr>
              <w:t>消费方</w:t>
            </w:r>
          </w:p>
        </w:tc>
      </w:tr>
      <w:tr w:rsidR="00566155" w14:paraId="619D6E64" w14:textId="77777777">
        <w:trPr>
          <w:jc w:val="center"/>
        </w:trPr>
        <w:tc>
          <w:tcPr>
            <w:tcW w:w="3981" w:type="dxa"/>
            <w:vAlign w:val="center"/>
          </w:tcPr>
          <w:p w14:paraId="766456B7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</w:t>
            </w:r>
          </w:p>
        </w:tc>
        <w:tc>
          <w:tcPr>
            <w:tcW w:w="1216" w:type="dxa"/>
            <w:vAlign w:val="center"/>
          </w:tcPr>
          <w:p w14:paraId="025F97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object</w:t>
            </w:r>
            <w:r>
              <w:rPr>
                <w:rFonts w:eastAsia="宋体"/>
                <w:lang w:eastAsia="zh-CN"/>
              </w:rPr>
              <w:t>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648" w:type="dxa"/>
            <w:vAlign w:val="center"/>
          </w:tcPr>
          <w:p w14:paraId="2832AF3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B7843C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FCDB4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权限列表，描述用户可以执行的操</w:t>
            </w:r>
            <w:r>
              <w:rPr>
                <w:rFonts w:eastAsia="宋体"/>
                <w:lang w:eastAsia="zh-CN"/>
              </w:rPr>
              <w:lastRenderedPageBreak/>
              <w:t>作</w:t>
            </w:r>
          </w:p>
        </w:tc>
      </w:tr>
      <w:tr w:rsidR="00566155" w14:paraId="2233CE14" w14:textId="77777777">
        <w:trPr>
          <w:jc w:val="center"/>
        </w:trPr>
        <w:tc>
          <w:tcPr>
            <w:tcW w:w="3981" w:type="dxa"/>
            <w:vAlign w:val="center"/>
          </w:tcPr>
          <w:p w14:paraId="6FA0D754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:permission[index].@type</w:t>
            </w:r>
          </w:p>
        </w:tc>
        <w:tc>
          <w:tcPr>
            <w:tcW w:w="1216" w:type="dxa"/>
            <w:vAlign w:val="center"/>
          </w:tcPr>
          <w:p w14:paraId="0871AC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0BE13B6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AB15E8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840EA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/>
                <w:lang w:eastAsia="zh-CN"/>
              </w:rPr>
              <w:t>ids:Permission</w:t>
            </w:r>
            <w:proofErr w:type="spellEnd"/>
            <w:proofErr w:type="gramEnd"/>
          </w:p>
        </w:tc>
      </w:tr>
      <w:tr w:rsidR="00566155" w14:paraId="4CD43750" w14:textId="77777777">
        <w:trPr>
          <w:jc w:val="center"/>
        </w:trPr>
        <w:tc>
          <w:tcPr>
            <w:tcW w:w="3981" w:type="dxa"/>
            <w:vAlign w:val="center"/>
          </w:tcPr>
          <w:p w14:paraId="387596D4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>:constraint</w:t>
            </w:r>
          </w:p>
        </w:tc>
        <w:tc>
          <w:tcPr>
            <w:tcW w:w="1216" w:type="dxa"/>
            <w:vAlign w:val="center"/>
          </w:tcPr>
          <w:p w14:paraId="12281A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788F38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BF23D6E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72B8D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限制条件</w:t>
            </w:r>
          </w:p>
        </w:tc>
      </w:tr>
      <w:tr w:rsidR="00566155" w14:paraId="03E48876" w14:textId="77777777">
        <w:trPr>
          <w:jc w:val="center"/>
        </w:trPr>
        <w:tc>
          <w:tcPr>
            <w:tcW w:w="3981" w:type="dxa"/>
            <w:vAlign w:val="center"/>
          </w:tcPr>
          <w:p w14:paraId="045ADFD8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>:action</w:t>
            </w:r>
          </w:p>
        </w:tc>
        <w:tc>
          <w:tcPr>
            <w:tcW w:w="1216" w:type="dxa"/>
            <w:vAlign w:val="center"/>
          </w:tcPr>
          <w:p w14:paraId="2D4A048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B9CD5E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AC712D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22A17E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表示允许使用资源</w:t>
            </w:r>
          </w:p>
        </w:tc>
      </w:tr>
      <w:tr w:rsidR="00566155" w14:paraId="2D48D3E6" w14:textId="77777777">
        <w:trPr>
          <w:jc w:val="center"/>
        </w:trPr>
        <w:tc>
          <w:tcPr>
            <w:tcW w:w="3981" w:type="dxa"/>
            <w:vAlign w:val="center"/>
          </w:tcPr>
          <w:p w14:paraId="7153D488" w14:textId="77777777" w:rsidR="0056615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ids:offeredResource</w:t>
            </w:r>
            <w:proofErr w:type="gramEnd"/>
            <w:r>
              <w:t>[index</w:t>
            </w:r>
            <w:proofErr w:type="gramStart"/>
            <w:r>
              <w:t>].ids</w:t>
            </w:r>
            <w:proofErr w:type="gramEnd"/>
            <w:r>
              <w:t>:contractOffer[index</w:t>
            </w:r>
            <w:proofErr w:type="gramStart"/>
            <w:r>
              <w:t>].ids</w:t>
            </w:r>
            <w:proofErr w:type="gramEnd"/>
            <w:r>
              <w:t>:permission[index</w:t>
            </w:r>
            <w:proofErr w:type="gramStart"/>
            <w:r>
              <w:t>].ids</w:t>
            </w:r>
            <w:proofErr w:type="gramEnd"/>
            <w:r>
              <w:t xml:space="preserve">:title / </w:t>
            </w:r>
            <w:proofErr w:type="spellStart"/>
            <w:proofErr w:type="gramStart"/>
            <w:r>
              <w:t>ids:description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80D52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7211A53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9FD4A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52526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策略的标题与说明</w:t>
            </w:r>
          </w:p>
        </w:tc>
      </w:tr>
    </w:tbl>
    <w:p w14:paraId="5DF5E28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3CFFB22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"@context": {</w:t>
      </w:r>
    </w:p>
    <w:p w14:paraId="38615D1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"ids":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/core/",</w:t>
      </w:r>
    </w:p>
    <w:p w14:paraId="0A3D825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idsc</w:t>
      </w:r>
      <w:proofErr w:type="spellEnd"/>
      <w:r>
        <w:rPr>
          <w:rFonts w:eastAsia="宋体" w:hint="eastAsia"/>
          <w:lang w:eastAsia="zh-CN"/>
        </w:rPr>
        <w:t>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/code/"</w:t>
      </w:r>
    </w:p>
    <w:p w14:paraId="74BF14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7EC5D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"@type": "</w:t>
      </w:r>
      <w:proofErr w:type="spellStart"/>
      <w:proofErr w:type="gramStart"/>
      <w:r>
        <w:rPr>
          <w:rFonts w:eastAsia="宋体" w:hint="eastAsia"/>
          <w:lang w:eastAsia="zh-CN"/>
        </w:rPr>
        <w:t>ids:ResourceCatalog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7782D2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"@id": "https://8.130.92.148:10013/api/catalogs/e63c4504-9c18-4816-8184-588a75031517",</w:t>
      </w:r>
    </w:p>
    <w:p w14:paraId="38693AE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proofErr w:type="gramStart"/>
      <w:r>
        <w:rPr>
          <w:rFonts w:eastAsia="宋体" w:hint="eastAsia"/>
          <w:lang w:eastAsia="zh-CN"/>
        </w:rPr>
        <w:t>ids:offeredResource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804EAC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{</w:t>
      </w:r>
    </w:p>
    <w:p w14:paraId="2FAEFB9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"@type": "</w:t>
      </w:r>
      <w:proofErr w:type="spellStart"/>
      <w:proofErr w:type="gramStart"/>
      <w:r>
        <w:rPr>
          <w:rFonts w:eastAsia="宋体" w:hint="eastAsia"/>
          <w:lang w:eastAsia="zh-CN"/>
        </w:rPr>
        <w:t>ids:Resource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6F6343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"@id": "https://8.130.92.148:10013/api/offers/996abd97-6b05-4e22-bc5a-5e9d788c7442",</w:t>
      </w:r>
    </w:p>
    <w:p w14:paraId="0E3DAE1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ids:version</w:t>
      </w:r>
      <w:proofErr w:type="spellEnd"/>
      <w:proofErr w:type="gramEnd"/>
      <w:r>
        <w:rPr>
          <w:rFonts w:eastAsia="宋体" w:hint="eastAsia"/>
          <w:lang w:eastAsia="zh-CN"/>
        </w:rPr>
        <w:t>": "3",</w:t>
      </w:r>
    </w:p>
    <w:p w14:paraId="6F4D9F1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ids:language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FDC5E2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1414547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/code/ZH"</w:t>
      </w:r>
    </w:p>
    <w:p w14:paraId="6AF7F97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}</w:t>
      </w:r>
    </w:p>
    <w:p w14:paraId="462B487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0586DFA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23F0A3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6778E10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描述如何转换</w:t>
      </w:r>
      <w:r>
        <w:rPr>
          <w:rFonts w:eastAsia="宋体" w:hint="eastAsia"/>
          <w:lang w:eastAsia="zh-CN"/>
        </w:rPr>
        <w:t>UML</w:t>
      </w:r>
      <w:r>
        <w:rPr>
          <w:rFonts w:eastAsia="宋体" w:hint="eastAsia"/>
          <w:lang w:eastAsia="zh-CN"/>
        </w:rPr>
        <w:t>地址</w:t>
      </w:r>
      <w:r>
        <w:rPr>
          <w:rFonts w:eastAsia="宋体" w:hint="eastAsia"/>
          <w:lang w:eastAsia="zh-CN"/>
        </w:rPr>
        <w:t>",</w:t>
      </w:r>
    </w:p>
    <w:p w14:paraId="235E016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686935F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27484B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B892AF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842EFC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AF62E5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-UML</w:t>
      </w:r>
      <w:r>
        <w:rPr>
          <w:rFonts w:eastAsia="宋体" w:hint="eastAsia"/>
          <w:lang w:eastAsia="zh-CN"/>
        </w:rPr>
        <w:t>转换示例</w:t>
      </w:r>
      <w:r>
        <w:rPr>
          <w:rFonts w:eastAsia="宋体" w:hint="eastAsia"/>
          <w:lang w:eastAsia="zh-CN"/>
        </w:rPr>
        <w:t>",</w:t>
      </w:r>
    </w:p>
    <w:p w14:paraId="115B9EB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02E56CD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368C2B3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3A63046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ids:standardLicense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AB991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691DB6E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33FE1C0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ids:resourceEndpoint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684F74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261033D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ids:ConnectorEndpoint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6A29EE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"https://w3id.org/idsa/autogen/connectorEndpoint/6d9940cf-554e-4272-9f88-54785028a2d8",</w:t>
      </w:r>
    </w:p>
    <w:p w14:paraId="37B6897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ids:endpointDocumentation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0C45EA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86F8D3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2A88AC4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5845F5F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],</w:t>
      </w:r>
    </w:p>
    <w:p w14:paraId="0EF9B3D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ids:accessURL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C75E26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"https://8.130.92.148:10013/api/offers/996abd97-6b05-4e22-bc5a-5e9d788c7442"</w:t>
      </w:r>
    </w:p>
    <w:p w14:paraId="717C51D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495C10E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C0039B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5FB3013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ids:contractOffer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143606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40D5D75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ids:ContractOffer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6B3C82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"https://8.130.92.148:10013/api/contracts/66f5e1f9-f30d-4115-9036-3dd9cf9c49c7",</w:t>
      </w:r>
    </w:p>
    <w:p w14:paraId="1A1250F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ids:provider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BB8000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CE6A5A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76EA51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AC0CCC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717C010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3D4109A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"https://8.130.92.148:10013/api/rules/745068a5-be97-43bc-a85a-4cf695fc25ca",</w:t>
      </w:r>
    </w:p>
    <w:p w14:paraId="031BC22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AF4296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E47EE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FE6314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CFD28D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271494D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9F336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582F55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{</w:t>
      </w:r>
    </w:p>
    <w:p w14:paraId="0C09FF8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69D262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5CE6C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B21A68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34FE4D3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AE58F2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3B17FE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7B852F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3F78D5A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19A8D03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7C48AD7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0B328B4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2D1560A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"https://8.130.92.148:10013/api/rules/b8fb853b-42b8-4bd4-8e99-4654ee2f2c03",</w:t>
      </w:r>
    </w:p>
    <w:p w14:paraId="2828F1C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45D051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3DB74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75152EB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48ADABC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9A3927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3378AC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4D46F3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4BBE9F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380BD07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384A663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94009C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],</w:t>
      </w:r>
    </w:p>
    <w:p w14:paraId="48C4AB5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BED95A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492DCD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3130092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ADB716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F9A9FF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19F8746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B96054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7554822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"https://w3id.org/idsa/autogen/constraint/29f74275-0b38-4576-8fea-13e09bf882eb",</w:t>
      </w:r>
    </w:p>
    <w:p w14:paraId="4611EF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921D44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/code/COUNT"</w:t>
      </w:r>
    </w:p>
    <w:p w14:paraId="61D90F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F23DB4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D9F7C3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"5",</w:t>
      </w:r>
    </w:p>
    <w:p w14:paraId="6A6E4DB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"http://www.w3.org/2001/XMLSchema#double"</w:t>
      </w:r>
    </w:p>
    <w:p w14:paraId="24A8FED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024533E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3E50EC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/code/LTEQ"</w:t>
      </w:r>
    </w:p>
    <w:p w14:paraId="75754E7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305068C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7D1493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52F31E3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53DB369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1BCB10E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585569E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"@id": "https://8.130.92.148:10013/api/rules/cdefef8f-ef1d-4519-964c-d237cd14b62f",</w:t>
      </w:r>
    </w:p>
    <w:p w14:paraId="5FCBBA6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5BAB6D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05438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6FFB66D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AA4D15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000006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B1C245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61AA1A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5C3DF9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665C5E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1966EAA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1C45663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D6FC38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3AD8AB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23AFFC9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317A838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41494E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64A0567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76225EE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1F9EF8C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30BA4A0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"https://w3id.org/idsa/autogen/constraint/c23faf45-1a0c-4930-8e09-139761ec679b",</w:t>
      </w:r>
    </w:p>
    <w:p w14:paraId="75B5B0D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64D6BC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732CF5D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EDFB0D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690E90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"2025-06-13T00:00:00Z",</w:t>
      </w:r>
    </w:p>
    <w:p w14:paraId="004863C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42764A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64E86A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2D90D7A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/code/AFTER"</w:t>
      </w:r>
    </w:p>
    <w:p w14:paraId="28AD64A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FC203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496D5A0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3240CF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1912700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"https://w3id.org/idsa/autogen/constraint/b659edc2-fb3e-43a2-952d-1d0d8c528650",</w:t>
      </w:r>
    </w:p>
    <w:p w14:paraId="736129B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189580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3D02A73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29D6868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25F3F22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"2025-06-14T00:00:00Z",</w:t>
      </w:r>
    </w:p>
    <w:p w14:paraId="1A9DF82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39466B5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5D9049F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72310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/code/BEFORE"</w:t>
      </w:r>
    </w:p>
    <w:p w14:paraId="4ED0423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268851C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56B6226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4536EF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},</w:t>
      </w:r>
    </w:p>
    <w:p w14:paraId="2FD5AD0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335B22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ids:Permission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4A43D33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"https://8.130.92.148:10013/api/rules/eecb15f9-c87e-4f79-a86e-276131c024d1",</w:t>
      </w:r>
    </w:p>
    <w:p w14:paraId="270A99E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ids:description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CBE2FB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07397DA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439691B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0261D53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7E3DFC8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2B0E3E9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ids:title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C84B69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6A5EC45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"@value": "",</w:t>
      </w:r>
    </w:p>
    <w:p w14:paraId="509ED12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"http://www.w3.org/2001/XMLSchema#string"</w:t>
      </w:r>
    </w:p>
    <w:p w14:paraId="77CAFB6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411B21F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48F1E2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ids:action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0293108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5EEDA53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/code/USE"</w:t>
      </w:r>
    </w:p>
    <w:p w14:paraId="5DE731B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6A9C4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],</w:t>
      </w:r>
    </w:p>
    <w:p w14:paraId="59F96FF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148FD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844DA0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046C45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"https://w3id.org/idsa/autogen/constraint/c0e4a686-a128-4550-8ef6-2cd44de010ee",</w:t>
      </w:r>
    </w:p>
    <w:p w14:paraId="48ABC5B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0CD959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69EF8E1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      },</w:t>
      </w:r>
    </w:p>
    <w:p w14:paraId="262B5EA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8DAFE7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"2025-06-17T00:00:00Z",</w:t>
      </w:r>
    </w:p>
    <w:p w14:paraId="3461E8B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2B2A60A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3CA667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6C8E85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/code/BEFORE"</w:t>
      </w:r>
    </w:p>
    <w:p w14:paraId="74867C5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665DFA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},</w:t>
      </w:r>
    </w:p>
    <w:p w14:paraId="3E5C8D7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{</w:t>
      </w:r>
    </w:p>
    <w:p w14:paraId="7FAB3F8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ids:Constraint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67B20F1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"@id": "https://w3id.org/idsa/autogen/constraint/1c53e901-52a3-4c10-806e-2f2c69126708",</w:t>
      </w:r>
    </w:p>
    <w:p w14:paraId="34F8C8F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ids:leftOperand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7431BC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/code/POLICY_EVALUATION_TIME"</w:t>
      </w:r>
    </w:p>
    <w:p w14:paraId="748E60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15158D4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ids:rightOperand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76DA0E2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"@value": "2025-06-16T00:00:00Z",</w:t>
      </w:r>
    </w:p>
    <w:p w14:paraId="265D9F7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"@type": "http://www.w3.org/2001/XMLSchema#dateTimeStamp"</w:t>
      </w:r>
    </w:p>
    <w:p w14:paraId="70BBAC8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},</w:t>
      </w:r>
    </w:p>
    <w:p w14:paraId="6AD6095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"</w:t>
      </w:r>
      <w:proofErr w:type="spellStart"/>
      <w:proofErr w:type="gramStart"/>
      <w:r>
        <w:rPr>
          <w:rFonts w:eastAsia="宋体" w:hint="eastAsia"/>
          <w:lang w:eastAsia="zh-CN"/>
        </w:rPr>
        <w:t>ids:operator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03109E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/code/AFTER"</w:t>
      </w:r>
    </w:p>
    <w:p w14:paraId="6454A3E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  }</w:t>
      </w:r>
    </w:p>
    <w:p w14:paraId="1E2194D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}</w:t>
      </w:r>
    </w:p>
    <w:p w14:paraId="0958AC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]</w:t>
      </w:r>
    </w:p>
    <w:p w14:paraId="29F1436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}</w:t>
      </w:r>
    </w:p>
    <w:p w14:paraId="27B4541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],</w:t>
      </w:r>
    </w:p>
    <w:p w14:paraId="4C0A9F4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ids:contractEnd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E8CD44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"2025-06-30T00:00:00.000Z",</w:t>
      </w:r>
    </w:p>
    <w:p w14:paraId="0BB8D38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4C97C82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5E7099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ids:consumer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B66C16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7015D85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19789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ids:contractStart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93423C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"2025-05-01T00:00:00.000Z",</w:t>
      </w:r>
    </w:p>
    <w:p w14:paraId="004D6AD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3508F3B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37A174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ids:contractDate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DDD0E8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"2025-06-23T18:57:06.166+08:00",</w:t>
      </w:r>
    </w:p>
    <w:p w14:paraId="548379A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52DE0A0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2B328D2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4D5DBAE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1FD8106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ids:representation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3EFAFDA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3DE1407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ids:Representation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0572DE7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"@id": "https://8.130.92.148:10013/api/representations/88ca0a77-dd3d-4a2d-ba53-c20fce41733d",</w:t>
      </w:r>
    </w:p>
    <w:p w14:paraId="22CC33E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ids:mediaType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EF0B84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ids:IANAMediaType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43DA69F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"https://w3id.org/idsa/autogen/iANAMediaType/c4c4a209-505e-40a4-9d3e-6833cb491a9c",</w:t>
      </w:r>
    </w:p>
    <w:p w14:paraId="2D1EF67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</w:t>
      </w:r>
      <w:proofErr w:type="spellStart"/>
      <w:proofErr w:type="gramStart"/>
      <w:r>
        <w:rPr>
          <w:rFonts w:eastAsia="宋体" w:hint="eastAsia"/>
          <w:lang w:eastAsia="zh-CN"/>
        </w:rPr>
        <w:t>ids:filenameExtension</w:t>
      </w:r>
      <w:proofErr w:type="spellEnd"/>
      <w:proofErr w:type="gramEnd"/>
      <w:r>
        <w:rPr>
          <w:rFonts w:eastAsia="宋体" w:hint="eastAsia"/>
          <w:lang w:eastAsia="zh-CN"/>
        </w:rPr>
        <w:t>": "application/vnd.openxmlformats-officedocument.presentationml.presentation"</w:t>
      </w:r>
    </w:p>
    <w:p w14:paraId="17E27B7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66A65EB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ids:language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178C62F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/code/ZH"</w:t>
      </w:r>
    </w:p>
    <w:p w14:paraId="7FBD07A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1DA6EE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ids:created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3DE3FD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"2025-06-13T13:46:27.509Z",</w:t>
      </w:r>
    </w:p>
    <w:p w14:paraId="0044928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1B5C99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60468F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ids:modified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23AFD2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"@value": "2025-06-13T13:54:21.485Z",</w:t>
      </w:r>
    </w:p>
    <w:p w14:paraId="6C0DC66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"@type": "http://www.w3.org/2001/XMLSchema#dateTimeStamp"</w:t>
      </w:r>
    </w:p>
    <w:p w14:paraId="67827C4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13E73FB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ids:instance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2983E34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{</w:t>
      </w:r>
    </w:p>
    <w:p w14:paraId="43B2596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"@type": "</w:t>
      </w:r>
      <w:proofErr w:type="spellStart"/>
      <w:proofErr w:type="gramStart"/>
      <w:r>
        <w:rPr>
          <w:rFonts w:eastAsia="宋体" w:hint="eastAsia"/>
          <w:lang w:eastAsia="zh-CN"/>
        </w:rPr>
        <w:t>ids:Artifact</w:t>
      </w:r>
      <w:proofErr w:type="spellEnd"/>
      <w:proofErr w:type="gramEnd"/>
      <w:r>
        <w:rPr>
          <w:rFonts w:eastAsia="宋体" w:hint="eastAsia"/>
          <w:lang w:eastAsia="zh-CN"/>
        </w:rPr>
        <w:t>",</w:t>
      </w:r>
    </w:p>
    <w:p w14:paraId="2C1BC87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"@id": "https://8.130.92.148:10013/api/artifacts/2ccfed66-5356-47e1-a03f-175eba073597",</w:t>
      </w:r>
    </w:p>
    <w:p w14:paraId="40E72C9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r>
        <w:rPr>
          <w:rFonts w:eastAsia="宋体" w:hint="eastAsia"/>
          <w:lang w:eastAsia="zh-CN"/>
        </w:rPr>
        <w:t>ids:fileName</w:t>
      </w:r>
      <w:proofErr w:type="spellEnd"/>
      <w:r>
        <w:rPr>
          <w:rFonts w:eastAsia="宋体" w:hint="eastAsia"/>
          <w:lang w:eastAsia="zh-CN"/>
        </w:rPr>
        <w:t xml:space="preserve">": "FY23 </w:t>
      </w:r>
      <w:proofErr w:type="gramStart"/>
      <w:r>
        <w:rPr>
          <w:rFonts w:eastAsia="宋体" w:hint="eastAsia"/>
          <w:lang w:eastAsia="zh-CN"/>
        </w:rPr>
        <w:t>磐云产品</w:t>
      </w:r>
      <w:proofErr w:type="gramEnd"/>
      <w:r>
        <w:rPr>
          <w:rFonts w:eastAsia="宋体" w:hint="eastAsia"/>
          <w:lang w:eastAsia="zh-CN"/>
        </w:rPr>
        <w:t>demo</w:t>
      </w:r>
      <w:r>
        <w:rPr>
          <w:rFonts w:eastAsia="宋体" w:hint="eastAsia"/>
          <w:lang w:eastAsia="zh-CN"/>
        </w:rPr>
        <w:t>规划</w:t>
      </w:r>
      <w:r>
        <w:rPr>
          <w:rFonts w:eastAsia="宋体" w:hint="eastAsia"/>
          <w:lang w:eastAsia="zh-CN"/>
        </w:rPr>
        <w:t>2023.pptx",</w:t>
      </w:r>
    </w:p>
    <w:p w14:paraId="7FA76EA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ids:creationDate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554C106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"@value": "2025-06-13T13:46:27.652Z",</w:t>
      </w:r>
    </w:p>
    <w:p w14:paraId="621DE0E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  "@type": "http://www.w3.org/2001/XMLSchema#dateTimeStamp"</w:t>
      </w:r>
    </w:p>
    <w:p w14:paraId="2F4A2BE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},</w:t>
      </w:r>
    </w:p>
    <w:p w14:paraId="4B830DE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ids:byteSize</w:t>
      </w:r>
      <w:proofErr w:type="spellEnd"/>
      <w:proofErr w:type="gramEnd"/>
      <w:r>
        <w:rPr>
          <w:rFonts w:eastAsia="宋体" w:hint="eastAsia"/>
          <w:lang w:eastAsia="zh-CN"/>
        </w:rPr>
        <w:t>": 6356642,</w:t>
      </w:r>
    </w:p>
    <w:p w14:paraId="7DB9B1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proofErr w:type="gramStart"/>
      <w:r>
        <w:rPr>
          <w:rFonts w:eastAsia="宋体" w:hint="eastAsia"/>
          <w:lang w:eastAsia="zh-CN"/>
        </w:rPr>
        <w:t>ids:checkSum</w:t>
      </w:r>
      <w:proofErr w:type="spellEnd"/>
      <w:proofErr w:type="gramEnd"/>
      <w:r>
        <w:rPr>
          <w:rFonts w:eastAsia="宋体" w:hint="eastAsia"/>
          <w:lang w:eastAsia="zh-CN"/>
        </w:rPr>
        <w:t>": "3021820724",</w:t>
      </w:r>
    </w:p>
    <w:p w14:paraId="57D7D61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  "</w:t>
      </w:r>
      <w:proofErr w:type="spellStart"/>
      <w:r>
        <w:rPr>
          <w:rFonts w:eastAsia="宋体" w:hint="eastAsia"/>
          <w:lang w:eastAsia="zh-CN"/>
        </w:rPr>
        <w:t>byteSize</w:t>
      </w:r>
      <w:proofErr w:type="spellEnd"/>
      <w:r>
        <w:rPr>
          <w:rFonts w:eastAsia="宋体" w:hint="eastAsia"/>
          <w:lang w:eastAsia="zh-CN"/>
        </w:rPr>
        <w:t>": "6356642"</w:t>
      </w:r>
    </w:p>
    <w:p w14:paraId="0E3D458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}</w:t>
      </w:r>
    </w:p>
    <w:p w14:paraId="5FA18B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],</w:t>
      </w:r>
    </w:p>
    <w:p w14:paraId="536E118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ids:representationStandard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40A39F2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"@id": ""</w:t>
      </w:r>
    </w:p>
    <w:p w14:paraId="601E0BC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7BB61B3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143E217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2E966CA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ids:keyword</w:t>
      </w:r>
      <w:proofErr w:type="spellEnd"/>
      <w:proofErr w:type="gramEnd"/>
      <w:r>
        <w:rPr>
          <w:rFonts w:eastAsia="宋体" w:hint="eastAsia"/>
          <w:lang w:eastAsia="zh-CN"/>
        </w:rPr>
        <w:t>": [</w:t>
      </w:r>
    </w:p>
    <w:p w14:paraId="5BD42D9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{</w:t>
      </w:r>
    </w:p>
    <w:p w14:paraId="75E7018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"@value": "UML</w:t>
      </w:r>
      <w:r>
        <w:rPr>
          <w:rFonts w:eastAsia="宋体" w:hint="eastAsia"/>
          <w:lang w:eastAsia="zh-CN"/>
        </w:rPr>
        <w:t>转换</w:t>
      </w:r>
      <w:r>
        <w:rPr>
          <w:rFonts w:eastAsia="宋体" w:hint="eastAsia"/>
          <w:lang w:eastAsia="zh-CN"/>
        </w:rPr>
        <w:t>",</w:t>
      </w:r>
    </w:p>
    <w:p w14:paraId="3A319C6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"@language": "ZH"</w:t>
      </w:r>
    </w:p>
    <w:p w14:paraId="1C4A4D6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69871E8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],</w:t>
      </w:r>
    </w:p>
    <w:p w14:paraId="7FAC471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ids:created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F31045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"2025-06-13T13:46:27.060Z",</w:t>
      </w:r>
    </w:p>
    <w:p w14:paraId="6680718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688FD51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70EE515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ids:modified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01B3076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"@value": "2025-06-13T14:03:00.723Z",</w:t>
      </w:r>
    </w:p>
    <w:p w14:paraId="4C2F552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"@type": "http://www.w3.org/2001/XMLSchema#dateTimeStamp"</w:t>
      </w:r>
    </w:p>
    <w:p w14:paraId="4EE394F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0BD77F2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ids:paymentModality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535114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"https://w3id.org/</w:t>
      </w:r>
      <w:proofErr w:type="spellStart"/>
      <w:r>
        <w:rPr>
          <w:rFonts w:eastAsia="宋体" w:hint="eastAsia"/>
          <w:lang w:eastAsia="zh-CN"/>
        </w:rPr>
        <w:t>idsa</w:t>
      </w:r>
      <w:proofErr w:type="spellEnd"/>
      <w:r>
        <w:rPr>
          <w:rFonts w:eastAsia="宋体" w:hint="eastAsia"/>
          <w:lang w:eastAsia="zh-CN"/>
        </w:rPr>
        <w:t>/code/NEGOTIATION_BASIS"</w:t>
      </w:r>
    </w:p>
    <w:p w14:paraId="3FE5513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},</w:t>
      </w:r>
    </w:p>
    <w:p w14:paraId="5B68DB0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ids:publisher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60A7A30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"https://</w:t>
      </w:r>
      <w:r>
        <w:rPr>
          <w:rFonts w:eastAsia="宋体" w:hint="eastAsia"/>
          <w:lang w:eastAsia="zh-CN"/>
        </w:rPr>
        <w:t>华清</w:t>
      </w:r>
      <w:r>
        <w:rPr>
          <w:rFonts w:eastAsia="宋体" w:hint="eastAsia"/>
          <w:lang w:eastAsia="zh-CN"/>
        </w:rPr>
        <w:t>"</w:t>
      </w:r>
    </w:p>
    <w:p w14:paraId="1A25938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},</w:t>
      </w:r>
    </w:p>
    <w:p w14:paraId="2E98F83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proofErr w:type="gramStart"/>
      <w:r>
        <w:rPr>
          <w:rFonts w:eastAsia="宋体" w:hint="eastAsia"/>
          <w:lang w:eastAsia="zh-CN"/>
        </w:rPr>
        <w:t>ids:sovereign</w:t>
      </w:r>
      <w:proofErr w:type="spellEnd"/>
      <w:proofErr w:type="gramEnd"/>
      <w:r>
        <w:rPr>
          <w:rFonts w:eastAsia="宋体" w:hint="eastAsia"/>
          <w:lang w:eastAsia="zh-CN"/>
        </w:rPr>
        <w:t>": {</w:t>
      </w:r>
    </w:p>
    <w:p w14:paraId="3D77E20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"@id": ""</w:t>
      </w:r>
    </w:p>
    <w:p w14:paraId="3B25E96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3878C2C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0BD43CE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</w:t>
      </w:r>
    </w:p>
    <w:p w14:paraId="68306A9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2476F1F0" w14:textId="77777777" w:rsidR="00566155" w:rsidRDefault="00000000">
      <w:pPr>
        <w:pStyle w:val="21"/>
        <w:numPr>
          <w:ilvl w:val="0"/>
          <w:numId w:val="16"/>
        </w:num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获取当前激活的</w:t>
      </w:r>
      <w:r>
        <w:rPr>
          <w:rFonts w:hint="eastAsia"/>
          <w:color w:val="auto"/>
          <w:lang w:eastAsia="zh-CN"/>
        </w:rPr>
        <w:t xml:space="preserve"> Connector </w:t>
      </w:r>
      <w:r>
        <w:rPr>
          <w:rFonts w:hint="eastAsia"/>
          <w:color w:val="auto"/>
          <w:lang w:eastAsia="zh-CN"/>
        </w:rPr>
        <w:t>配置信息</w:t>
      </w:r>
    </w:p>
    <w:p w14:paraId="022C430E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771532C5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0349A2BD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493A1222" w14:textId="77777777">
        <w:trPr>
          <w:jc w:val="center"/>
        </w:trPr>
        <w:tc>
          <w:tcPr>
            <w:tcW w:w="3981" w:type="dxa"/>
            <w:vAlign w:val="center"/>
          </w:tcPr>
          <w:p w14:paraId="3AF4D7BF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5E057EDF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13E1229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3EF955DF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7E602360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5E286B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3D690B8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697AD2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7D892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A74C81E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D2DECC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6CBF82C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E57A359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32291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2F2BF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3CB7AA9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D18D5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8138EA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089BCF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4DF8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53EE3E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68B9E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79A09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6154CB40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3B9329A2" w14:textId="77777777">
        <w:trPr>
          <w:jc w:val="center"/>
        </w:trPr>
        <w:tc>
          <w:tcPr>
            <w:tcW w:w="2940" w:type="dxa"/>
            <w:vAlign w:val="center"/>
          </w:tcPr>
          <w:p w14:paraId="0D0638A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42B76549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10B57179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1BCEDB2B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69BABA8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6DF2BBC" w14:textId="77777777">
        <w:trPr>
          <w:jc w:val="center"/>
        </w:trPr>
        <w:tc>
          <w:tcPr>
            <w:tcW w:w="2940" w:type="dxa"/>
            <w:vAlign w:val="center"/>
          </w:tcPr>
          <w:p w14:paraId="17B0FC1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7BC439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1DFBFD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FCF862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75B5B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23C7F61F" w14:textId="77777777">
        <w:trPr>
          <w:jc w:val="center"/>
        </w:trPr>
        <w:tc>
          <w:tcPr>
            <w:tcW w:w="2940" w:type="dxa"/>
            <w:vAlign w:val="center"/>
          </w:tcPr>
          <w:p w14:paraId="4A9DA2F6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1C81A5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A90D8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478B767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620CF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606FA435" w14:textId="77777777">
        <w:trPr>
          <w:jc w:val="center"/>
        </w:trPr>
        <w:tc>
          <w:tcPr>
            <w:tcW w:w="2940" w:type="dxa"/>
            <w:vAlign w:val="center"/>
          </w:tcPr>
          <w:p w14:paraId="4939D42F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4A8DEF8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22A1F4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FF94F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3C032A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2F87693A" w14:textId="77777777">
        <w:trPr>
          <w:jc w:val="center"/>
        </w:trPr>
        <w:tc>
          <w:tcPr>
            <w:tcW w:w="2940" w:type="dxa"/>
            <w:vAlign w:val="center"/>
          </w:tcPr>
          <w:p w14:paraId="35FB6D68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648" w:type="dxa"/>
            <w:vAlign w:val="center"/>
          </w:tcPr>
          <w:p w14:paraId="09A0F4B1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D7EFD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18ADC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D048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19612410" w14:textId="77777777">
        <w:trPr>
          <w:jc w:val="center"/>
        </w:trPr>
        <w:tc>
          <w:tcPr>
            <w:tcW w:w="2940" w:type="dxa"/>
            <w:vAlign w:val="center"/>
          </w:tcPr>
          <w:p w14:paraId="78DC9921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1EB76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32F13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5C354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73BE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5CCB19C8" w14:textId="77777777">
        <w:trPr>
          <w:jc w:val="center"/>
        </w:trPr>
        <w:tc>
          <w:tcPr>
            <w:tcW w:w="2940" w:type="dxa"/>
            <w:vAlign w:val="center"/>
          </w:tcPr>
          <w:p w14:paraId="3EB141E5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3139BDF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F3A7DE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FD15C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53A68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267B9A34" w14:textId="77777777">
        <w:trPr>
          <w:jc w:val="center"/>
        </w:trPr>
        <w:tc>
          <w:tcPr>
            <w:tcW w:w="2940" w:type="dxa"/>
            <w:vAlign w:val="center"/>
          </w:tcPr>
          <w:p w14:paraId="76A8FF05" w14:textId="77777777" w:rsidR="00566155" w:rsidRDefault="00000000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4C4C5C3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79F44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99C58B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0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1F45A3BC" w14:textId="77777777">
        <w:trPr>
          <w:jc w:val="center"/>
        </w:trPr>
        <w:tc>
          <w:tcPr>
            <w:tcW w:w="2940" w:type="dxa"/>
            <w:vAlign w:val="center"/>
          </w:tcPr>
          <w:p w14:paraId="6ED78425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5CF575AD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4FB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52B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997CAA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C809FA6" w14:textId="77777777">
        <w:trPr>
          <w:jc w:val="center"/>
        </w:trPr>
        <w:tc>
          <w:tcPr>
            <w:tcW w:w="2940" w:type="dxa"/>
            <w:vAlign w:val="center"/>
          </w:tcPr>
          <w:p w14:paraId="4DA738F0" w14:textId="77777777" w:rsidR="00566155" w:rsidRDefault="00000000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234040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2FC3A7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5C39E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A2730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523C48A4" w14:textId="77777777">
        <w:trPr>
          <w:jc w:val="center"/>
        </w:trPr>
        <w:tc>
          <w:tcPr>
            <w:tcW w:w="2940" w:type="dxa"/>
            <w:vAlign w:val="center"/>
          </w:tcPr>
          <w:p w14:paraId="5D79680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5982A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9A67AC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C03C2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3D01E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6AC1E5B5" w14:textId="77777777">
        <w:trPr>
          <w:jc w:val="center"/>
        </w:trPr>
        <w:tc>
          <w:tcPr>
            <w:tcW w:w="2940" w:type="dxa"/>
            <w:vAlign w:val="center"/>
          </w:tcPr>
          <w:p w14:paraId="6DBBA54D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52C1602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5F918DD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DFBE96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43686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076CA018" w14:textId="77777777">
        <w:trPr>
          <w:jc w:val="center"/>
        </w:trPr>
        <w:tc>
          <w:tcPr>
            <w:tcW w:w="2940" w:type="dxa"/>
            <w:vAlign w:val="center"/>
          </w:tcPr>
          <w:p w14:paraId="2B963F20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3E00777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F38C4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458A82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836BF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281CECA9" w14:textId="77777777">
        <w:trPr>
          <w:jc w:val="center"/>
        </w:trPr>
        <w:tc>
          <w:tcPr>
            <w:tcW w:w="2940" w:type="dxa"/>
            <w:vAlign w:val="center"/>
          </w:tcPr>
          <w:p w14:paraId="6D465B68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3F2DA8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5B1C2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89FAE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6B22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1221EF1" w14:textId="77777777">
        <w:trPr>
          <w:jc w:val="center"/>
        </w:trPr>
        <w:tc>
          <w:tcPr>
            <w:tcW w:w="2940" w:type="dxa"/>
            <w:vAlign w:val="center"/>
          </w:tcPr>
          <w:p w14:paraId="78AFC544" w14:textId="77777777" w:rsidR="00566155" w:rsidRDefault="00000000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0A2FB2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2E16D9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D37082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341DF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37B71DD7" w14:textId="77777777">
        <w:trPr>
          <w:jc w:val="center"/>
        </w:trPr>
        <w:tc>
          <w:tcPr>
            <w:tcW w:w="2940" w:type="dxa"/>
            <w:vAlign w:val="center"/>
          </w:tcPr>
          <w:p w14:paraId="2509D393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050687F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69A04B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DB3A3F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FA714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9A6A23E" w14:textId="77777777">
        <w:trPr>
          <w:jc w:val="center"/>
        </w:trPr>
        <w:tc>
          <w:tcPr>
            <w:tcW w:w="2940" w:type="dxa"/>
            <w:vAlign w:val="center"/>
          </w:tcPr>
          <w:p w14:paraId="070092C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3C0BB5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45C8C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8352C3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EE790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224F2EBF" w14:textId="77777777">
        <w:trPr>
          <w:jc w:val="center"/>
        </w:trPr>
        <w:tc>
          <w:tcPr>
            <w:tcW w:w="2940" w:type="dxa"/>
            <w:vAlign w:val="center"/>
          </w:tcPr>
          <w:p w14:paraId="48AAF90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6220F0A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4BC8EA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0B99D0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BC9A8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2A636045" w14:textId="77777777">
        <w:trPr>
          <w:jc w:val="center"/>
        </w:trPr>
        <w:tc>
          <w:tcPr>
            <w:tcW w:w="2940" w:type="dxa"/>
            <w:vAlign w:val="center"/>
          </w:tcPr>
          <w:p w14:paraId="52C1245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569CC8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57C479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76D0A5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D32368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11C905BC" w14:textId="77777777">
        <w:trPr>
          <w:jc w:val="center"/>
        </w:trPr>
        <w:tc>
          <w:tcPr>
            <w:tcW w:w="2940" w:type="dxa"/>
            <w:vAlign w:val="center"/>
          </w:tcPr>
          <w:p w14:paraId="4170EE8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47B015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EE3F3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7FC030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A0E4D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4077B32A" w14:textId="77777777">
        <w:trPr>
          <w:jc w:val="center"/>
        </w:trPr>
        <w:tc>
          <w:tcPr>
            <w:tcW w:w="2940" w:type="dxa"/>
            <w:vAlign w:val="center"/>
          </w:tcPr>
          <w:p w14:paraId="67EDA81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2355FC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4C88B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8A07F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5FB38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072DD92B" w14:textId="77777777">
        <w:trPr>
          <w:jc w:val="center"/>
        </w:trPr>
        <w:tc>
          <w:tcPr>
            <w:tcW w:w="2940" w:type="dxa"/>
            <w:vAlign w:val="center"/>
          </w:tcPr>
          <w:p w14:paraId="4B2119A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4FE26C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3C6BE0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8C8E3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83869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142D9EB" w14:textId="77777777">
        <w:trPr>
          <w:jc w:val="center"/>
        </w:trPr>
        <w:tc>
          <w:tcPr>
            <w:tcW w:w="2940" w:type="dxa"/>
            <w:vAlign w:val="center"/>
          </w:tcPr>
          <w:p w14:paraId="04F100B2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CB457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88C5E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31C37EF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C9A94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3F0FA1C6" w14:textId="77777777">
        <w:trPr>
          <w:jc w:val="center"/>
        </w:trPr>
        <w:tc>
          <w:tcPr>
            <w:tcW w:w="2940" w:type="dxa"/>
            <w:vAlign w:val="center"/>
          </w:tcPr>
          <w:p w14:paraId="1CAED248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79C5D9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63D245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A894C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861128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17D1665D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5BE0AB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6ADC3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33302F7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57056704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54DE1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EF109A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750B65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4E70A0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F520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3BB57B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52030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2DA8D49C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700CD24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36EC53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352D1D1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B47FAB8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536A3C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0F1361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0B607C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"2025-05-19T16:40:39.270+0800",</w:t>
      </w:r>
    </w:p>
    <w:p w14:paraId="625404F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"2025-06-13T17:14:19.686+0800",</w:t>
      </w:r>
    </w:p>
    <w:p w14:paraId="4C4FB57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connectorId</w:t>
      </w:r>
      <w:proofErr w:type="spellEnd"/>
      <w:r>
        <w:rPr>
          <w:rFonts w:eastAsia="宋体" w:hint="eastAsia"/>
          <w:lang w:eastAsia="zh-CN"/>
        </w:rPr>
        <w:t>": "https://8.130.92.148:10013",</w:t>
      </w:r>
    </w:p>
    <w:p w14:paraId="28F0DEC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3B9F8EF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733CCB0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defaultEndpoint</w:t>
      </w:r>
      <w:proofErr w:type="spellEnd"/>
      <w:r>
        <w:rPr>
          <w:rFonts w:eastAsia="宋体" w:hint="eastAsia"/>
          <w:lang w:eastAsia="zh-CN"/>
        </w:rPr>
        <w:t>": "https://8.130.92.148:10013/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7E4502C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3888CAF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publicKey</w:t>
      </w:r>
      <w:proofErr w:type="spellEnd"/>
      <w:r>
        <w:rPr>
          <w:rFonts w:eastAsia="宋体" w:hint="eastAsia"/>
          <w:lang w:eastAsia="zh-CN"/>
        </w:rPr>
        <w:t>": null,</w:t>
      </w:r>
    </w:p>
    <w:p w14:paraId="72E00A0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17ED784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C2BE51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inboundModelVersion</w:t>
      </w:r>
      <w:proofErr w:type="spellEnd"/>
      <w:r>
        <w:rPr>
          <w:rFonts w:eastAsia="宋体" w:hint="eastAsia"/>
          <w:lang w:eastAsia="zh-CN"/>
        </w:rPr>
        <w:t>": [</w:t>
      </w:r>
    </w:p>
    <w:p w14:paraId="0B000D5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1C0C19E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174B346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3B24FED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1551989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765860F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378D3B8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403162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419580B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"4.2.5",</w:t>
      </w:r>
    </w:p>
    <w:p w14:paraId="1F77A44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4BE7042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789802E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7AB3EF2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outboundModelVersion</w:t>
      </w:r>
      <w:proofErr w:type="spellEnd"/>
      <w:r>
        <w:rPr>
          <w:rFonts w:eastAsia="宋体" w:hint="eastAsia"/>
          <w:lang w:eastAsia="zh-CN"/>
        </w:rPr>
        <w:t>": "4.2.7",</w:t>
      </w:r>
    </w:p>
    <w:p w14:paraId="63EA444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securityProfile</w:t>
      </w:r>
      <w:proofErr w:type="spellEnd"/>
      <w:r>
        <w:rPr>
          <w:rFonts w:eastAsia="宋体" w:hint="eastAsia"/>
          <w:lang w:eastAsia="zh-CN"/>
        </w:rPr>
        <w:t>": "Base Security",</w:t>
      </w:r>
    </w:p>
    <w:p w14:paraId="2D49DF3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0604F3C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"</w:t>
      </w:r>
      <w:proofErr w:type="spellStart"/>
      <w:r>
        <w:rPr>
          <w:rFonts w:eastAsia="宋体" w:hint="eastAsia"/>
          <w:lang w:eastAsia="zh-CN"/>
        </w:rPr>
        <w:t>logLevel</w:t>
      </w:r>
      <w:proofErr w:type="spellEnd"/>
      <w:r>
        <w:rPr>
          <w:rFonts w:eastAsia="宋体" w:hint="eastAsia"/>
          <w:lang w:eastAsia="zh-CN"/>
        </w:rPr>
        <w:t>": "Warn",</w:t>
      </w:r>
    </w:p>
    <w:p w14:paraId="07091F5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deployMode</w:t>
      </w:r>
      <w:proofErr w:type="spellEnd"/>
      <w:r>
        <w:rPr>
          <w:rFonts w:eastAsia="宋体" w:hint="eastAsia"/>
          <w:lang w:eastAsia="zh-CN"/>
        </w:rPr>
        <w:t>": "Productive",</w:t>
      </w:r>
    </w:p>
    <w:p w14:paraId="040424B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E01981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trustStore</w:t>
      </w:r>
      <w:proofErr w:type="spellEnd"/>
      <w:r>
        <w:rPr>
          <w:rFonts w:eastAsia="宋体" w:hint="eastAsia"/>
          <w:lang w:eastAsia="zh-CN"/>
        </w:rPr>
        <w:t>": {</w:t>
      </w:r>
    </w:p>
    <w:p w14:paraId="0E3362E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6465D72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1FC364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33BB41B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keyStore</w:t>
      </w:r>
      <w:proofErr w:type="spellEnd"/>
      <w:r>
        <w:rPr>
          <w:rFonts w:eastAsia="宋体" w:hint="eastAsia"/>
          <w:lang w:eastAsia="zh-CN"/>
        </w:rPr>
        <w:t>": {</w:t>
      </w:r>
    </w:p>
    <w:p w14:paraId="31D425D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32BBF98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70607CC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09F6B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3EE8468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6FE6896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"https://connector-h1:8080/api/configurations/195ae5ab-8dc8-4dfe-aae2-ae3a7a0c9054"</w:t>
      </w:r>
    </w:p>
    <w:p w14:paraId="7A31FE8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6AFE26E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33267B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6609224" w14:textId="77777777" w:rsidR="00566155" w:rsidRDefault="00000000">
      <w:pPr>
        <w:pStyle w:val="21"/>
        <w:numPr>
          <w:ilvl w:val="0"/>
          <w:numId w:val="16"/>
        </w:numPr>
        <w:rPr>
          <w:color w:val="auto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合同请求接口</w:t>
      </w:r>
    </w:p>
    <w:p w14:paraId="21D36F0F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/ids/contract</w:t>
      </w:r>
    </w:p>
    <w:p w14:paraId="47584F3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21E3D6BC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345"/>
        <w:gridCol w:w="918"/>
        <w:gridCol w:w="1396"/>
      </w:tblGrid>
      <w:tr w:rsidR="00566155" w14:paraId="38D9CF51" w14:textId="77777777">
        <w:trPr>
          <w:jc w:val="center"/>
        </w:trPr>
        <w:tc>
          <w:tcPr>
            <w:tcW w:w="3981" w:type="dxa"/>
            <w:vAlign w:val="center"/>
          </w:tcPr>
          <w:p w14:paraId="3CB1B766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08D59A60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345" w:type="dxa"/>
            <w:vAlign w:val="center"/>
          </w:tcPr>
          <w:p w14:paraId="059011F2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18" w:type="dxa"/>
            <w:vAlign w:val="center"/>
          </w:tcPr>
          <w:p w14:paraId="030D25D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2A707F8B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44E51C0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F31C69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0795B4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345" w:type="dxa"/>
            <w:shd w:val="clear" w:color="auto" w:fill="auto"/>
            <w:vAlign w:val="center"/>
          </w:tcPr>
          <w:p w14:paraId="154009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4AF4732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4B21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301E2C1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A315F4" w14:textId="77777777" w:rsidR="00566155" w:rsidRDefault="00000000">
            <w:pPr>
              <w:jc w:val="center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A8E1E5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2F9E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2EA9BE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D6B80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6A5F5ED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08EC64D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05A3E2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104C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944F9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6313F8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324A318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C5F9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0F15D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/>
                <w:lang w:eastAsia="zh-CN"/>
              </w:rPr>
              <w:t>object[</w:t>
            </w:r>
            <w:proofErr w:type="gramEnd"/>
            <w:r>
              <w:rPr>
                <w:rFonts w:eastAsia="宋体"/>
                <w:lang w:eastAsia="zh-CN"/>
              </w:rPr>
              <w:t>]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8D19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E1C8934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7C882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接口参数（是一份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权限声明</w:t>
            </w:r>
          </w:p>
        </w:tc>
      </w:tr>
      <w:tr w:rsidR="00566155" w14:paraId="49E57E2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5B5D4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</w:t>
            </w:r>
            <w:r>
              <w:rPr>
                <w:rFonts w:eastAsia="宋体" w:hint="eastAsia"/>
                <w:lang w:eastAsia="zh-CN"/>
              </w:rPr>
              <w:t>@type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4316B7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99503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4AA32F8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723E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类型是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ids:Permission</w:t>
            </w:r>
            <w:proofErr w:type="spellEnd"/>
            <w:r>
              <w:rPr>
                <w:rFonts w:eastAsia="宋体" w:hint="eastAsia"/>
                <w:lang w:eastAsia="zh-CN"/>
              </w:rPr>
              <w:t>，表示一项使用授权</w:t>
            </w:r>
          </w:p>
        </w:tc>
      </w:tr>
      <w:tr w:rsidR="00566155" w14:paraId="7CE1088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424F5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[index].@id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8F2F74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C05F0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AEB530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0DD17A6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7ED8BDA5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01213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:action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08FFA7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E87AB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5B7F2B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CE66C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要求的权限动作</w:t>
            </w:r>
          </w:p>
        </w:tc>
      </w:tr>
      <w:tr w:rsidR="00566155" w14:paraId="5BF2BEF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BF05F2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:target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F7FFB1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BD189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0934C5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DE52C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这条规则所应用的数据对象</w:t>
            </w:r>
          </w:p>
        </w:tc>
      </w:tr>
      <w:tr w:rsidR="00566155" w14:paraId="1353BFA4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A94849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  <w:r>
              <w:rPr>
                <w:rFonts w:eastAsia="宋体"/>
                <w:lang w:eastAsia="zh-CN"/>
              </w:rPr>
              <w:t>[index</w:t>
            </w:r>
            <w:proofErr w:type="gramStart"/>
            <w:r>
              <w:rPr>
                <w:rFonts w:eastAsia="宋体"/>
                <w:lang w:eastAsia="zh-CN"/>
              </w:rPr>
              <w:t>].</w:t>
            </w:r>
            <w:proofErr w:type="spellStart"/>
            <w:r>
              <w:rPr>
                <w:rFonts w:eastAsia="宋体"/>
                <w:lang w:eastAsia="zh-CN"/>
              </w:rPr>
              <w:t>ids</w:t>
            </w:r>
            <w:proofErr w:type="gramEnd"/>
            <w:r>
              <w:rPr>
                <w:rFonts w:eastAsia="宋体"/>
                <w:lang w:eastAsia="zh-CN"/>
              </w:rPr>
              <w:t>:constraint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EAE4DB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FE787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0387C6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209F6F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限制条件</w:t>
            </w:r>
          </w:p>
        </w:tc>
      </w:tr>
      <w:tr w:rsidR="00566155" w14:paraId="123BFA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EEBB7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params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3EFF5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7A446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6421329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89E0B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接口参数</w:t>
            </w:r>
          </w:p>
        </w:tc>
      </w:tr>
      <w:tr w:rsidR="00566155" w14:paraId="64EC4FC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1F3DF9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.recipient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3D4B5A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24900A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5AA3F9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F5542B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目标连接器的</w:t>
            </w:r>
            <w:r>
              <w:rPr>
                <w:rFonts w:eastAsia="宋体" w:hint="eastAsia"/>
                <w:lang w:eastAsia="zh-CN"/>
              </w:rPr>
              <w:t xml:space="preserve"> IDS </w:t>
            </w:r>
            <w:r>
              <w:rPr>
                <w:rFonts w:eastAsia="宋体" w:hint="eastAsia"/>
                <w:lang w:eastAsia="zh-CN"/>
              </w:rPr>
              <w:t>消息入口地址</w:t>
            </w:r>
          </w:p>
        </w:tc>
      </w:tr>
      <w:tr w:rsidR="00566155" w14:paraId="3BA98072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58BE3A9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.resourceIds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14DAD2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9BFE25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15A492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FB5C7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想要使用的数据资源（</w:t>
            </w:r>
            <w:r>
              <w:rPr>
                <w:rFonts w:eastAsia="宋体" w:hint="eastAsia"/>
                <w:lang w:eastAsia="zh-CN"/>
              </w:rPr>
              <w:t>offer</w:t>
            </w:r>
            <w:r>
              <w:rPr>
                <w:rFonts w:eastAsia="宋体" w:hint="eastAsia"/>
                <w:lang w:eastAsia="zh-CN"/>
              </w:rPr>
              <w:t>）的标识</w:t>
            </w:r>
            <w:r>
              <w:rPr>
                <w:rFonts w:eastAsia="宋体" w:hint="eastAsia"/>
                <w:lang w:eastAsia="zh-CN"/>
              </w:rPr>
              <w:t xml:space="preserve"> URI</w:t>
            </w:r>
          </w:p>
        </w:tc>
      </w:tr>
      <w:tr w:rsidR="00566155" w14:paraId="42F2EBBF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0B176F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.artifactIds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32DF4F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1B7E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3AD954A0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E905A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该资源下你要访问的具体</w:t>
            </w:r>
            <w:r>
              <w:rPr>
                <w:rFonts w:eastAsia="宋体" w:hint="eastAsia"/>
                <w:lang w:eastAsia="zh-CN"/>
              </w:rPr>
              <w:t xml:space="preserve"> artifact </w:t>
            </w:r>
            <w:r>
              <w:rPr>
                <w:rFonts w:eastAsia="宋体" w:hint="eastAsia"/>
                <w:lang w:eastAsia="zh-CN"/>
              </w:rPr>
              <w:t>数据</w:t>
            </w:r>
            <w:r>
              <w:rPr>
                <w:rFonts w:eastAsia="宋体" w:hint="eastAsia"/>
                <w:lang w:eastAsia="zh-CN"/>
              </w:rPr>
              <w:t xml:space="preserve"> ID</w:t>
            </w:r>
          </w:p>
        </w:tc>
      </w:tr>
      <w:tr w:rsidR="00566155" w14:paraId="1FA0EEF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C4ADC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params</w:t>
            </w:r>
            <w:r>
              <w:rPr>
                <w:rFonts w:eastAsia="宋体"/>
                <w:lang w:eastAsia="zh-CN"/>
              </w:rPr>
              <w:t>.download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5F0832B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345" w:type="dxa"/>
            <w:shd w:val="clear" w:color="auto" w:fill="auto"/>
            <w:vAlign w:val="center"/>
          </w:tcPr>
          <w:p w14:paraId="588EC9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78DA314D" w14:textId="77777777" w:rsidR="00566155" w:rsidRDefault="0000000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5A254E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是否在合同成功后直接</w:t>
            </w:r>
            <w:r>
              <w:rPr>
                <w:rFonts w:eastAsia="宋体" w:hint="eastAsia"/>
                <w:lang w:eastAsia="zh-CN"/>
              </w:rPr>
              <w:lastRenderedPageBreak/>
              <w:t>触发下载</w:t>
            </w:r>
          </w:p>
        </w:tc>
      </w:tr>
    </w:tbl>
    <w:p w14:paraId="7BFCAF5A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0B242616" w14:textId="77777777">
        <w:trPr>
          <w:jc w:val="center"/>
        </w:trPr>
        <w:tc>
          <w:tcPr>
            <w:tcW w:w="2940" w:type="dxa"/>
            <w:vAlign w:val="center"/>
          </w:tcPr>
          <w:p w14:paraId="27E01B4A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5B83A8A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64E995B6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702143CD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473303C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FBA72D2" w14:textId="77777777">
        <w:trPr>
          <w:jc w:val="center"/>
        </w:trPr>
        <w:tc>
          <w:tcPr>
            <w:tcW w:w="2940" w:type="dxa"/>
            <w:vAlign w:val="center"/>
          </w:tcPr>
          <w:p w14:paraId="04D5D018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199CE1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28CF24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436F60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B89C7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70119F94" w14:textId="77777777">
        <w:trPr>
          <w:jc w:val="center"/>
        </w:trPr>
        <w:tc>
          <w:tcPr>
            <w:tcW w:w="2940" w:type="dxa"/>
            <w:vAlign w:val="center"/>
          </w:tcPr>
          <w:p w14:paraId="0ED3DE60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106B4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49A7D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B7DD1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DA864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5ED1072F" w14:textId="77777777">
        <w:trPr>
          <w:jc w:val="center"/>
        </w:trPr>
        <w:tc>
          <w:tcPr>
            <w:tcW w:w="2940" w:type="dxa"/>
            <w:vAlign w:val="center"/>
          </w:tcPr>
          <w:p w14:paraId="6F23DE88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4E1D0BA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B54F66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57EE854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40A396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661510A0" w14:textId="77777777">
        <w:trPr>
          <w:jc w:val="center"/>
        </w:trPr>
        <w:tc>
          <w:tcPr>
            <w:tcW w:w="2940" w:type="dxa"/>
            <w:vAlign w:val="center"/>
          </w:tcPr>
          <w:p w14:paraId="140D84BF" w14:textId="77777777" w:rsidR="00566155" w:rsidRDefault="00000000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65AA51BA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0E2B3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49C538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C3DB35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730B8C5E" w14:textId="77777777">
        <w:trPr>
          <w:jc w:val="center"/>
        </w:trPr>
        <w:tc>
          <w:tcPr>
            <w:tcW w:w="2940" w:type="dxa"/>
            <w:vAlign w:val="center"/>
          </w:tcPr>
          <w:p w14:paraId="512BC109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16995A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2722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5EF61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13F78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6FE48184" w14:textId="77777777">
        <w:trPr>
          <w:jc w:val="center"/>
        </w:trPr>
        <w:tc>
          <w:tcPr>
            <w:tcW w:w="2940" w:type="dxa"/>
            <w:vAlign w:val="center"/>
          </w:tcPr>
          <w:p w14:paraId="1D14F74C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485FEFE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3837432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50D5EA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CF436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3846D295" w14:textId="77777777">
        <w:trPr>
          <w:jc w:val="center"/>
        </w:trPr>
        <w:tc>
          <w:tcPr>
            <w:tcW w:w="2940" w:type="dxa"/>
            <w:vAlign w:val="center"/>
          </w:tcPr>
          <w:p w14:paraId="2C49A036" w14:textId="77777777" w:rsidR="00566155" w:rsidRDefault="00000000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1F9409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D49545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13671E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0BC06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3EF30C33" w14:textId="77777777">
        <w:trPr>
          <w:jc w:val="center"/>
        </w:trPr>
        <w:tc>
          <w:tcPr>
            <w:tcW w:w="2940" w:type="dxa"/>
            <w:vAlign w:val="center"/>
          </w:tcPr>
          <w:p w14:paraId="100961D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52FC3CEA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31B9D0D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408DE7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EFBDA5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245E9D9A" w14:textId="77777777">
        <w:trPr>
          <w:jc w:val="center"/>
        </w:trPr>
        <w:tc>
          <w:tcPr>
            <w:tcW w:w="2940" w:type="dxa"/>
            <w:vAlign w:val="center"/>
          </w:tcPr>
          <w:p w14:paraId="0D27D1E7" w14:textId="77777777" w:rsidR="00566155" w:rsidRDefault="00000000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4BAC486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B63A90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958888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7A56B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295B5816" w14:textId="77777777">
        <w:trPr>
          <w:jc w:val="center"/>
        </w:trPr>
        <w:tc>
          <w:tcPr>
            <w:tcW w:w="2940" w:type="dxa"/>
            <w:vAlign w:val="center"/>
          </w:tcPr>
          <w:p w14:paraId="5CD0E9F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55ACC4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006FA6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6C082D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268CB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0257A806" w14:textId="77777777">
        <w:trPr>
          <w:jc w:val="center"/>
        </w:trPr>
        <w:tc>
          <w:tcPr>
            <w:tcW w:w="2940" w:type="dxa"/>
            <w:vAlign w:val="center"/>
          </w:tcPr>
          <w:p w14:paraId="304F1777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6543F1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7A83116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13F978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FA4DA4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71AC8D8A" w14:textId="77777777">
        <w:trPr>
          <w:jc w:val="center"/>
        </w:trPr>
        <w:tc>
          <w:tcPr>
            <w:tcW w:w="2940" w:type="dxa"/>
            <w:vAlign w:val="center"/>
          </w:tcPr>
          <w:p w14:paraId="77D59EC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593A40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ACDE1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73E145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9F4F2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0B3F7060" w14:textId="77777777">
        <w:trPr>
          <w:jc w:val="center"/>
        </w:trPr>
        <w:tc>
          <w:tcPr>
            <w:tcW w:w="2940" w:type="dxa"/>
            <w:vAlign w:val="center"/>
          </w:tcPr>
          <w:p w14:paraId="03BEE970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4E0E1C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63223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C241FDA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0E6A47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340382D2" w14:textId="77777777">
        <w:trPr>
          <w:jc w:val="center"/>
        </w:trPr>
        <w:tc>
          <w:tcPr>
            <w:tcW w:w="2940" w:type="dxa"/>
            <w:vAlign w:val="center"/>
          </w:tcPr>
          <w:p w14:paraId="1BC6C6E1" w14:textId="77777777" w:rsidR="00566155" w:rsidRDefault="00000000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33C85B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69A0C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7499CC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E1057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1E5505E4" w14:textId="77777777">
        <w:trPr>
          <w:jc w:val="center"/>
        </w:trPr>
        <w:tc>
          <w:tcPr>
            <w:tcW w:w="2940" w:type="dxa"/>
            <w:vAlign w:val="center"/>
          </w:tcPr>
          <w:p w14:paraId="05BE87DC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796EC70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9D65C0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F94E4B0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1608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77461C08" w14:textId="77777777">
        <w:trPr>
          <w:jc w:val="center"/>
        </w:trPr>
        <w:tc>
          <w:tcPr>
            <w:tcW w:w="2940" w:type="dxa"/>
            <w:vAlign w:val="center"/>
          </w:tcPr>
          <w:p w14:paraId="3ECFBEA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42D25A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AE692B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96D1B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6F7460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65782066" w14:textId="77777777">
        <w:trPr>
          <w:jc w:val="center"/>
        </w:trPr>
        <w:tc>
          <w:tcPr>
            <w:tcW w:w="2940" w:type="dxa"/>
            <w:vAlign w:val="center"/>
          </w:tcPr>
          <w:p w14:paraId="57AE668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58A01A3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11998C7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06CF0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64022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3859CAD2" w14:textId="77777777">
        <w:trPr>
          <w:jc w:val="center"/>
        </w:trPr>
        <w:tc>
          <w:tcPr>
            <w:tcW w:w="2940" w:type="dxa"/>
            <w:vAlign w:val="center"/>
          </w:tcPr>
          <w:p w14:paraId="4C7FE715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61D0FE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29BC6C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A9440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4A2E5E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047DD9B1" w14:textId="77777777">
        <w:trPr>
          <w:jc w:val="center"/>
        </w:trPr>
        <w:tc>
          <w:tcPr>
            <w:tcW w:w="2940" w:type="dxa"/>
            <w:vAlign w:val="center"/>
          </w:tcPr>
          <w:p w14:paraId="67C6AB3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4BA317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AB81ECB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482401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E287B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08F0292" w14:textId="77777777">
        <w:trPr>
          <w:jc w:val="center"/>
        </w:trPr>
        <w:tc>
          <w:tcPr>
            <w:tcW w:w="2940" w:type="dxa"/>
            <w:vAlign w:val="center"/>
          </w:tcPr>
          <w:p w14:paraId="6B151D16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2409C14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548135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19B41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A1E89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364142EE" w14:textId="77777777">
        <w:trPr>
          <w:jc w:val="center"/>
        </w:trPr>
        <w:tc>
          <w:tcPr>
            <w:tcW w:w="2940" w:type="dxa"/>
            <w:vAlign w:val="center"/>
          </w:tcPr>
          <w:p w14:paraId="59625E8C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2DD213F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F542B1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06EF9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218D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17F19A74" w14:textId="77777777">
        <w:trPr>
          <w:jc w:val="center"/>
        </w:trPr>
        <w:tc>
          <w:tcPr>
            <w:tcW w:w="2940" w:type="dxa"/>
            <w:vAlign w:val="center"/>
          </w:tcPr>
          <w:p w14:paraId="00B167F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30EE882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9EB4CE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2F28A2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DABEE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B1F92A7" w14:textId="77777777">
        <w:trPr>
          <w:jc w:val="center"/>
        </w:trPr>
        <w:tc>
          <w:tcPr>
            <w:tcW w:w="2940" w:type="dxa"/>
            <w:vAlign w:val="center"/>
          </w:tcPr>
          <w:p w14:paraId="2ABF21EB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0184FC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5DE5D8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EB7C8D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A16EA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5A325EC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549E62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F0F966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09A94A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1B03462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7FD6456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F639B8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96B05F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79D15A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F8ADFE8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3DBCB2A7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0B1E95C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3E5EFA89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51528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9D87E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17BE22F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28A0DB5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E0AC6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5CBE35D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0824F57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"2025-05-19T16:40:39.270+0800",</w:t>
      </w:r>
    </w:p>
    <w:p w14:paraId="0CE9A71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"2025-06-13T17:14:19.686+0800",</w:t>
      </w:r>
    </w:p>
    <w:p w14:paraId="7ABB83B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connectorId</w:t>
      </w:r>
      <w:proofErr w:type="spellEnd"/>
      <w:r>
        <w:rPr>
          <w:rFonts w:eastAsia="宋体" w:hint="eastAsia"/>
          <w:lang w:eastAsia="zh-CN"/>
        </w:rPr>
        <w:t>": "https://8.130.92.148:10013",</w:t>
      </w:r>
    </w:p>
    <w:p w14:paraId="06B9722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"title": "Dataspace Connector",</w:t>
      </w:r>
    </w:p>
    <w:p w14:paraId="135C23B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"description": "Hospital A Connector",</w:t>
      </w:r>
    </w:p>
    <w:p w14:paraId="50D236F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defaultEndpoint</w:t>
      </w:r>
      <w:proofErr w:type="spellEnd"/>
      <w:r>
        <w:rPr>
          <w:rFonts w:eastAsia="宋体" w:hint="eastAsia"/>
          <w:lang w:eastAsia="zh-CN"/>
        </w:rPr>
        <w:t>": "https://8.130.92.148:10013/</w:t>
      </w:r>
      <w:proofErr w:type="spellStart"/>
      <w:r>
        <w:rPr>
          <w:rFonts w:eastAsia="宋体" w:hint="eastAsia"/>
          <w:lang w:eastAsia="zh-CN"/>
        </w:rPr>
        <w:t>api</w:t>
      </w:r>
      <w:proofErr w:type="spellEnd"/>
      <w:r>
        <w:rPr>
          <w:rFonts w:eastAsia="宋体" w:hint="eastAsia"/>
          <w:lang w:eastAsia="zh-CN"/>
        </w:rPr>
        <w:t>/ids/data",</w:t>
      </w:r>
    </w:p>
    <w:p w14:paraId="2B943AC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"version": "8.0.2",</w:t>
      </w:r>
    </w:p>
    <w:p w14:paraId="70A017A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publicKey</w:t>
      </w:r>
      <w:proofErr w:type="spellEnd"/>
      <w:r>
        <w:rPr>
          <w:rFonts w:eastAsia="宋体" w:hint="eastAsia"/>
          <w:lang w:eastAsia="zh-CN"/>
        </w:rPr>
        <w:t>": null,</w:t>
      </w:r>
    </w:p>
    <w:p w14:paraId="48B8F57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"curator": "https://dataspace.cn/",</w:t>
      </w:r>
    </w:p>
    <w:p w14:paraId="7AAE3AF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"maintainer": "https://dataspace.cn/",</w:t>
      </w:r>
    </w:p>
    <w:p w14:paraId="0919C47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inboundModelVersion</w:t>
      </w:r>
      <w:proofErr w:type="spellEnd"/>
      <w:r>
        <w:rPr>
          <w:rFonts w:eastAsia="宋体" w:hint="eastAsia"/>
          <w:lang w:eastAsia="zh-CN"/>
        </w:rPr>
        <w:t>": [</w:t>
      </w:r>
    </w:p>
    <w:p w14:paraId="3C91F64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"4.0.0",</w:t>
      </w:r>
    </w:p>
    <w:p w14:paraId="46A293E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"4.1.0",</w:t>
      </w:r>
    </w:p>
    <w:p w14:paraId="6610098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"4.1.2",</w:t>
      </w:r>
    </w:p>
    <w:p w14:paraId="1049BA3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"4.2.0",</w:t>
      </w:r>
    </w:p>
    <w:p w14:paraId="7779785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"4.2.1",</w:t>
      </w:r>
    </w:p>
    <w:p w14:paraId="0A0B845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"4.2.2",</w:t>
      </w:r>
    </w:p>
    <w:p w14:paraId="76DFED1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"4.2.3",</w:t>
      </w:r>
    </w:p>
    <w:p w14:paraId="0796969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"4.2.4",</w:t>
      </w:r>
    </w:p>
    <w:p w14:paraId="371D058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"4.2.5",</w:t>
      </w:r>
    </w:p>
    <w:p w14:paraId="6F6A46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"4.2.6",</w:t>
      </w:r>
    </w:p>
    <w:p w14:paraId="5B185A5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"4.2.7"</w:t>
      </w:r>
    </w:p>
    <w:p w14:paraId="504E3EA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],</w:t>
      </w:r>
    </w:p>
    <w:p w14:paraId="64C75DD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outboundModelVersion</w:t>
      </w:r>
      <w:proofErr w:type="spellEnd"/>
      <w:r>
        <w:rPr>
          <w:rFonts w:eastAsia="宋体" w:hint="eastAsia"/>
          <w:lang w:eastAsia="zh-CN"/>
        </w:rPr>
        <w:t>": "4.2.7",</w:t>
      </w:r>
    </w:p>
    <w:p w14:paraId="4F680FF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securityProfile</w:t>
      </w:r>
      <w:proofErr w:type="spellEnd"/>
      <w:r>
        <w:rPr>
          <w:rFonts w:eastAsia="宋体" w:hint="eastAsia"/>
          <w:lang w:eastAsia="zh-CN"/>
        </w:rPr>
        <w:t>": "Base Security",</w:t>
      </w:r>
    </w:p>
    <w:p w14:paraId="663A6C0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"status": "Online",</w:t>
      </w:r>
    </w:p>
    <w:p w14:paraId="6A4EF97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logLevel</w:t>
      </w:r>
      <w:proofErr w:type="spellEnd"/>
      <w:r>
        <w:rPr>
          <w:rFonts w:eastAsia="宋体" w:hint="eastAsia"/>
          <w:lang w:eastAsia="zh-CN"/>
        </w:rPr>
        <w:t>": "Warn",</w:t>
      </w:r>
    </w:p>
    <w:p w14:paraId="72C561E2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deployMode</w:t>
      </w:r>
      <w:proofErr w:type="spellEnd"/>
      <w:r>
        <w:rPr>
          <w:rFonts w:eastAsia="宋体" w:hint="eastAsia"/>
          <w:lang w:eastAsia="zh-CN"/>
        </w:rPr>
        <w:t>": "Productive",</w:t>
      </w:r>
    </w:p>
    <w:p w14:paraId="19490D8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"proxy": null,</w:t>
      </w:r>
    </w:p>
    <w:p w14:paraId="229868E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trustStore</w:t>
      </w:r>
      <w:proofErr w:type="spellEnd"/>
      <w:r>
        <w:rPr>
          <w:rFonts w:eastAsia="宋体" w:hint="eastAsia"/>
          <w:lang w:eastAsia="zh-CN"/>
        </w:rPr>
        <w:t>": {</w:t>
      </w:r>
    </w:p>
    <w:p w14:paraId="4BFC571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"file:///config/truststore.p12",</w:t>
      </w:r>
    </w:p>
    <w:p w14:paraId="2AA678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4F717FA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03C44C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</w:t>
      </w:r>
      <w:proofErr w:type="spellStart"/>
      <w:r>
        <w:rPr>
          <w:rFonts w:eastAsia="宋体" w:hint="eastAsia"/>
          <w:lang w:eastAsia="zh-CN"/>
        </w:rPr>
        <w:t>keyStore</w:t>
      </w:r>
      <w:proofErr w:type="spellEnd"/>
      <w:r>
        <w:rPr>
          <w:rFonts w:eastAsia="宋体" w:hint="eastAsia"/>
          <w:lang w:eastAsia="zh-CN"/>
        </w:rPr>
        <w:t>": {</w:t>
      </w:r>
    </w:p>
    <w:p w14:paraId="3328395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"location": "file:///config/connector-h1.p12",</w:t>
      </w:r>
    </w:p>
    <w:p w14:paraId="292CF31C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"alias": "1"</w:t>
      </w:r>
    </w:p>
    <w:p w14:paraId="3C77429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4642E81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0FCE5B2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A8C964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"https://connector-h1:8080/api/configurations/195ae5ab-8dc8-4dfe-aae2-ae3a7a0c9054"</w:t>
      </w:r>
    </w:p>
    <w:p w14:paraId="7E6D0B5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3858C64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40BB31C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6871DB5C" w14:textId="77777777" w:rsidR="00566155" w:rsidRDefault="00000000">
      <w:pPr>
        <w:pStyle w:val="21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接口名称：</w:t>
      </w:r>
      <w:r>
        <w:rPr>
          <w:rFonts w:hint="eastAsia"/>
          <w:color w:val="auto"/>
          <w:lang w:eastAsia="zh-CN"/>
        </w:rPr>
        <w:t>查询某个合同下所有可访问的数据资源实例</w:t>
      </w:r>
    </w:p>
    <w:p w14:paraId="72F9557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proofErr w:type="gram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hint="eastAsia"/>
          <w:color w:val="000000" w:themeColor="text1"/>
          <w:sz w:val="24"/>
          <w:szCs w:val="24"/>
        </w:rPr>
        <w:t>/agreements</w:t>
      </w:r>
      <w:r>
        <w:rPr>
          <w:rFonts w:hint="eastAsia"/>
          <w:color w:val="000000" w:themeColor="text1"/>
          <w:sz w:val="24"/>
          <w:szCs w:val="24"/>
          <w:lang w:eastAsia="zh-CN"/>
        </w:rPr>
        <w:t>/</w:t>
      </w:r>
      <w:r>
        <w:rPr>
          <w:color w:val="000000" w:themeColor="text1"/>
          <w:sz w:val="24"/>
          <w:szCs w:val="24"/>
          <w:lang w:eastAsia="zh-CN"/>
        </w:rPr>
        <w:t>:id/artifacts</w:t>
      </w:r>
    </w:p>
    <w:p w14:paraId="6251093A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59DBE31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5004CD8A" w14:textId="77777777">
        <w:trPr>
          <w:jc w:val="center"/>
        </w:trPr>
        <w:tc>
          <w:tcPr>
            <w:tcW w:w="3981" w:type="dxa"/>
            <w:vAlign w:val="center"/>
          </w:tcPr>
          <w:p w14:paraId="63A3CE3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E2AB3D4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6741870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57E72962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5A2B73C2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96E113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34E0ED5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449BEA3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2C74AB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2D6BDFA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342EC3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4303E60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E974D24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2D770F9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B9E899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C126A36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09815E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7B3C3DE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79CB1E7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1619B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887E00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4FAB47F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8F572A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512044B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648"/>
        <w:gridCol w:w="615"/>
        <w:gridCol w:w="1396"/>
      </w:tblGrid>
      <w:tr w:rsidR="00566155" w14:paraId="2511F00D" w14:textId="77777777">
        <w:trPr>
          <w:jc w:val="center"/>
        </w:trPr>
        <w:tc>
          <w:tcPr>
            <w:tcW w:w="3981" w:type="dxa"/>
            <w:vAlign w:val="center"/>
          </w:tcPr>
          <w:p w14:paraId="5DF86942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1DEAE7D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648" w:type="dxa"/>
            <w:vAlign w:val="center"/>
          </w:tcPr>
          <w:p w14:paraId="57CCD4EF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615" w:type="dxa"/>
            <w:vAlign w:val="center"/>
          </w:tcPr>
          <w:p w14:paraId="6811A6A5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832EF45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6CCF010B" w14:textId="77777777">
        <w:trPr>
          <w:jc w:val="center"/>
        </w:trPr>
        <w:tc>
          <w:tcPr>
            <w:tcW w:w="3981" w:type="dxa"/>
            <w:vAlign w:val="center"/>
          </w:tcPr>
          <w:p w14:paraId="3C32EF3A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</w:p>
        </w:tc>
        <w:tc>
          <w:tcPr>
            <w:tcW w:w="1216" w:type="dxa"/>
            <w:vAlign w:val="center"/>
          </w:tcPr>
          <w:p w14:paraId="091049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0CD896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81CE65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7BCB0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具体数据</w:t>
            </w:r>
          </w:p>
        </w:tc>
      </w:tr>
      <w:tr w:rsidR="00566155" w14:paraId="30F4B9D8" w14:textId="77777777">
        <w:trPr>
          <w:jc w:val="center"/>
        </w:trPr>
        <w:tc>
          <w:tcPr>
            <w:tcW w:w="3981" w:type="dxa"/>
            <w:vAlign w:val="center"/>
          </w:tcPr>
          <w:p w14:paraId="5C67F6A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B6F82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648" w:type="dxa"/>
            <w:vAlign w:val="center"/>
          </w:tcPr>
          <w:p w14:paraId="1FF9A32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6F5D1BC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5F7BF1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文件列表</w:t>
            </w:r>
          </w:p>
        </w:tc>
      </w:tr>
      <w:tr w:rsidR="00566155" w14:paraId="097916BE" w14:textId="77777777">
        <w:trPr>
          <w:jc w:val="center"/>
        </w:trPr>
        <w:tc>
          <w:tcPr>
            <w:tcW w:w="3981" w:type="dxa"/>
            <w:vAlign w:val="center"/>
          </w:tcPr>
          <w:p w14:paraId="378A6E6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.additional</w:t>
            </w:r>
            <w:proofErr w:type="spellEnd"/>
          </w:p>
        </w:tc>
        <w:tc>
          <w:tcPr>
            <w:tcW w:w="1216" w:type="dxa"/>
            <w:vAlign w:val="center"/>
          </w:tcPr>
          <w:p w14:paraId="54BB5F6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348E74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EDCC93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471EF3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附加信息</w:t>
            </w:r>
          </w:p>
        </w:tc>
      </w:tr>
      <w:tr w:rsidR="00566155" w14:paraId="11AE1088" w14:textId="77777777">
        <w:trPr>
          <w:jc w:val="center"/>
        </w:trPr>
        <w:tc>
          <w:tcPr>
            <w:tcW w:w="3981" w:type="dxa"/>
            <w:vAlign w:val="center"/>
          </w:tcPr>
          <w:p w14:paraId="056A274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proofErr w:type="gramStart"/>
            <w:r>
              <w:t>additional.byteSize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471A7B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73CA21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C229761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396" w:type="dxa"/>
            <w:vAlign w:val="center"/>
          </w:tcPr>
          <w:p w14:paraId="361654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7A1B0F34" w14:textId="77777777">
        <w:trPr>
          <w:jc w:val="center"/>
        </w:trPr>
        <w:tc>
          <w:tcPr>
            <w:tcW w:w="3981" w:type="dxa"/>
            <w:vAlign w:val="center"/>
          </w:tcPr>
          <w:p w14:paraId="5DBCE81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.creationDate</w:t>
            </w:r>
            <w:proofErr w:type="spellEnd"/>
          </w:p>
        </w:tc>
        <w:tc>
          <w:tcPr>
            <w:tcW w:w="1216" w:type="dxa"/>
            <w:vAlign w:val="center"/>
          </w:tcPr>
          <w:p w14:paraId="33211E37" w14:textId="77777777" w:rsidR="00566155" w:rsidRDefault="00000000">
            <w:pPr>
              <w:jc w:val="center"/>
            </w:pPr>
            <w:r>
              <w:t>string</w:t>
            </w:r>
          </w:p>
        </w:tc>
        <w:tc>
          <w:tcPr>
            <w:tcW w:w="1648" w:type="dxa"/>
            <w:vAlign w:val="center"/>
          </w:tcPr>
          <w:p w14:paraId="1890E59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9C5BCB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E646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09A16484" w14:textId="77777777">
        <w:trPr>
          <w:jc w:val="center"/>
        </w:trPr>
        <w:tc>
          <w:tcPr>
            <w:tcW w:w="3981" w:type="dxa"/>
            <w:vAlign w:val="center"/>
          </w:tcPr>
          <w:p w14:paraId="7B2348F5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216" w:type="dxa"/>
            <w:vAlign w:val="center"/>
          </w:tcPr>
          <w:p w14:paraId="13B2D4B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E97581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1BE5AB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C468D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修改日期</w:t>
            </w:r>
          </w:p>
        </w:tc>
      </w:tr>
      <w:tr w:rsidR="00566155" w14:paraId="591F4630" w14:textId="77777777">
        <w:trPr>
          <w:jc w:val="center"/>
        </w:trPr>
        <w:tc>
          <w:tcPr>
            <w:tcW w:w="3981" w:type="dxa"/>
            <w:vAlign w:val="center"/>
          </w:tcPr>
          <w:p w14:paraId="0F99C58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</w:t>
            </w:r>
            <w:r>
              <w:rPr>
                <w:rFonts w:hint="eastAsia"/>
              </w:rPr>
              <w:t>description</w:t>
            </w:r>
            <w:proofErr w:type="spellEnd"/>
          </w:p>
        </w:tc>
        <w:tc>
          <w:tcPr>
            <w:tcW w:w="1216" w:type="dxa"/>
            <w:vAlign w:val="center"/>
          </w:tcPr>
          <w:p w14:paraId="193C11B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08006A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8CDDF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2CDCC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3A612A5F" w14:textId="77777777">
        <w:trPr>
          <w:jc w:val="center"/>
        </w:trPr>
        <w:tc>
          <w:tcPr>
            <w:tcW w:w="3981" w:type="dxa"/>
            <w:vAlign w:val="center"/>
          </w:tcPr>
          <w:p w14:paraId="1FD4959A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.remoteId</w:t>
            </w:r>
            <w:proofErr w:type="spellEnd"/>
          </w:p>
        </w:tc>
        <w:tc>
          <w:tcPr>
            <w:tcW w:w="1216" w:type="dxa"/>
            <w:vAlign w:val="center"/>
          </w:tcPr>
          <w:p w14:paraId="397BF99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4228B4A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C467EA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774E42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远程系统</w:t>
            </w:r>
            <w:r>
              <w:rPr>
                <w:rFonts w:eastAsia="宋体" w:hint="eastAsia"/>
                <w:lang w:eastAsia="zh-CN"/>
              </w:rPr>
              <w:t>ID</w:t>
            </w:r>
          </w:p>
        </w:tc>
      </w:tr>
      <w:tr w:rsidR="00566155" w14:paraId="5322C18A" w14:textId="77777777">
        <w:trPr>
          <w:jc w:val="center"/>
        </w:trPr>
        <w:tc>
          <w:tcPr>
            <w:tcW w:w="3981" w:type="dxa"/>
            <w:vAlign w:val="center"/>
          </w:tcPr>
          <w:p w14:paraId="3CA34A9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.byteSize</w:t>
            </w:r>
            <w:proofErr w:type="spellEnd"/>
          </w:p>
        </w:tc>
        <w:tc>
          <w:tcPr>
            <w:tcW w:w="1216" w:type="dxa"/>
            <w:vAlign w:val="center"/>
          </w:tcPr>
          <w:p w14:paraId="5F705E2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4D941A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DB8A00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EE0DA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字节大小</w:t>
            </w:r>
          </w:p>
        </w:tc>
      </w:tr>
      <w:tr w:rsidR="00566155" w14:paraId="3878F3B9" w14:textId="77777777">
        <w:trPr>
          <w:jc w:val="center"/>
        </w:trPr>
        <w:tc>
          <w:tcPr>
            <w:tcW w:w="3981" w:type="dxa"/>
            <w:vAlign w:val="center"/>
          </w:tcPr>
          <w:p w14:paraId="7767AC9D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.checkSum</w:t>
            </w:r>
            <w:proofErr w:type="spellEnd"/>
          </w:p>
        </w:tc>
        <w:tc>
          <w:tcPr>
            <w:tcW w:w="1216" w:type="dxa"/>
            <w:vAlign w:val="center"/>
          </w:tcPr>
          <w:p w14:paraId="5F55E8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DD61A3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9B8F12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07FCC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校验值</w:t>
            </w:r>
          </w:p>
        </w:tc>
      </w:tr>
      <w:tr w:rsidR="00566155" w14:paraId="6834406F" w14:textId="77777777">
        <w:trPr>
          <w:jc w:val="center"/>
        </w:trPr>
        <w:tc>
          <w:tcPr>
            <w:tcW w:w="3981" w:type="dxa"/>
            <w:vAlign w:val="center"/>
          </w:tcPr>
          <w:p w14:paraId="132AD81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.numAccessed</w:t>
            </w:r>
            <w:proofErr w:type="spellEnd"/>
          </w:p>
        </w:tc>
        <w:tc>
          <w:tcPr>
            <w:tcW w:w="1216" w:type="dxa"/>
            <w:vAlign w:val="center"/>
          </w:tcPr>
          <w:p w14:paraId="6DB113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D41DB2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280B8A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F3826C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访问次数</w:t>
            </w:r>
          </w:p>
        </w:tc>
      </w:tr>
      <w:tr w:rsidR="00566155" w14:paraId="2FFB726B" w14:textId="77777777">
        <w:trPr>
          <w:jc w:val="center"/>
        </w:trPr>
        <w:tc>
          <w:tcPr>
            <w:tcW w:w="3981" w:type="dxa"/>
            <w:vAlign w:val="center"/>
          </w:tcPr>
          <w:p w14:paraId="3798DF9B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.title</w:t>
            </w:r>
            <w:proofErr w:type="spellEnd"/>
          </w:p>
        </w:tc>
        <w:tc>
          <w:tcPr>
            <w:tcW w:w="1216" w:type="dxa"/>
            <w:vAlign w:val="center"/>
          </w:tcPr>
          <w:p w14:paraId="7EC70BC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51AF22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5C7E87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12E804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2A11CE16" w14:textId="77777777">
        <w:trPr>
          <w:jc w:val="center"/>
        </w:trPr>
        <w:tc>
          <w:tcPr>
            <w:tcW w:w="3981" w:type="dxa"/>
            <w:vAlign w:val="center"/>
          </w:tcPr>
          <w:p w14:paraId="5C6131C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r>
              <w:rPr>
                <w:rFonts w:hint="eastAsia"/>
              </w:rPr>
              <w:t>links</w:t>
            </w:r>
            <w:proofErr w:type="spellEnd"/>
          </w:p>
        </w:tc>
        <w:tc>
          <w:tcPr>
            <w:tcW w:w="1216" w:type="dxa"/>
            <w:vAlign w:val="center"/>
          </w:tcPr>
          <w:p w14:paraId="17C0C23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58E7A70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9FF725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7D323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获取当前数据的请求内容</w:t>
            </w:r>
          </w:p>
        </w:tc>
      </w:tr>
      <w:tr w:rsidR="00566155" w14:paraId="1D4642C2" w14:textId="77777777">
        <w:trPr>
          <w:jc w:val="center"/>
        </w:trPr>
        <w:tc>
          <w:tcPr>
            <w:tcW w:w="3981" w:type="dxa"/>
            <w:vAlign w:val="center"/>
          </w:tcPr>
          <w:p w14:paraId="081BEE93" w14:textId="77777777" w:rsidR="00566155" w:rsidRDefault="00000000">
            <w:pPr>
              <w:jc w:val="both"/>
            </w:pPr>
            <w:r>
              <w:rPr>
                <w:rFonts w:hint="eastAsia"/>
              </w:rPr>
              <w:t>_embedded</w:t>
            </w:r>
            <w:r>
              <w:t>.artifacts._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29C22F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AF55177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0431AD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496AB24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</w:t>
            </w:r>
          </w:p>
        </w:tc>
      </w:tr>
      <w:tr w:rsidR="00566155" w14:paraId="42623EFB" w14:textId="77777777">
        <w:trPr>
          <w:jc w:val="center"/>
        </w:trPr>
        <w:tc>
          <w:tcPr>
            <w:tcW w:w="3981" w:type="dxa"/>
            <w:vAlign w:val="center"/>
          </w:tcPr>
          <w:p w14:paraId="2B7BD4B6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489C017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23F1FB2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53D6389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F203A1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协议地址</w:t>
            </w:r>
          </w:p>
        </w:tc>
      </w:tr>
      <w:tr w:rsidR="00566155" w14:paraId="2F69ED68" w14:textId="77777777">
        <w:trPr>
          <w:jc w:val="center"/>
        </w:trPr>
        <w:tc>
          <w:tcPr>
            <w:tcW w:w="3981" w:type="dxa"/>
            <w:vAlign w:val="center"/>
          </w:tcPr>
          <w:p w14:paraId="4E16F1EF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.agreements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614C33F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43736CC4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E207EB5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FA9C7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EEB63F8" w14:textId="77777777">
        <w:trPr>
          <w:jc w:val="center"/>
        </w:trPr>
        <w:tc>
          <w:tcPr>
            <w:tcW w:w="3981" w:type="dxa"/>
            <w:vAlign w:val="center"/>
          </w:tcPr>
          <w:p w14:paraId="0DC58720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216" w:type="dxa"/>
            <w:vAlign w:val="center"/>
          </w:tcPr>
          <w:p w14:paraId="6DDD900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7EAEEE6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ADBDABA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1F62DE0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</w:t>
            </w:r>
          </w:p>
        </w:tc>
      </w:tr>
      <w:tr w:rsidR="00566155" w14:paraId="7D3CFAC8" w14:textId="77777777">
        <w:trPr>
          <w:jc w:val="center"/>
        </w:trPr>
        <w:tc>
          <w:tcPr>
            <w:tcW w:w="3981" w:type="dxa"/>
            <w:vAlign w:val="center"/>
          </w:tcPr>
          <w:p w14:paraId="1766DCE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r>
              <w:rPr>
                <w:rFonts w:hint="eastAsia"/>
              </w:rPr>
              <w:t>links</w:t>
            </w:r>
            <w:r>
              <w:t>.</w:t>
            </w:r>
            <w:proofErr w:type="gramStart"/>
            <w:r>
              <w:rPr>
                <w:rFonts w:hint="eastAsia"/>
              </w:rPr>
              <w:t>data</w:t>
            </w:r>
            <w:r>
              <w:t>.href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034C85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63F7275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BAE38F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5CBF9D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数据地址</w:t>
            </w:r>
          </w:p>
        </w:tc>
      </w:tr>
      <w:tr w:rsidR="00566155" w14:paraId="536B44AB" w14:textId="77777777">
        <w:trPr>
          <w:jc w:val="center"/>
        </w:trPr>
        <w:tc>
          <w:tcPr>
            <w:tcW w:w="3981" w:type="dxa"/>
            <w:vAlign w:val="center"/>
          </w:tcPr>
          <w:p w14:paraId="276DBBA6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7C4A5D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E1B47C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9E78B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58AA86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</w:t>
            </w:r>
          </w:p>
        </w:tc>
      </w:tr>
      <w:tr w:rsidR="00566155" w14:paraId="0CFF7DBF" w14:textId="77777777">
        <w:trPr>
          <w:jc w:val="center"/>
        </w:trPr>
        <w:tc>
          <w:tcPr>
            <w:tcW w:w="3981" w:type="dxa"/>
            <w:vAlign w:val="center"/>
          </w:tcPr>
          <w:p w14:paraId="55363860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C1D961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612BFD3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855DD9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122BE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资源地址</w:t>
            </w:r>
          </w:p>
        </w:tc>
      </w:tr>
      <w:tr w:rsidR="00566155" w14:paraId="58334101" w14:textId="77777777">
        <w:trPr>
          <w:jc w:val="center"/>
        </w:trPr>
        <w:tc>
          <w:tcPr>
            <w:tcW w:w="3981" w:type="dxa"/>
            <w:vAlign w:val="center"/>
          </w:tcPr>
          <w:p w14:paraId="4087BABD" w14:textId="77777777" w:rsidR="00566155" w:rsidRDefault="00000000">
            <w:pPr>
              <w:jc w:val="center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.representations</w:t>
            </w:r>
            <w:proofErr w:type="gramEnd"/>
            <w:r>
              <w:t>.</w:t>
            </w:r>
            <w:r>
              <w:rPr>
                <w:rFonts w:eastAsia="宋体" w:hint="eastAsia"/>
                <w:lang w:eastAsia="zh-CN"/>
              </w:rPr>
              <w:t>templated</w:t>
            </w:r>
            <w:proofErr w:type="spellEnd"/>
          </w:p>
        </w:tc>
        <w:tc>
          <w:tcPr>
            <w:tcW w:w="1216" w:type="dxa"/>
            <w:vAlign w:val="center"/>
          </w:tcPr>
          <w:p w14:paraId="3213C0E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vAlign w:val="center"/>
          </w:tcPr>
          <w:p w14:paraId="3ADC0209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2546DBE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A6DFA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26FB0D89" w14:textId="77777777">
        <w:trPr>
          <w:jc w:val="center"/>
        </w:trPr>
        <w:tc>
          <w:tcPr>
            <w:tcW w:w="3981" w:type="dxa"/>
            <w:vAlign w:val="center"/>
          </w:tcPr>
          <w:p w14:paraId="4151AE83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75A0A7A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2F4DEB7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5B4E4C7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65D7E86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</w:t>
            </w:r>
          </w:p>
        </w:tc>
      </w:tr>
      <w:tr w:rsidR="00566155" w14:paraId="37344828" w14:textId="77777777">
        <w:trPr>
          <w:jc w:val="center"/>
        </w:trPr>
        <w:tc>
          <w:tcPr>
            <w:tcW w:w="3981" w:type="dxa"/>
            <w:vAlign w:val="center"/>
          </w:tcPr>
          <w:p w14:paraId="0843060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route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0E4A27E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4DE9DD6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E078E3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018A71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路由地址</w:t>
            </w:r>
          </w:p>
        </w:tc>
      </w:tr>
      <w:tr w:rsidR="00566155" w14:paraId="5DABBD82" w14:textId="77777777">
        <w:trPr>
          <w:jc w:val="center"/>
        </w:trPr>
        <w:tc>
          <w:tcPr>
            <w:tcW w:w="3981" w:type="dxa"/>
            <w:vAlign w:val="center"/>
          </w:tcPr>
          <w:p w14:paraId="6BC0F701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64D0C9D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8DB127F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4761551F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0B6EE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当前数据请求信息</w:t>
            </w:r>
          </w:p>
        </w:tc>
      </w:tr>
      <w:tr w:rsidR="00566155" w14:paraId="4EA6D463" w14:textId="77777777">
        <w:trPr>
          <w:jc w:val="center"/>
        </w:trPr>
        <w:tc>
          <w:tcPr>
            <w:tcW w:w="3981" w:type="dxa"/>
            <w:vAlign w:val="center"/>
          </w:tcPr>
          <w:p w14:paraId="209219A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self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1FEE74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19EECCF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793AC48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E93295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当前数据请求地址</w:t>
            </w:r>
          </w:p>
        </w:tc>
      </w:tr>
      <w:tr w:rsidR="00566155" w14:paraId="5542B3E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12EC09D" w14:textId="77777777" w:rsidR="00566155" w:rsidRDefault="00000000">
            <w:pPr>
              <w:jc w:val="both"/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29A041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3F98B0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756212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4341D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</w:t>
            </w:r>
          </w:p>
        </w:tc>
      </w:tr>
      <w:tr w:rsidR="00566155" w14:paraId="2C6E17DB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AFD2924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.href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20440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9DFE890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DE9B27B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970EE2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订阅信息地址</w:t>
            </w:r>
          </w:p>
        </w:tc>
      </w:tr>
      <w:tr w:rsidR="00566155" w14:paraId="127E3ED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1695E86E" w14:textId="77777777" w:rsidR="00566155" w:rsidRDefault="00000000">
            <w:pPr>
              <w:jc w:val="both"/>
            </w:pPr>
            <w:r>
              <w:rPr>
                <w:rFonts w:hint="eastAsia"/>
              </w:rPr>
              <w:lastRenderedPageBreak/>
              <w:t>_</w:t>
            </w:r>
            <w:proofErr w:type="gramStart"/>
            <w:r>
              <w:rPr>
                <w:rFonts w:hint="eastAsia"/>
              </w:rPr>
              <w:t>embedded</w:t>
            </w:r>
            <w:r>
              <w:t>.artifacts</w:t>
            </w:r>
            <w:proofErr w:type="gramEnd"/>
            <w:r>
              <w:t>._</w:t>
            </w:r>
            <w:proofErr w:type="spellStart"/>
            <w:proofErr w:type="gramStart"/>
            <w:r>
              <w:rPr>
                <w:rFonts w:hint="eastAsia"/>
              </w:rPr>
              <w:t>links</w:t>
            </w:r>
            <w:r>
              <w:t>.</w:t>
            </w:r>
            <w:r>
              <w:rPr>
                <w:rFonts w:hint="eastAsia"/>
              </w:rPr>
              <w:t>subscriptions</w:t>
            </w:r>
            <w:proofErr w:type="gramEnd"/>
            <w:r>
              <w:t>.</w:t>
            </w:r>
            <w:r>
              <w:rPr>
                <w:rFonts w:hint="eastAsia"/>
              </w:rPr>
              <w:t>templated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0027C7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/>
                <w:lang w:eastAsia="zh-CN"/>
              </w:rPr>
              <w:t>boolean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4A6D6CB2" w14:textId="77777777" w:rsidR="00566155" w:rsidRDefault="00566155">
            <w:pPr>
              <w:jc w:val="center"/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2EFBA7C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21D20E6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是否模版</w:t>
            </w:r>
          </w:p>
        </w:tc>
      </w:tr>
      <w:tr w:rsidR="00566155" w14:paraId="01F5E331" w14:textId="77777777">
        <w:trPr>
          <w:jc w:val="center"/>
        </w:trPr>
        <w:tc>
          <w:tcPr>
            <w:tcW w:w="3981" w:type="dxa"/>
            <w:vAlign w:val="center"/>
          </w:tcPr>
          <w:p w14:paraId="103E4A6D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216" w:type="dxa"/>
            <w:vAlign w:val="center"/>
          </w:tcPr>
          <w:p w14:paraId="40B9FC8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3A19CB71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0A9E8652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E93AA3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2D92CF2F" w14:textId="77777777">
        <w:trPr>
          <w:jc w:val="center"/>
        </w:trPr>
        <w:tc>
          <w:tcPr>
            <w:tcW w:w="3981" w:type="dxa"/>
            <w:vAlign w:val="center"/>
          </w:tcPr>
          <w:p w14:paraId="51196EC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57BC511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6E7FCD0C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7EA4291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31087C3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4CF43309" w14:textId="77777777">
        <w:trPr>
          <w:jc w:val="center"/>
        </w:trPr>
        <w:tc>
          <w:tcPr>
            <w:tcW w:w="3981" w:type="dxa"/>
            <w:vAlign w:val="center"/>
          </w:tcPr>
          <w:p w14:paraId="7422F931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216" w:type="dxa"/>
            <w:vAlign w:val="center"/>
          </w:tcPr>
          <w:p w14:paraId="7CBEB2B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648" w:type="dxa"/>
            <w:vAlign w:val="center"/>
          </w:tcPr>
          <w:p w14:paraId="3ADA7E6E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B31101C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443ED5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  <w:tr w:rsidR="00566155" w14:paraId="6234B032" w14:textId="77777777">
        <w:trPr>
          <w:jc w:val="center"/>
        </w:trPr>
        <w:tc>
          <w:tcPr>
            <w:tcW w:w="3981" w:type="dxa"/>
            <w:vAlign w:val="center"/>
          </w:tcPr>
          <w:p w14:paraId="4F56CEB7" w14:textId="77777777" w:rsidR="00566155" w:rsidRDefault="00000000">
            <w:pPr>
              <w:jc w:val="both"/>
            </w:pPr>
            <w:r>
              <w:rPr>
                <w:rFonts w:hint="eastAsia"/>
              </w:rPr>
              <w:t>page</w:t>
            </w:r>
          </w:p>
        </w:tc>
        <w:tc>
          <w:tcPr>
            <w:tcW w:w="1216" w:type="dxa"/>
            <w:vAlign w:val="center"/>
          </w:tcPr>
          <w:p w14:paraId="5045124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648" w:type="dxa"/>
            <w:vAlign w:val="center"/>
          </w:tcPr>
          <w:p w14:paraId="04DB18CB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452E5E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B4ADE0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分页内容</w:t>
            </w:r>
          </w:p>
        </w:tc>
      </w:tr>
      <w:tr w:rsidR="00566155" w14:paraId="4CAD27A5" w14:textId="77777777">
        <w:trPr>
          <w:jc w:val="center"/>
        </w:trPr>
        <w:tc>
          <w:tcPr>
            <w:tcW w:w="3981" w:type="dxa"/>
            <w:vAlign w:val="center"/>
          </w:tcPr>
          <w:p w14:paraId="1A585F75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4B52D78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44244A70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F487B16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AA6D10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页大小</w:t>
            </w:r>
            <w:proofErr w:type="gramEnd"/>
          </w:p>
        </w:tc>
      </w:tr>
      <w:tr w:rsidR="00566155" w14:paraId="58B0CAAB" w14:textId="77777777">
        <w:trPr>
          <w:jc w:val="center"/>
        </w:trPr>
        <w:tc>
          <w:tcPr>
            <w:tcW w:w="3981" w:type="dxa"/>
            <w:vAlign w:val="center"/>
          </w:tcPr>
          <w:p w14:paraId="29D6D0B1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totalElements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3110D16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6D3EDBC5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1F8215F8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5C91993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列表总数</w:t>
            </w:r>
          </w:p>
        </w:tc>
      </w:tr>
      <w:tr w:rsidR="00566155" w14:paraId="64BB1601" w14:textId="77777777">
        <w:trPr>
          <w:jc w:val="center"/>
        </w:trPr>
        <w:tc>
          <w:tcPr>
            <w:tcW w:w="3981" w:type="dxa"/>
            <w:vAlign w:val="center"/>
          </w:tcPr>
          <w:p w14:paraId="115BF896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totalPages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105C4CA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3FF4E142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307264DD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2F943B7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总页数</w:t>
            </w:r>
          </w:p>
        </w:tc>
      </w:tr>
      <w:tr w:rsidR="00566155" w14:paraId="270E4FAD" w14:textId="77777777">
        <w:trPr>
          <w:jc w:val="center"/>
        </w:trPr>
        <w:tc>
          <w:tcPr>
            <w:tcW w:w="3981" w:type="dxa"/>
            <w:vAlign w:val="center"/>
          </w:tcPr>
          <w:p w14:paraId="78481E45" w14:textId="77777777" w:rsidR="00566155" w:rsidRDefault="00000000">
            <w:pPr>
              <w:jc w:val="both"/>
            </w:pPr>
            <w:proofErr w:type="spellStart"/>
            <w:proofErr w:type="gramStart"/>
            <w:r>
              <w:rPr>
                <w:rFonts w:hint="eastAsia"/>
              </w:rPr>
              <w:t>page</w:t>
            </w:r>
            <w:r>
              <w:t>.</w:t>
            </w:r>
            <w:r>
              <w:rPr>
                <w:rFonts w:hint="eastAsia"/>
              </w:rPr>
              <w:t>number</w:t>
            </w:r>
            <w:proofErr w:type="spellEnd"/>
            <w:proofErr w:type="gramEnd"/>
          </w:p>
        </w:tc>
        <w:tc>
          <w:tcPr>
            <w:tcW w:w="1216" w:type="dxa"/>
            <w:vAlign w:val="center"/>
          </w:tcPr>
          <w:p w14:paraId="01BE2B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number</w:t>
            </w:r>
          </w:p>
        </w:tc>
        <w:tc>
          <w:tcPr>
            <w:tcW w:w="1648" w:type="dxa"/>
            <w:vAlign w:val="center"/>
          </w:tcPr>
          <w:p w14:paraId="778C910D" w14:textId="77777777" w:rsidR="00566155" w:rsidRDefault="00566155">
            <w:pPr>
              <w:jc w:val="center"/>
            </w:pPr>
          </w:p>
        </w:tc>
        <w:tc>
          <w:tcPr>
            <w:tcW w:w="615" w:type="dxa"/>
            <w:vAlign w:val="center"/>
          </w:tcPr>
          <w:p w14:paraId="66A5A924" w14:textId="77777777" w:rsidR="00566155" w:rsidRDefault="00566155">
            <w:pPr>
              <w:jc w:val="center"/>
            </w:pPr>
          </w:p>
        </w:tc>
        <w:tc>
          <w:tcPr>
            <w:tcW w:w="1396" w:type="dxa"/>
            <w:vAlign w:val="center"/>
          </w:tcPr>
          <w:p w14:paraId="7C56BFF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页码</w:t>
            </w:r>
          </w:p>
        </w:tc>
      </w:tr>
    </w:tbl>
    <w:p w14:paraId="6B13727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</w:p>
    <w:p w14:paraId="641C330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"_embedded": {</w:t>
      </w:r>
    </w:p>
    <w:p w14:paraId="28DE52B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"artifacts": [</w:t>
      </w:r>
    </w:p>
    <w:p w14:paraId="7417C8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{</w:t>
      </w:r>
    </w:p>
    <w:p w14:paraId="4F6C87B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creationDate</w:t>
      </w:r>
      <w:proofErr w:type="spellEnd"/>
      <w:r>
        <w:rPr>
          <w:rFonts w:eastAsia="宋体" w:hint="eastAsia"/>
          <w:lang w:eastAsia="zh-CN"/>
        </w:rPr>
        <w:t>": "2025-06-23T19:49:16.332+0800",</w:t>
      </w:r>
    </w:p>
    <w:p w14:paraId="11A0666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modificationDate</w:t>
      </w:r>
      <w:proofErr w:type="spellEnd"/>
      <w:r>
        <w:rPr>
          <w:rFonts w:eastAsia="宋体" w:hint="eastAsia"/>
          <w:lang w:eastAsia="zh-CN"/>
        </w:rPr>
        <w:t>": "2025-06-23T19:49:16.332+0800",</w:t>
      </w:r>
    </w:p>
    <w:p w14:paraId="51856A3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remoteId</w:t>
      </w:r>
      <w:proofErr w:type="spellEnd"/>
      <w:r>
        <w:rPr>
          <w:rFonts w:eastAsia="宋体" w:hint="eastAsia"/>
          <w:lang w:eastAsia="zh-CN"/>
        </w:rPr>
        <w:t>": "https://8.130.92.148:10013/api/artifacts/1a9b7c06-2c2d-44c7-a27d-077924a7dd9a",</w:t>
      </w:r>
    </w:p>
    <w:p w14:paraId="06488FE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"title": "offer-txt-no-bom.txt",</w:t>
      </w:r>
    </w:p>
    <w:p w14:paraId="28C6700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"description": "",</w:t>
      </w:r>
    </w:p>
    <w:p w14:paraId="5FC4C33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numAccessed</w:t>
      </w:r>
      <w:proofErr w:type="spellEnd"/>
      <w:r>
        <w:rPr>
          <w:rFonts w:eastAsia="宋体" w:hint="eastAsia"/>
          <w:lang w:eastAsia="zh-CN"/>
        </w:rPr>
        <w:t>": 0,</w:t>
      </w:r>
    </w:p>
    <w:p w14:paraId="1A80F1F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byteSize</w:t>
      </w:r>
      <w:proofErr w:type="spellEnd"/>
      <w:r>
        <w:rPr>
          <w:rFonts w:eastAsia="宋体" w:hint="eastAsia"/>
          <w:lang w:eastAsia="zh-CN"/>
        </w:rPr>
        <w:t>": 0,</w:t>
      </w:r>
    </w:p>
    <w:p w14:paraId="5FCE546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</w:t>
      </w:r>
      <w:proofErr w:type="spellStart"/>
      <w:r>
        <w:rPr>
          <w:rFonts w:eastAsia="宋体" w:hint="eastAsia"/>
          <w:lang w:eastAsia="zh-CN"/>
        </w:rPr>
        <w:t>checkSum</w:t>
      </w:r>
      <w:proofErr w:type="spellEnd"/>
      <w:r>
        <w:rPr>
          <w:rFonts w:eastAsia="宋体" w:hint="eastAsia"/>
          <w:lang w:eastAsia="zh-CN"/>
        </w:rPr>
        <w:t>": 0,</w:t>
      </w:r>
    </w:p>
    <w:p w14:paraId="098A14C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"additional": {</w:t>
      </w:r>
    </w:p>
    <w:p w14:paraId="114B995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ids:byteSize</w:t>
      </w:r>
      <w:proofErr w:type="spellEnd"/>
      <w:proofErr w:type="gramEnd"/>
      <w:r>
        <w:rPr>
          <w:rFonts w:eastAsia="宋体" w:hint="eastAsia"/>
          <w:lang w:eastAsia="zh-CN"/>
        </w:rPr>
        <w:t>": "1499993",</w:t>
      </w:r>
    </w:p>
    <w:p w14:paraId="1C476FC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ids:creationDate</w:t>
      </w:r>
      <w:proofErr w:type="spellEnd"/>
      <w:proofErr w:type="gramEnd"/>
      <w:r>
        <w:rPr>
          <w:rFonts w:eastAsia="宋体" w:hint="eastAsia"/>
          <w:lang w:eastAsia="zh-CN"/>
        </w:rPr>
        <w:t>": "2025-06-19T06:44:48.659Z",</w:t>
      </w:r>
    </w:p>
    <w:p w14:paraId="7B98342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"</w:t>
      </w:r>
      <w:proofErr w:type="spellStart"/>
      <w:proofErr w:type="gramStart"/>
      <w:r>
        <w:rPr>
          <w:rFonts w:eastAsia="宋体" w:hint="eastAsia"/>
          <w:lang w:eastAsia="zh-CN"/>
        </w:rPr>
        <w:t>ids:checkSum</w:t>
      </w:r>
      <w:proofErr w:type="spellEnd"/>
      <w:proofErr w:type="gramEnd"/>
      <w:r>
        <w:rPr>
          <w:rFonts w:eastAsia="宋体" w:hint="eastAsia"/>
          <w:lang w:eastAsia="zh-CN"/>
        </w:rPr>
        <w:t>": "124206789"</w:t>
      </w:r>
    </w:p>
    <w:p w14:paraId="1916B17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},</w:t>
      </w:r>
    </w:p>
    <w:p w14:paraId="16A2D35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"_links": {</w:t>
      </w:r>
    </w:p>
    <w:p w14:paraId="7F91569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"self": {</w:t>
      </w:r>
    </w:p>
    <w:p w14:paraId="05B2BC7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"https://connector-h1:8080/api/artifacts/fe2a6f8c-830d-4118-a7cb-108ba638dc24"</w:t>
      </w:r>
    </w:p>
    <w:p w14:paraId="34F5C9B9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54488E8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"data": {</w:t>
      </w:r>
    </w:p>
    <w:p w14:paraId="7E90C67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"https://connector-h1:8080/api/artifacts/fe2a6f8c-830d-4118-a7cb-108ba638dc24/data"</w:t>
      </w:r>
    </w:p>
    <w:p w14:paraId="131A422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7169CA3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"representations": {</w:t>
      </w:r>
    </w:p>
    <w:p w14:paraId="02802C6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"https://connector-h1:8080/api/artifacts/fe2a6f8c-830d-4118-a7cb-108ba638dc24/representations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0A332AEE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802ADF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49D82AA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"agreements": {</w:t>
      </w:r>
    </w:p>
    <w:p w14:paraId="04E9C62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"https://connector-h1:8080/api/artifacts/fe2a6f8c-830d-4118-a7cb-108ba638dc24/agreements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17638C7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6110002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3DE2B2F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"subscriptions": {</w:t>
      </w:r>
    </w:p>
    <w:p w14:paraId="3CF926B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"https://connector-h1:8080/api/artifacts/fe2a6f8c-830d-4118-a7cb-108ba638dc24/subscriptions</w:t>
      </w:r>
      <w:proofErr w:type="gramStart"/>
      <w:r>
        <w:rPr>
          <w:rFonts w:eastAsia="宋体" w:hint="eastAsia"/>
          <w:lang w:eastAsia="zh-CN"/>
        </w:rPr>
        <w:t>{?page</w:t>
      </w:r>
      <w:proofErr w:type="gramEnd"/>
      <w:r>
        <w:rPr>
          <w:rFonts w:eastAsia="宋体" w:hint="eastAsia"/>
          <w:lang w:eastAsia="zh-CN"/>
        </w:rPr>
        <w:t>,size}",</w:t>
      </w:r>
    </w:p>
    <w:p w14:paraId="3D4F2B0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"templated": true</w:t>
      </w:r>
    </w:p>
    <w:p w14:paraId="2132584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},</w:t>
      </w:r>
    </w:p>
    <w:p w14:paraId="2371602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"route": {</w:t>
      </w:r>
    </w:p>
    <w:p w14:paraId="4F819EA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     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"https://connector-h1:8080/api/artifacts/fe2a6f8c-830d-4118-a7cb-108ba638dc24/route"</w:t>
      </w:r>
    </w:p>
    <w:p w14:paraId="3AAFCC7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}</w:t>
      </w:r>
    </w:p>
    <w:p w14:paraId="05432D93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}</w:t>
      </w:r>
    </w:p>
    <w:p w14:paraId="7D38130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}</w:t>
      </w:r>
    </w:p>
    <w:p w14:paraId="6B3FD1D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]</w:t>
      </w:r>
    </w:p>
    <w:p w14:paraId="0A61B8D1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61FBD4B5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"_links": {</w:t>
      </w:r>
    </w:p>
    <w:p w14:paraId="151C1918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"self": {</w:t>
      </w:r>
    </w:p>
    <w:p w14:paraId="71FB726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"</w:t>
      </w:r>
      <w:proofErr w:type="spellStart"/>
      <w:r>
        <w:rPr>
          <w:rFonts w:eastAsia="宋体" w:hint="eastAsia"/>
          <w:lang w:eastAsia="zh-CN"/>
        </w:rPr>
        <w:t>href</w:t>
      </w:r>
      <w:proofErr w:type="spellEnd"/>
      <w:r>
        <w:rPr>
          <w:rFonts w:eastAsia="宋体" w:hint="eastAsia"/>
          <w:lang w:eastAsia="zh-CN"/>
        </w:rPr>
        <w:t>": "https://connector-h1:8080/api/agreements/c0873c1e-a769-48bc-b2b4-3484f20e6895/artifacts?page=0&amp;size=30"</w:t>
      </w:r>
    </w:p>
    <w:p w14:paraId="5661AF17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}</w:t>
      </w:r>
    </w:p>
    <w:p w14:paraId="7C86E9FB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},</w:t>
      </w:r>
    </w:p>
    <w:p w14:paraId="5ECB4036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"page": {</w:t>
      </w:r>
    </w:p>
    <w:p w14:paraId="366B458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"size": 30,</w:t>
      </w:r>
    </w:p>
    <w:p w14:paraId="4C578484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totalElements</w:t>
      </w:r>
      <w:proofErr w:type="spellEnd"/>
      <w:r>
        <w:rPr>
          <w:rFonts w:eastAsia="宋体" w:hint="eastAsia"/>
          <w:lang w:eastAsia="zh-CN"/>
        </w:rPr>
        <w:t>": 1,</w:t>
      </w:r>
    </w:p>
    <w:p w14:paraId="54839D6F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</w:t>
      </w:r>
      <w:proofErr w:type="spellStart"/>
      <w:r>
        <w:rPr>
          <w:rFonts w:eastAsia="宋体" w:hint="eastAsia"/>
          <w:lang w:eastAsia="zh-CN"/>
        </w:rPr>
        <w:t>totalPages</w:t>
      </w:r>
      <w:proofErr w:type="spellEnd"/>
      <w:r>
        <w:rPr>
          <w:rFonts w:eastAsia="宋体" w:hint="eastAsia"/>
          <w:lang w:eastAsia="zh-CN"/>
        </w:rPr>
        <w:t>": 1,</w:t>
      </w:r>
    </w:p>
    <w:p w14:paraId="583B913A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"number": 0</w:t>
      </w:r>
    </w:p>
    <w:p w14:paraId="003F391D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}</w:t>
      </w:r>
    </w:p>
    <w:p w14:paraId="147EB540" w14:textId="77777777" w:rsidR="00566155" w:rsidRDefault="00000000">
      <w:pPr>
        <w:tabs>
          <w:tab w:val="left" w:pos="408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}</w:t>
      </w:r>
    </w:p>
    <w:p w14:paraId="5BFC1611" w14:textId="77777777" w:rsidR="00566155" w:rsidRDefault="00000000">
      <w:pPr>
        <w:pStyle w:val="21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hint="eastAsia"/>
          <w:lang w:eastAsia="zh-CN"/>
        </w:rPr>
        <w:t>接口名称：</w:t>
      </w:r>
      <w:r>
        <w:rPr>
          <w:rFonts w:hint="eastAsia"/>
          <w:color w:val="auto"/>
          <w:lang w:eastAsia="zh-CN"/>
        </w:rPr>
        <w:t>下载数据资源实例</w:t>
      </w:r>
    </w:p>
    <w:p w14:paraId="70E76CC3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postDownloadLink</w:t>
      </w:r>
      <w:proofErr w:type="spellEnd"/>
    </w:p>
    <w:p w14:paraId="7944580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eastAsia="zh-CN"/>
        </w:rPr>
        <w:t>POST</w:t>
      </w:r>
    </w:p>
    <w:p w14:paraId="4DF28AB7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1"/>
        <w:gridCol w:w="1216"/>
        <w:gridCol w:w="1282"/>
        <w:gridCol w:w="981"/>
        <w:gridCol w:w="1396"/>
      </w:tblGrid>
      <w:tr w:rsidR="00566155" w14:paraId="0B78A662" w14:textId="77777777">
        <w:trPr>
          <w:jc w:val="center"/>
        </w:trPr>
        <w:tc>
          <w:tcPr>
            <w:tcW w:w="3981" w:type="dxa"/>
            <w:vAlign w:val="center"/>
          </w:tcPr>
          <w:p w14:paraId="6CC07DE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216" w:type="dxa"/>
            <w:vAlign w:val="center"/>
          </w:tcPr>
          <w:p w14:paraId="2FAABE37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282" w:type="dxa"/>
            <w:vAlign w:val="center"/>
          </w:tcPr>
          <w:p w14:paraId="44501FEB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81" w:type="dxa"/>
            <w:vAlign w:val="center"/>
          </w:tcPr>
          <w:p w14:paraId="50E54F5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396" w:type="dxa"/>
            <w:vAlign w:val="center"/>
          </w:tcPr>
          <w:p w14:paraId="082195B3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5CC85B6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93B37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toConnector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735919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14:paraId="3C3F961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E6D578D" w14:textId="77777777" w:rsidR="00566155" w:rsidRDefault="00566155">
            <w:pPr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73C4B7B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0A43FA2D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0D67E86C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64C34D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49368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6164B02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0488C8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3EF091AC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CE14FBC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ABCD2C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EE593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AE216D5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E92C08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  <w:tr w:rsidR="00566155" w14:paraId="6C0427D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2E1147C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body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7FB846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712EE2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C466737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3F2932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57EE083A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767959CA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28768FC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77750D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765FA43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E3EBD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资源信息</w:t>
            </w:r>
          </w:p>
        </w:tc>
      </w:tr>
      <w:tr w:rsidR="00566155" w14:paraId="240ED007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1BE6EB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url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1AA2D8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8A2A0F0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7204F6CB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437CC14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文件地址</w:t>
            </w:r>
          </w:p>
        </w:tc>
      </w:tr>
      <w:tr w:rsidR="00566155" w14:paraId="41FC0049" w14:textId="77777777">
        <w:trPr>
          <w:jc w:val="center"/>
        </w:trPr>
        <w:tc>
          <w:tcPr>
            <w:tcW w:w="3981" w:type="dxa"/>
            <w:shd w:val="clear" w:color="auto" w:fill="auto"/>
            <w:vAlign w:val="center"/>
          </w:tcPr>
          <w:p w14:paraId="674F6838" w14:textId="77777777" w:rsidR="00566155" w:rsidRDefault="0000000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url</w:t>
            </w:r>
            <w:r>
              <w:t>.</w:t>
            </w:r>
            <w:r>
              <w:rPr>
                <w:rFonts w:hint="eastAsia"/>
              </w:rPr>
              <w:t>filename</w:t>
            </w:r>
            <w:proofErr w:type="spellEnd"/>
            <w:proofErr w:type="gramEnd"/>
          </w:p>
        </w:tc>
        <w:tc>
          <w:tcPr>
            <w:tcW w:w="1216" w:type="dxa"/>
            <w:shd w:val="clear" w:color="auto" w:fill="auto"/>
            <w:vAlign w:val="center"/>
          </w:tcPr>
          <w:p w14:paraId="6C5E17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0C0AC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AA5E531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3956620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名字</w:t>
            </w:r>
          </w:p>
        </w:tc>
      </w:tr>
    </w:tbl>
    <w:p w14:paraId="7BA3C48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返回示例</w:t>
      </w:r>
      <w:proofErr w:type="spellEnd"/>
    </w:p>
    <w:p w14:paraId="54B6C72E" w14:textId="77777777" w:rsidR="00566155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无</w:t>
      </w:r>
    </w:p>
    <w:p w14:paraId="030417A4" w14:textId="77777777" w:rsidR="00566155" w:rsidRDefault="00566155">
      <w:pPr>
        <w:tabs>
          <w:tab w:val="left" w:pos="408"/>
        </w:tabs>
        <w:rPr>
          <w:rFonts w:eastAsia="宋体"/>
          <w:lang w:eastAsia="zh-CN"/>
        </w:rPr>
      </w:pPr>
    </w:p>
    <w:p w14:paraId="4F0B9F95" w14:textId="77777777" w:rsidR="00566155" w:rsidRDefault="00566155">
      <w:pPr>
        <w:pStyle w:val="21"/>
      </w:pPr>
    </w:p>
    <w:p w14:paraId="0BF5E908" w14:textId="77777777" w:rsidR="00566155" w:rsidRDefault="00000000">
      <w:pPr>
        <w:pStyle w:val="1"/>
        <w:numPr>
          <w:ilvl w:val="0"/>
          <w:numId w:val="7"/>
        </w:numPr>
        <w:ind w:firstLine="0"/>
        <w:rPr>
          <w:lang w:eastAsia="zh-CN"/>
        </w:rPr>
      </w:pPr>
      <w:r>
        <w:rPr>
          <w:rFonts w:hint="eastAsia"/>
          <w:lang w:eastAsia="zh-CN"/>
        </w:rPr>
        <w:t>设置</w:t>
      </w:r>
    </w:p>
    <w:p w14:paraId="73F99079" w14:textId="77777777" w:rsidR="00566155" w:rsidRDefault="00000000">
      <w:pPr>
        <w:pStyle w:val="21"/>
        <w:numPr>
          <w:ilvl w:val="0"/>
          <w:numId w:val="17"/>
        </w:numPr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接口名称</w:t>
      </w:r>
      <w:r>
        <w:rPr>
          <w:rFonts w:hint="eastAsia"/>
          <w:sz w:val="30"/>
          <w:szCs w:val="30"/>
          <w:lang w:eastAsia="zh-CN"/>
        </w:rPr>
        <w:t>：常规设置信息</w:t>
      </w:r>
    </w:p>
    <w:p w14:paraId="4828777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接口地址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00" w:themeColor="text1"/>
          <w:sz w:val="24"/>
          <w:szCs w:val="24"/>
        </w:rPr>
        <w:t>/</w:t>
      </w:r>
      <w:proofErr w:type="spellStart"/>
      <w:r>
        <w:rPr>
          <w:rFonts w:hint="eastAsia"/>
          <w:color w:val="000000" w:themeColor="text1"/>
          <w:sz w:val="24"/>
          <w:szCs w:val="24"/>
        </w:rPr>
        <w:t>api</w:t>
      </w:r>
      <w:proofErr w:type="spellEnd"/>
      <w:r>
        <w:rPr>
          <w:rFonts w:hint="eastAsia"/>
          <w:color w:val="000000" w:themeColor="text1"/>
          <w:sz w:val="24"/>
          <w:szCs w:val="24"/>
        </w:rPr>
        <w:t>/configurations/active</w:t>
      </w:r>
    </w:p>
    <w:p w14:paraId="537C7789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请求方式</w:t>
      </w:r>
      <w:proofErr w:type="spellEnd"/>
      <w:r>
        <w:rPr>
          <w:rFonts w:hint="eastAsia"/>
          <w:sz w:val="24"/>
          <w:szCs w:val="24"/>
          <w:lang w:eastAsia="zh-CN"/>
        </w:rPr>
        <w:t>：</w:t>
      </w:r>
      <w:r>
        <w:rPr>
          <w:color w:val="000000" w:themeColor="text1"/>
          <w:sz w:val="24"/>
          <w:szCs w:val="24"/>
        </w:rPr>
        <w:t>GET</w:t>
      </w:r>
    </w:p>
    <w:p w14:paraId="6902920B" w14:textId="77777777" w:rsidR="00566155" w:rsidRDefault="00000000">
      <w:pPr>
        <w:pStyle w:val="31"/>
        <w:numPr>
          <w:ilvl w:val="0"/>
          <w:numId w:val="8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接口参数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6EF1492A" w14:textId="77777777">
        <w:trPr>
          <w:jc w:val="center"/>
        </w:trPr>
        <w:tc>
          <w:tcPr>
            <w:tcW w:w="2940" w:type="dxa"/>
            <w:vAlign w:val="center"/>
          </w:tcPr>
          <w:p w14:paraId="22A99095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5E1C5CC6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011FFE10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43624F07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2D7EA79F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2B3E034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3990B842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toConnector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FF99A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boolean</w:t>
            </w:r>
            <w:proofErr w:type="spellEnd"/>
          </w:p>
        </w:tc>
        <w:tc>
          <w:tcPr>
            <w:tcW w:w="1552" w:type="dxa"/>
            <w:shd w:val="clear" w:color="auto" w:fill="auto"/>
            <w:vAlign w:val="center"/>
          </w:tcPr>
          <w:p w14:paraId="25A1BC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8D64C90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043FC96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是否请求</w:t>
            </w:r>
            <w:r>
              <w:rPr>
                <w:rFonts w:hint="eastAsia"/>
              </w:rPr>
              <w:t>Connector</w:t>
            </w:r>
            <w:r>
              <w:rPr>
                <w:rFonts w:eastAsia="宋体" w:hint="eastAsia"/>
                <w:lang w:eastAsia="zh-CN"/>
              </w:rPr>
              <w:t>服务</w:t>
            </w:r>
          </w:p>
        </w:tc>
      </w:tr>
      <w:tr w:rsidR="00566155" w14:paraId="7F11C885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050F724A" w14:textId="77777777" w:rsidR="00566155" w:rsidRDefault="000000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CA031A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89E03B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02B10C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4EDA1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请求方法类型</w:t>
            </w:r>
          </w:p>
        </w:tc>
      </w:tr>
      <w:tr w:rsidR="00566155" w14:paraId="0D4216E0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6846958B" w14:textId="77777777" w:rsidR="0056615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76E3DFD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1F0E4B7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271D57F" w14:textId="77777777" w:rsidR="00566155" w:rsidRDefault="00566155">
            <w:pPr>
              <w:jc w:val="center"/>
              <w:rPr>
                <w:lang w:eastAsia="zh-CN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641824A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请求地址</w:t>
            </w:r>
          </w:p>
        </w:tc>
      </w:tr>
    </w:tbl>
    <w:p w14:paraId="3B744673" w14:textId="77777777" w:rsidR="00566155" w:rsidRDefault="00000000">
      <w:pPr>
        <w:pStyle w:val="31"/>
        <w:numPr>
          <w:ilvl w:val="0"/>
          <w:numId w:val="9"/>
        </w:numPr>
        <w:ind w:left="425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返回示例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0"/>
        <w:gridCol w:w="1648"/>
        <w:gridCol w:w="1552"/>
        <w:gridCol w:w="945"/>
        <w:gridCol w:w="1771"/>
      </w:tblGrid>
      <w:tr w:rsidR="00566155" w14:paraId="7AF10726" w14:textId="77777777">
        <w:trPr>
          <w:jc w:val="center"/>
        </w:trPr>
        <w:tc>
          <w:tcPr>
            <w:tcW w:w="2940" w:type="dxa"/>
            <w:vAlign w:val="center"/>
          </w:tcPr>
          <w:p w14:paraId="76BF70A8" w14:textId="77777777" w:rsidR="00566155" w:rsidRDefault="00000000">
            <w:pPr>
              <w:jc w:val="center"/>
            </w:pPr>
            <w:proofErr w:type="spellStart"/>
            <w:r>
              <w:t>参数名</w:t>
            </w:r>
            <w:proofErr w:type="spellEnd"/>
          </w:p>
        </w:tc>
        <w:tc>
          <w:tcPr>
            <w:tcW w:w="1648" w:type="dxa"/>
            <w:vAlign w:val="center"/>
          </w:tcPr>
          <w:p w14:paraId="2951D6CB" w14:textId="77777777" w:rsidR="00566155" w:rsidRDefault="00000000">
            <w:pPr>
              <w:jc w:val="center"/>
            </w:pPr>
            <w:proofErr w:type="spellStart"/>
            <w:r>
              <w:t>类型</w:t>
            </w:r>
            <w:proofErr w:type="spellEnd"/>
          </w:p>
        </w:tc>
        <w:tc>
          <w:tcPr>
            <w:tcW w:w="1552" w:type="dxa"/>
            <w:vAlign w:val="center"/>
          </w:tcPr>
          <w:p w14:paraId="43A9E3AA" w14:textId="77777777" w:rsidR="00566155" w:rsidRDefault="00000000">
            <w:pPr>
              <w:jc w:val="center"/>
            </w:pPr>
            <w:proofErr w:type="spellStart"/>
            <w:r>
              <w:t>是否必填</w:t>
            </w:r>
            <w:proofErr w:type="spellEnd"/>
          </w:p>
        </w:tc>
        <w:tc>
          <w:tcPr>
            <w:tcW w:w="945" w:type="dxa"/>
            <w:vAlign w:val="center"/>
          </w:tcPr>
          <w:p w14:paraId="678FDA41" w14:textId="77777777" w:rsidR="00566155" w:rsidRDefault="00000000">
            <w:pPr>
              <w:jc w:val="center"/>
            </w:pPr>
            <w:proofErr w:type="spellStart"/>
            <w:r>
              <w:t>默认值</w:t>
            </w:r>
            <w:proofErr w:type="spellEnd"/>
          </w:p>
        </w:tc>
        <w:tc>
          <w:tcPr>
            <w:tcW w:w="1771" w:type="dxa"/>
            <w:vAlign w:val="center"/>
          </w:tcPr>
          <w:p w14:paraId="14B4E63A" w14:textId="77777777" w:rsidR="00566155" w:rsidRDefault="00000000">
            <w:pPr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66155" w14:paraId="431699A2" w14:textId="77777777">
        <w:trPr>
          <w:jc w:val="center"/>
        </w:trPr>
        <w:tc>
          <w:tcPr>
            <w:tcW w:w="2940" w:type="dxa"/>
            <w:vAlign w:val="center"/>
          </w:tcPr>
          <w:p w14:paraId="0BAC32F8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1648" w:type="dxa"/>
            <w:vAlign w:val="center"/>
          </w:tcPr>
          <w:p w14:paraId="682C18C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C05FF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52E6B5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D980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创建时间</w:t>
            </w:r>
          </w:p>
        </w:tc>
      </w:tr>
      <w:tr w:rsidR="00566155" w14:paraId="300A09F2" w14:textId="77777777">
        <w:trPr>
          <w:jc w:val="center"/>
        </w:trPr>
        <w:tc>
          <w:tcPr>
            <w:tcW w:w="2940" w:type="dxa"/>
            <w:vAlign w:val="center"/>
          </w:tcPr>
          <w:p w14:paraId="5510B58A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1648" w:type="dxa"/>
            <w:vAlign w:val="center"/>
          </w:tcPr>
          <w:p w14:paraId="7D11593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D990E1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BD6FB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65740C5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连接器标识符</w:t>
            </w:r>
          </w:p>
        </w:tc>
      </w:tr>
      <w:tr w:rsidR="00566155" w14:paraId="36B9EC19" w14:textId="77777777">
        <w:trPr>
          <w:jc w:val="center"/>
        </w:trPr>
        <w:tc>
          <w:tcPr>
            <w:tcW w:w="2940" w:type="dxa"/>
            <w:vAlign w:val="center"/>
          </w:tcPr>
          <w:p w14:paraId="0C2C666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modificationDate</w:t>
            </w:r>
            <w:proofErr w:type="spellEnd"/>
          </w:p>
        </w:tc>
        <w:tc>
          <w:tcPr>
            <w:tcW w:w="1648" w:type="dxa"/>
            <w:vAlign w:val="center"/>
          </w:tcPr>
          <w:p w14:paraId="1E62317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380FD80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2E04B4E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771" w:type="dxa"/>
            <w:vAlign w:val="center"/>
          </w:tcPr>
          <w:p w14:paraId="01B5CE5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修改时间</w:t>
            </w:r>
          </w:p>
        </w:tc>
      </w:tr>
      <w:tr w:rsidR="00566155" w14:paraId="108A7314" w14:textId="77777777">
        <w:trPr>
          <w:jc w:val="center"/>
        </w:trPr>
        <w:tc>
          <w:tcPr>
            <w:tcW w:w="2940" w:type="dxa"/>
            <w:vAlign w:val="center"/>
          </w:tcPr>
          <w:p w14:paraId="15A344AB" w14:textId="77777777" w:rsidR="00566155" w:rsidRDefault="00000000"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648" w:type="dxa"/>
            <w:vAlign w:val="center"/>
          </w:tcPr>
          <w:p w14:paraId="338E0679" w14:textId="77777777" w:rsidR="00566155" w:rsidRDefault="00000000">
            <w:pPr>
              <w:jc w:val="center"/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6A9B2C3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DFB44A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0B85368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标题</w:t>
            </w:r>
          </w:p>
        </w:tc>
      </w:tr>
      <w:tr w:rsidR="00566155" w14:paraId="68F06C92" w14:textId="77777777">
        <w:trPr>
          <w:jc w:val="center"/>
        </w:trPr>
        <w:tc>
          <w:tcPr>
            <w:tcW w:w="2940" w:type="dxa"/>
            <w:vAlign w:val="center"/>
          </w:tcPr>
          <w:p w14:paraId="2A6D6E0E" w14:textId="77777777" w:rsidR="00566155" w:rsidRDefault="00000000">
            <w:pPr>
              <w:jc w:val="both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48" w:type="dxa"/>
            <w:vAlign w:val="center"/>
          </w:tcPr>
          <w:p w14:paraId="4323D3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083E21C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E862CAD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C6CE74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描述</w:t>
            </w:r>
          </w:p>
        </w:tc>
      </w:tr>
      <w:tr w:rsidR="00566155" w14:paraId="27E9B858" w14:textId="77777777">
        <w:trPr>
          <w:jc w:val="center"/>
        </w:trPr>
        <w:tc>
          <w:tcPr>
            <w:tcW w:w="2940" w:type="dxa"/>
            <w:vAlign w:val="center"/>
          </w:tcPr>
          <w:p w14:paraId="6A821393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defaultEndpoint</w:t>
            </w:r>
            <w:proofErr w:type="spellEnd"/>
          </w:p>
        </w:tc>
        <w:tc>
          <w:tcPr>
            <w:tcW w:w="1648" w:type="dxa"/>
            <w:vAlign w:val="center"/>
          </w:tcPr>
          <w:p w14:paraId="1B35D5E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B5AECA8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A35D3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E0599C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默认端点</w:t>
            </w:r>
          </w:p>
        </w:tc>
      </w:tr>
      <w:tr w:rsidR="00566155" w14:paraId="616CA432" w14:textId="77777777">
        <w:trPr>
          <w:jc w:val="center"/>
        </w:trPr>
        <w:tc>
          <w:tcPr>
            <w:tcW w:w="2940" w:type="dxa"/>
            <w:vAlign w:val="center"/>
          </w:tcPr>
          <w:p w14:paraId="4C51D944" w14:textId="77777777" w:rsidR="00566155" w:rsidRDefault="00000000">
            <w:pPr>
              <w:jc w:val="both"/>
            </w:pPr>
            <w:r>
              <w:rPr>
                <w:rFonts w:hint="eastAsia"/>
              </w:rPr>
              <w:t>version</w:t>
            </w:r>
          </w:p>
        </w:tc>
        <w:tc>
          <w:tcPr>
            <w:tcW w:w="1648" w:type="dxa"/>
            <w:vAlign w:val="center"/>
          </w:tcPr>
          <w:p w14:paraId="7B08E29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EEA83D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5D1A59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76CAE97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连接器版本</w:t>
            </w:r>
          </w:p>
        </w:tc>
      </w:tr>
      <w:tr w:rsidR="00566155" w14:paraId="7F02158B" w14:textId="77777777">
        <w:trPr>
          <w:jc w:val="center"/>
        </w:trPr>
        <w:tc>
          <w:tcPr>
            <w:tcW w:w="2940" w:type="dxa"/>
            <w:vAlign w:val="center"/>
          </w:tcPr>
          <w:p w14:paraId="1FE40422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publicKey</w:t>
            </w:r>
            <w:proofErr w:type="spellEnd"/>
          </w:p>
        </w:tc>
        <w:tc>
          <w:tcPr>
            <w:tcW w:w="1648" w:type="dxa"/>
            <w:vAlign w:val="center"/>
          </w:tcPr>
          <w:p w14:paraId="097F4A65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552" w:type="dxa"/>
            <w:vAlign w:val="center"/>
          </w:tcPr>
          <w:p w14:paraId="7355C77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CD180E9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C4B477B" w14:textId="77777777" w:rsidR="00566155" w:rsidRDefault="00566155">
            <w:pPr>
              <w:jc w:val="center"/>
              <w:rPr>
                <w:rFonts w:eastAsia="宋体"/>
                <w:lang w:eastAsia="zh-CN"/>
              </w:rPr>
            </w:pPr>
          </w:p>
        </w:tc>
      </w:tr>
      <w:tr w:rsidR="00566155" w14:paraId="3152EBDF" w14:textId="77777777">
        <w:trPr>
          <w:jc w:val="center"/>
        </w:trPr>
        <w:tc>
          <w:tcPr>
            <w:tcW w:w="2940" w:type="dxa"/>
            <w:vAlign w:val="center"/>
          </w:tcPr>
          <w:p w14:paraId="0E0169DD" w14:textId="77777777" w:rsidR="00566155" w:rsidRDefault="00000000">
            <w:pPr>
              <w:jc w:val="both"/>
            </w:pPr>
            <w:r>
              <w:rPr>
                <w:rFonts w:hint="eastAsia"/>
              </w:rPr>
              <w:t>curator</w:t>
            </w:r>
          </w:p>
        </w:tc>
        <w:tc>
          <w:tcPr>
            <w:tcW w:w="1648" w:type="dxa"/>
            <w:vAlign w:val="center"/>
          </w:tcPr>
          <w:p w14:paraId="6746FA3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8F9A290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BDE49F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9C7CEBC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管理人</w:t>
            </w:r>
          </w:p>
        </w:tc>
      </w:tr>
      <w:tr w:rsidR="00566155" w14:paraId="08FB981A" w14:textId="77777777">
        <w:trPr>
          <w:jc w:val="center"/>
        </w:trPr>
        <w:tc>
          <w:tcPr>
            <w:tcW w:w="2940" w:type="dxa"/>
            <w:vAlign w:val="center"/>
          </w:tcPr>
          <w:p w14:paraId="552FA13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maintainer</w:t>
            </w:r>
          </w:p>
        </w:tc>
        <w:tc>
          <w:tcPr>
            <w:tcW w:w="1648" w:type="dxa"/>
            <w:vAlign w:val="center"/>
          </w:tcPr>
          <w:p w14:paraId="1F491865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5239AADD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95CC7C4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76857C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维护人</w:t>
            </w:r>
          </w:p>
        </w:tc>
      </w:tr>
      <w:tr w:rsidR="00566155" w14:paraId="759231C0" w14:textId="77777777">
        <w:trPr>
          <w:jc w:val="center"/>
        </w:trPr>
        <w:tc>
          <w:tcPr>
            <w:tcW w:w="2940" w:type="dxa"/>
            <w:vAlign w:val="center"/>
          </w:tcPr>
          <w:p w14:paraId="3706E321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inboundModelVersion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1E443F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arr</w:t>
            </w:r>
            <w:proofErr w:type="spellEnd"/>
          </w:p>
        </w:tc>
        <w:tc>
          <w:tcPr>
            <w:tcW w:w="1552" w:type="dxa"/>
            <w:vAlign w:val="center"/>
          </w:tcPr>
          <w:p w14:paraId="3B57559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207BD17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920420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入站模型版本</w:t>
            </w:r>
          </w:p>
        </w:tc>
      </w:tr>
      <w:tr w:rsidR="00566155" w14:paraId="56DF8D56" w14:textId="77777777">
        <w:trPr>
          <w:jc w:val="center"/>
        </w:trPr>
        <w:tc>
          <w:tcPr>
            <w:tcW w:w="2940" w:type="dxa"/>
            <w:vAlign w:val="center"/>
          </w:tcPr>
          <w:p w14:paraId="048B94D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outboundModelVersion</w:t>
            </w:r>
            <w:proofErr w:type="spellEnd"/>
          </w:p>
        </w:tc>
        <w:tc>
          <w:tcPr>
            <w:tcW w:w="1648" w:type="dxa"/>
            <w:vAlign w:val="center"/>
          </w:tcPr>
          <w:p w14:paraId="79D94913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FD569B9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9458F95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CA23BD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出站模型版本</w:t>
            </w:r>
          </w:p>
        </w:tc>
      </w:tr>
      <w:tr w:rsidR="00566155" w14:paraId="7264E924" w14:textId="77777777">
        <w:trPr>
          <w:jc w:val="center"/>
        </w:trPr>
        <w:tc>
          <w:tcPr>
            <w:tcW w:w="2940" w:type="dxa"/>
            <w:vAlign w:val="center"/>
          </w:tcPr>
          <w:p w14:paraId="593E0657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securityProfile</w:t>
            </w:r>
            <w:proofErr w:type="spellEnd"/>
          </w:p>
        </w:tc>
        <w:tc>
          <w:tcPr>
            <w:tcW w:w="1648" w:type="dxa"/>
            <w:vAlign w:val="center"/>
          </w:tcPr>
          <w:p w14:paraId="3B86193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228306A3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7A26E03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D6337E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安全配置</w:t>
            </w:r>
          </w:p>
        </w:tc>
      </w:tr>
      <w:tr w:rsidR="00566155" w14:paraId="5CFD7FF8" w14:textId="77777777">
        <w:trPr>
          <w:jc w:val="center"/>
        </w:trPr>
        <w:tc>
          <w:tcPr>
            <w:tcW w:w="2940" w:type="dxa"/>
            <w:vAlign w:val="center"/>
          </w:tcPr>
          <w:p w14:paraId="245101D1" w14:textId="77777777" w:rsidR="00566155" w:rsidRDefault="00000000">
            <w:pPr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648" w:type="dxa"/>
            <w:vAlign w:val="center"/>
          </w:tcPr>
          <w:p w14:paraId="52BF6C9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14B5C981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D001B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83A3B3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状态</w:t>
            </w:r>
          </w:p>
        </w:tc>
      </w:tr>
      <w:tr w:rsidR="00566155" w14:paraId="58F9B4EB" w14:textId="77777777">
        <w:trPr>
          <w:jc w:val="center"/>
        </w:trPr>
        <w:tc>
          <w:tcPr>
            <w:tcW w:w="2940" w:type="dxa"/>
            <w:vAlign w:val="center"/>
          </w:tcPr>
          <w:p w14:paraId="04233DA4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logLevel</w:t>
            </w:r>
            <w:proofErr w:type="spellEnd"/>
          </w:p>
        </w:tc>
        <w:tc>
          <w:tcPr>
            <w:tcW w:w="1648" w:type="dxa"/>
            <w:vAlign w:val="center"/>
          </w:tcPr>
          <w:p w14:paraId="5700694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5D4E666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397A3B6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B7029A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日志级别</w:t>
            </w:r>
          </w:p>
        </w:tc>
      </w:tr>
      <w:tr w:rsidR="00566155" w14:paraId="3BBD9BBB" w14:textId="77777777">
        <w:trPr>
          <w:jc w:val="center"/>
        </w:trPr>
        <w:tc>
          <w:tcPr>
            <w:tcW w:w="2940" w:type="dxa"/>
            <w:vAlign w:val="center"/>
          </w:tcPr>
          <w:p w14:paraId="7E9E746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deployMode</w:t>
            </w:r>
            <w:proofErr w:type="spellEnd"/>
          </w:p>
        </w:tc>
        <w:tc>
          <w:tcPr>
            <w:tcW w:w="1648" w:type="dxa"/>
            <w:vAlign w:val="center"/>
          </w:tcPr>
          <w:p w14:paraId="1FE3CBB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10AE58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A15234C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7F7E29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部署方式</w:t>
            </w:r>
          </w:p>
        </w:tc>
      </w:tr>
      <w:tr w:rsidR="00566155" w14:paraId="7DAE5A99" w14:textId="77777777">
        <w:trPr>
          <w:jc w:val="center"/>
        </w:trPr>
        <w:tc>
          <w:tcPr>
            <w:tcW w:w="2940" w:type="dxa"/>
            <w:vAlign w:val="center"/>
          </w:tcPr>
          <w:p w14:paraId="740C2C4C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1648" w:type="dxa"/>
            <w:vAlign w:val="center"/>
          </w:tcPr>
          <w:p w14:paraId="120C57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7E93CE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07535EA7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462CF10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代理</w:t>
            </w:r>
          </w:p>
        </w:tc>
      </w:tr>
      <w:tr w:rsidR="00566155" w14:paraId="0562D059" w14:textId="77777777">
        <w:trPr>
          <w:jc w:val="center"/>
        </w:trPr>
        <w:tc>
          <w:tcPr>
            <w:tcW w:w="2940" w:type="dxa"/>
            <w:vAlign w:val="center"/>
          </w:tcPr>
          <w:p w14:paraId="24D68BDB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proofErr w:type="spellEnd"/>
          </w:p>
        </w:tc>
        <w:tc>
          <w:tcPr>
            <w:tcW w:w="1648" w:type="dxa"/>
            <w:vAlign w:val="center"/>
          </w:tcPr>
          <w:p w14:paraId="55C0162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451F3FA5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5AD9767B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3A328D8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证书管理</w:t>
            </w:r>
          </w:p>
        </w:tc>
      </w:tr>
      <w:tr w:rsidR="00566155" w14:paraId="2F1BA104" w14:textId="77777777">
        <w:trPr>
          <w:jc w:val="center"/>
        </w:trPr>
        <w:tc>
          <w:tcPr>
            <w:tcW w:w="2940" w:type="dxa"/>
            <w:vAlign w:val="center"/>
          </w:tcPr>
          <w:p w14:paraId="3ADF8CB2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D25628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E40C08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65272128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92FF01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信任存储库网址</w:t>
            </w:r>
          </w:p>
        </w:tc>
      </w:tr>
      <w:tr w:rsidR="00566155" w14:paraId="11113037" w14:textId="77777777">
        <w:trPr>
          <w:jc w:val="center"/>
        </w:trPr>
        <w:tc>
          <w:tcPr>
            <w:tcW w:w="2940" w:type="dxa"/>
            <w:vAlign w:val="center"/>
          </w:tcPr>
          <w:p w14:paraId="51FCE26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trustStore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6D8776D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00E710FE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B838F8E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412705AA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信任存储库别名</w:t>
            </w:r>
          </w:p>
        </w:tc>
      </w:tr>
      <w:tr w:rsidR="00566155" w14:paraId="278FAD05" w14:textId="77777777">
        <w:trPr>
          <w:jc w:val="center"/>
        </w:trPr>
        <w:tc>
          <w:tcPr>
            <w:tcW w:w="2940" w:type="dxa"/>
            <w:vAlign w:val="center"/>
          </w:tcPr>
          <w:p w14:paraId="5B735F35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proofErr w:type="spellEnd"/>
          </w:p>
        </w:tc>
        <w:tc>
          <w:tcPr>
            <w:tcW w:w="1648" w:type="dxa"/>
            <w:vAlign w:val="center"/>
          </w:tcPr>
          <w:p w14:paraId="74185B0D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vAlign w:val="center"/>
          </w:tcPr>
          <w:p w14:paraId="656A0A04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300F24E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5006950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密钥管理</w:t>
            </w:r>
          </w:p>
        </w:tc>
      </w:tr>
      <w:tr w:rsidR="00566155" w14:paraId="290C268B" w14:textId="77777777">
        <w:trPr>
          <w:jc w:val="center"/>
        </w:trPr>
        <w:tc>
          <w:tcPr>
            <w:tcW w:w="2940" w:type="dxa"/>
            <w:vAlign w:val="center"/>
          </w:tcPr>
          <w:p w14:paraId="4DED683D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t>keyStore</w:t>
            </w:r>
            <w:r>
              <w:t>.</w:t>
            </w:r>
            <w:r>
              <w:rPr>
                <w:rFonts w:hint="eastAsia"/>
              </w:rPr>
              <w:t>location</w:t>
            </w:r>
            <w:proofErr w:type="spellEnd"/>
          </w:p>
        </w:tc>
        <w:tc>
          <w:tcPr>
            <w:tcW w:w="1648" w:type="dxa"/>
            <w:vAlign w:val="center"/>
          </w:tcPr>
          <w:p w14:paraId="27C4DAA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6061BFA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736C2CB2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7FB9191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密钥存储库网址</w:t>
            </w:r>
          </w:p>
        </w:tc>
      </w:tr>
      <w:tr w:rsidR="00566155" w14:paraId="47A67688" w14:textId="77777777">
        <w:trPr>
          <w:jc w:val="center"/>
        </w:trPr>
        <w:tc>
          <w:tcPr>
            <w:tcW w:w="2940" w:type="dxa"/>
            <w:vAlign w:val="center"/>
          </w:tcPr>
          <w:p w14:paraId="522F652E" w14:textId="77777777" w:rsidR="00566155" w:rsidRDefault="00000000">
            <w:pPr>
              <w:jc w:val="both"/>
            </w:pPr>
            <w:proofErr w:type="spellStart"/>
            <w:r>
              <w:rPr>
                <w:rFonts w:hint="eastAsia"/>
              </w:rPr>
              <w:lastRenderedPageBreak/>
              <w:t>keyStore</w:t>
            </w:r>
            <w:r>
              <w:t>.</w:t>
            </w:r>
            <w:r>
              <w:rPr>
                <w:rFonts w:hint="eastAsia"/>
              </w:rPr>
              <w:t>alias</w:t>
            </w:r>
            <w:proofErr w:type="spellEnd"/>
          </w:p>
        </w:tc>
        <w:tc>
          <w:tcPr>
            <w:tcW w:w="1648" w:type="dxa"/>
            <w:vAlign w:val="center"/>
          </w:tcPr>
          <w:p w14:paraId="7F4988DF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string</w:t>
            </w:r>
          </w:p>
        </w:tc>
        <w:tc>
          <w:tcPr>
            <w:tcW w:w="1552" w:type="dxa"/>
            <w:vAlign w:val="center"/>
          </w:tcPr>
          <w:p w14:paraId="4314DA2F" w14:textId="77777777" w:rsidR="00566155" w:rsidRDefault="00566155">
            <w:pPr>
              <w:jc w:val="center"/>
            </w:pPr>
          </w:p>
        </w:tc>
        <w:tc>
          <w:tcPr>
            <w:tcW w:w="945" w:type="dxa"/>
            <w:vAlign w:val="center"/>
          </w:tcPr>
          <w:p w14:paraId="12030AA1" w14:textId="77777777" w:rsidR="00566155" w:rsidRDefault="0056615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19BB75E4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密钥存储库别名</w:t>
            </w:r>
          </w:p>
        </w:tc>
      </w:tr>
      <w:tr w:rsidR="00566155" w14:paraId="0F2866BF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581E1CEA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_links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6483139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A9526FB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7054BC3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1387D37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接口内容</w:t>
            </w:r>
          </w:p>
        </w:tc>
      </w:tr>
      <w:tr w:rsidR="00566155" w14:paraId="04570728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BFA76F8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spellEnd"/>
            <w:proofErr w:type="gramEnd"/>
          </w:p>
        </w:tc>
        <w:tc>
          <w:tcPr>
            <w:tcW w:w="1648" w:type="dxa"/>
            <w:shd w:val="clear" w:color="auto" w:fill="auto"/>
            <w:vAlign w:val="center"/>
          </w:tcPr>
          <w:p w14:paraId="72B2C9CE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object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FF4C923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D533BB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1A2E7BF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获取当前数据的内容</w:t>
            </w:r>
          </w:p>
        </w:tc>
      </w:tr>
      <w:tr w:rsidR="00566155" w14:paraId="5AF35F32" w14:textId="77777777">
        <w:trPr>
          <w:jc w:val="center"/>
        </w:trPr>
        <w:tc>
          <w:tcPr>
            <w:tcW w:w="2940" w:type="dxa"/>
            <w:shd w:val="clear" w:color="auto" w:fill="auto"/>
            <w:vAlign w:val="center"/>
          </w:tcPr>
          <w:p w14:paraId="19BA3B23" w14:textId="77777777" w:rsidR="00566155" w:rsidRDefault="00000000">
            <w:pPr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_</w:t>
            </w:r>
            <w:proofErr w:type="spellStart"/>
            <w:proofErr w:type="gramStart"/>
            <w:r>
              <w:rPr>
                <w:rFonts w:eastAsia="宋体" w:hint="eastAsia"/>
                <w:lang w:eastAsia="zh-CN"/>
              </w:rPr>
              <w:t>links</w:t>
            </w:r>
            <w:r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self</w:t>
            </w:r>
            <w:proofErr w:type="gramEnd"/>
            <w:r>
              <w:rPr>
                <w:rFonts w:eastAsia="宋体"/>
                <w:lang w:eastAsia="zh-CN"/>
              </w:rPr>
              <w:t>.href</w:t>
            </w:r>
            <w:proofErr w:type="spellEnd"/>
          </w:p>
        </w:tc>
        <w:tc>
          <w:tcPr>
            <w:tcW w:w="1648" w:type="dxa"/>
            <w:shd w:val="clear" w:color="auto" w:fill="auto"/>
            <w:vAlign w:val="center"/>
          </w:tcPr>
          <w:p w14:paraId="187B6AA2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string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1B6962D" w14:textId="77777777" w:rsidR="00566155" w:rsidRDefault="00566155">
            <w:pPr>
              <w:jc w:val="center"/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64AC2791" w14:textId="77777777" w:rsidR="00566155" w:rsidRDefault="00566155">
            <w:pPr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3B76E31B" w14:textId="77777777" w:rsidR="00566155" w:rsidRDefault="00000000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地址</w:t>
            </w:r>
          </w:p>
        </w:tc>
      </w:tr>
    </w:tbl>
    <w:p w14:paraId="4597D994" w14:textId="77777777" w:rsidR="00566155" w:rsidRDefault="00000000">
      <w:r>
        <w:rPr>
          <w:rFonts w:hint="eastAsia"/>
        </w:rPr>
        <w:t>{</w:t>
      </w:r>
    </w:p>
    <w:p w14:paraId="6D82E97D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creationDate</w:t>
      </w:r>
      <w:proofErr w:type="spellEnd"/>
      <w:r>
        <w:rPr>
          <w:rFonts w:hint="eastAsia"/>
        </w:rPr>
        <w:t>": "2025-05-19T16:40:39.270+0800",</w:t>
      </w:r>
    </w:p>
    <w:p w14:paraId="524461BC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modificationDate</w:t>
      </w:r>
      <w:proofErr w:type="spellEnd"/>
      <w:r>
        <w:rPr>
          <w:rFonts w:hint="eastAsia"/>
        </w:rPr>
        <w:t>": "2025-06-13T17:14:19.686+0800",</w:t>
      </w:r>
    </w:p>
    <w:p w14:paraId="246656EB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connectorId</w:t>
      </w:r>
      <w:proofErr w:type="spellEnd"/>
      <w:r>
        <w:rPr>
          <w:rFonts w:hint="eastAsia"/>
        </w:rPr>
        <w:t>": "https://8.130.92.148:10013",</w:t>
      </w:r>
    </w:p>
    <w:p w14:paraId="05214540" w14:textId="77777777" w:rsidR="00566155" w:rsidRDefault="00000000">
      <w:r>
        <w:rPr>
          <w:rFonts w:hint="eastAsia"/>
        </w:rPr>
        <w:t xml:space="preserve">  "title": "Dataspace Connector",</w:t>
      </w:r>
    </w:p>
    <w:p w14:paraId="686A4D7D" w14:textId="77777777" w:rsidR="00566155" w:rsidRDefault="00000000">
      <w:r>
        <w:rPr>
          <w:rFonts w:hint="eastAsia"/>
        </w:rPr>
        <w:t xml:space="preserve">  "description": "Hospital A Connector",</w:t>
      </w:r>
    </w:p>
    <w:p w14:paraId="512B98D0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defaultEndpoint</w:t>
      </w:r>
      <w:proofErr w:type="spellEnd"/>
      <w:r>
        <w:rPr>
          <w:rFonts w:hint="eastAsia"/>
        </w:rPr>
        <w:t>": "https://8.130.92.148:10013/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/ids/data",</w:t>
      </w:r>
    </w:p>
    <w:p w14:paraId="10924CB1" w14:textId="77777777" w:rsidR="00566155" w:rsidRDefault="00000000">
      <w:r>
        <w:rPr>
          <w:rFonts w:hint="eastAsia"/>
        </w:rPr>
        <w:t xml:space="preserve">  "version": "8.0.2",</w:t>
      </w:r>
    </w:p>
    <w:p w14:paraId="5794CFB5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": null,</w:t>
      </w:r>
    </w:p>
    <w:p w14:paraId="02F12F72" w14:textId="77777777" w:rsidR="00566155" w:rsidRDefault="00000000">
      <w:r>
        <w:rPr>
          <w:rFonts w:hint="eastAsia"/>
        </w:rPr>
        <w:t xml:space="preserve">  "curator": "https://dataspace.cn/",</w:t>
      </w:r>
    </w:p>
    <w:p w14:paraId="79B5CFF9" w14:textId="77777777" w:rsidR="00566155" w:rsidRDefault="00000000">
      <w:r>
        <w:rPr>
          <w:rFonts w:hint="eastAsia"/>
        </w:rPr>
        <w:t xml:space="preserve">  "maintainer": "https://dataspace.cn/",</w:t>
      </w:r>
    </w:p>
    <w:p w14:paraId="4EF88011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inboundModelVersion</w:t>
      </w:r>
      <w:proofErr w:type="spellEnd"/>
      <w:r>
        <w:rPr>
          <w:rFonts w:hint="eastAsia"/>
        </w:rPr>
        <w:t>": ["4.0.0","4.1.0"],</w:t>
      </w:r>
    </w:p>
    <w:p w14:paraId="2E55D947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outboundModelVersion</w:t>
      </w:r>
      <w:proofErr w:type="spellEnd"/>
      <w:r>
        <w:rPr>
          <w:rFonts w:hint="eastAsia"/>
        </w:rPr>
        <w:t>": "4.2.7",</w:t>
      </w:r>
    </w:p>
    <w:p w14:paraId="2E7D4F1D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securityProfile</w:t>
      </w:r>
      <w:proofErr w:type="spellEnd"/>
      <w:r>
        <w:rPr>
          <w:rFonts w:hint="eastAsia"/>
        </w:rPr>
        <w:t>": "Base Security",</w:t>
      </w:r>
    </w:p>
    <w:p w14:paraId="1850C89B" w14:textId="77777777" w:rsidR="00566155" w:rsidRDefault="00000000">
      <w:r>
        <w:rPr>
          <w:rFonts w:hint="eastAsia"/>
        </w:rPr>
        <w:t xml:space="preserve">  "status": "Online",</w:t>
      </w:r>
    </w:p>
    <w:p w14:paraId="6E2C9735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logLevel</w:t>
      </w:r>
      <w:proofErr w:type="spellEnd"/>
      <w:r>
        <w:rPr>
          <w:rFonts w:hint="eastAsia"/>
        </w:rPr>
        <w:t>": "Warn",</w:t>
      </w:r>
    </w:p>
    <w:p w14:paraId="3FB1AF3C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deployMode</w:t>
      </w:r>
      <w:proofErr w:type="spellEnd"/>
      <w:r>
        <w:rPr>
          <w:rFonts w:hint="eastAsia"/>
        </w:rPr>
        <w:t>": "Productive",</w:t>
      </w:r>
    </w:p>
    <w:p w14:paraId="1E9C68B1" w14:textId="77777777" w:rsidR="00566155" w:rsidRDefault="00000000">
      <w:r>
        <w:rPr>
          <w:rFonts w:hint="eastAsia"/>
        </w:rPr>
        <w:t xml:space="preserve">  "proxy": null,</w:t>
      </w:r>
    </w:p>
    <w:p w14:paraId="7169043F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": {</w:t>
      </w:r>
    </w:p>
    <w:p w14:paraId="64D4DCB2" w14:textId="77777777" w:rsidR="00566155" w:rsidRDefault="00000000">
      <w:r>
        <w:rPr>
          <w:rFonts w:hint="eastAsia"/>
        </w:rPr>
        <w:t xml:space="preserve">    "location": "file:///config/truststore.p12",</w:t>
      </w:r>
    </w:p>
    <w:p w14:paraId="55238396" w14:textId="77777777" w:rsidR="00566155" w:rsidRDefault="00000000">
      <w:r>
        <w:rPr>
          <w:rFonts w:hint="eastAsia"/>
        </w:rPr>
        <w:t xml:space="preserve">    "alias": "1"</w:t>
      </w:r>
    </w:p>
    <w:p w14:paraId="4E7BF30C" w14:textId="77777777" w:rsidR="00566155" w:rsidRDefault="00000000">
      <w:r>
        <w:rPr>
          <w:rFonts w:hint="eastAsia"/>
        </w:rPr>
        <w:lastRenderedPageBreak/>
        <w:t xml:space="preserve">  },</w:t>
      </w:r>
    </w:p>
    <w:p w14:paraId="0428003C" w14:textId="77777777" w:rsidR="00566155" w:rsidRDefault="00000000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": {</w:t>
      </w:r>
    </w:p>
    <w:p w14:paraId="0D9DAE5B" w14:textId="77777777" w:rsidR="00566155" w:rsidRDefault="00000000">
      <w:r>
        <w:rPr>
          <w:rFonts w:hint="eastAsia"/>
        </w:rPr>
        <w:t xml:space="preserve">    "location": "file:///config/connector-h1.p12",</w:t>
      </w:r>
    </w:p>
    <w:p w14:paraId="75368124" w14:textId="77777777" w:rsidR="00566155" w:rsidRDefault="00000000">
      <w:r>
        <w:rPr>
          <w:rFonts w:hint="eastAsia"/>
        </w:rPr>
        <w:t xml:space="preserve">    "alias": "1"</w:t>
      </w:r>
    </w:p>
    <w:p w14:paraId="47054919" w14:textId="77777777" w:rsidR="00566155" w:rsidRDefault="00000000">
      <w:r>
        <w:rPr>
          <w:rFonts w:hint="eastAsia"/>
        </w:rPr>
        <w:t xml:space="preserve">  },</w:t>
      </w:r>
    </w:p>
    <w:p w14:paraId="30D22A36" w14:textId="77777777" w:rsidR="00566155" w:rsidRDefault="00000000">
      <w:r>
        <w:rPr>
          <w:rFonts w:hint="eastAsia"/>
        </w:rPr>
        <w:t xml:space="preserve">  "_links": {</w:t>
      </w:r>
    </w:p>
    <w:p w14:paraId="09AA2333" w14:textId="77777777" w:rsidR="00566155" w:rsidRDefault="00000000">
      <w:r>
        <w:rPr>
          <w:rFonts w:hint="eastAsia"/>
        </w:rPr>
        <w:t xml:space="preserve">    "self": {</w:t>
      </w:r>
    </w:p>
    <w:p w14:paraId="5F151D3D" w14:textId="77777777" w:rsidR="00566155" w:rsidRDefault="00000000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": "https://connector-h1:8080/api/configurations/195ae5ab-8dc8-4dfe-aae2-ae3a7a0c9054"</w:t>
      </w:r>
    </w:p>
    <w:p w14:paraId="480F9277" w14:textId="77777777" w:rsidR="00566155" w:rsidRDefault="00000000">
      <w:r>
        <w:rPr>
          <w:rFonts w:hint="eastAsia"/>
        </w:rPr>
        <w:t xml:space="preserve">    }</w:t>
      </w:r>
    </w:p>
    <w:p w14:paraId="1872A8E3" w14:textId="77777777" w:rsidR="00566155" w:rsidRDefault="00000000">
      <w:r>
        <w:rPr>
          <w:rFonts w:hint="eastAsia"/>
        </w:rPr>
        <w:t xml:space="preserve">  }</w:t>
      </w:r>
    </w:p>
    <w:p w14:paraId="01C5D526" w14:textId="77777777" w:rsidR="00566155" w:rsidRDefault="00000000">
      <w:r>
        <w:rPr>
          <w:rFonts w:hint="eastAsia"/>
        </w:rPr>
        <w:t>}</w:t>
      </w:r>
    </w:p>
    <w:p w14:paraId="1D8ECDA0" w14:textId="77777777" w:rsidR="00566155" w:rsidRDefault="00566155">
      <w:pPr>
        <w:pStyle w:val="21"/>
        <w:rPr>
          <w:lang w:eastAsia="zh-CN"/>
        </w:rPr>
      </w:pPr>
    </w:p>
    <w:sectPr w:rsidR="0056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97A13" w14:textId="77777777" w:rsidR="00930E31" w:rsidRDefault="00930E31">
      <w:pPr>
        <w:spacing w:line="240" w:lineRule="auto"/>
      </w:pPr>
      <w:r>
        <w:separator/>
      </w:r>
    </w:p>
  </w:endnote>
  <w:endnote w:type="continuationSeparator" w:id="0">
    <w:p w14:paraId="7F3D0A38" w14:textId="77777777" w:rsidR="00930E31" w:rsidRDefault="00930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B944A" w14:textId="77777777" w:rsidR="00930E31" w:rsidRDefault="00930E31">
      <w:pPr>
        <w:spacing w:after="0"/>
      </w:pPr>
      <w:r>
        <w:separator/>
      </w:r>
    </w:p>
  </w:footnote>
  <w:footnote w:type="continuationSeparator" w:id="0">
    <w:p w14:paraId="0F41F70C" w14:textId="77777777" w:rsidR="00930E31" w:rsidRDefault="00930E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E327A"/>
    <w:multiLevelType w:val="singleLevel"/>
    <w:tmpl w:val="BD7E32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FFA0888"/>
    <w:multiLevelType w:val="singleLevel"/>
    <w:tmpl w:val="BFFA088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5F9C1FF"/>
    <w:multiLevelType w:val="singleLevel"/>
    <w:tmpl w:val="F5F9C1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67894B4"/>
    <w:multiLevelType w:val="singleLevel"/>
    <w:tmpl w:val="F67894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7C630CF"/>
    <w:multiLevelType w:val="singleLevel"/>
    <w:tmpl w:val="F7C630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9F3A8E"/>
    <w:multiLevelType w:val="singleLevel"/>
    <w:tmpl w:val="FA9F3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F9EBD12"/>
    <w:multiLevelType w:val="singleLevel"/>
    <w:tmpl w:val="FF9EBD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FFAAA11"/>
    <w:multiLevelType w:val="singleLevel"/>
    <w:tmpl w:val="FFFAAA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FFFE71C"/>
    <w:multiLevelType w:val="singleLevel"/>
    <w:tmpl w:val="FFFFE7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0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1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2E4F4C"/>
    <w:multiLevelType w:val="singleLevel"/>
    <w:tmpl w:val="5B2E4F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E23D5C3"/>
    <w:multiLevelType w:val="singleLevel"/>
    <w:tmpl w:val="6E23D5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850829805">
    <w:abstractNumId w:val="10"/>
  </w:num>
  <w:num w:numId="2" w16cid:durableId="455300063">
    <w:abstractNumId w:val="13"/>
  </w:num>
  <w:num w:numId="3" w16cid:durableId="1873761408">
    <w:abstractNumId w:val="14"/>
  </w:num>
  <w:num w:numId="4" w16cid:durableId="2024166597">
    <w:abstractNumId w:val="11"/>
  </w:num>
  <w:num w:numId="5" w16cid:durableId="1478648534">
    <w:abstractNumId w:val="9"/>
  </w:num>
  <w:num w:numId="6" w16cid:durableId="209389916">
    <w:abstractNumId w:val="12"/>
  </w:num>
  <w:num w:numId="7" w16cid:durableId="3822474">
    <w:abstractNumId w:val="1"/>
  </w:num>
  <w:num w:numId="8" w16cid:durableId="565653972">
    <w:abstractNumId w:val="0"/>
  </w:num>
  <w:num w:numId="9" w16cid:durableId="383221090">
    <w:abstractNumId w:val="15"/>
  </w:num>
  <w:num w:numId="10" w16cid:durableId="1419210681">
    <w:abstractNumId w:val="2"/>
  </w:num>
  <w:num w:numId="11" w16cid:durableId="1391733514">
    <w:abstractNumId w:val="8"/>
  </w:num>
  <w:num w:numId="12" w16cid:durableId="677582026">
    <w:abstractNumId w:val="5"/>
  </w:num>
  <w:num w:numId="13" w16cid:durableId="1161585902">
    <w:abstractNumId w:val="4"/>
  </w:num>
  <w:num w:numId="14" w16cid:durableId="1555308888">
    <w:abstractNumId w:val="3"/>
  </w:num>
  <w:num w:numId="15" w16cid:durableId="63531182">
    <w:abstractNumId w:val="6"/>
  </w:num>
  <w:num w:numId="16" w16cid:durableId="1291743818">
    <w:abstractNumId w:val="16"/>
  </w:num>
  <w:num w:numId="17" w16cid:durableId="1384794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FFDAA9B"/>
    <w:rsid w:val="C7AF335E"/>
    <w:rsid w:val="CBFEE5C4"/>
    <w:rsid w:val="D37B887D"/>
    <w:rsid w:val="EDBF9097"/>
    <w:rsid w:val="F6FDB0B2"/>
    <w:rsid w:val="FD678C4C"/>
    <w:rsid w:val="FEF799BF"/>
    <w:rsid w:val="FFDECBE0"/>
    <w:rsid w:val="FFFFCE29"/>
    <w:rsid w:val="00034616"/>
    <w:rsid w:val="0006063C"/>
    <w:rsid w:val="0015074B"/>
    <w:rsid w:val="0029639D"/>
    <w:rsid w:val="00326F90"/>
    <w:rsid w:val="00523757"/>
    <w:rsid w:val="00566155"/>
    <w:rsid w:val="00930E31"/>
    <w:rsid w:val="00A34707"/>
    <w:rsid w:val="00AA1D8D"/>
    <w:rsid w:val="00B47730"/>
    <w:rsid w:val="00CB0664"/>
    <w:rsid w:val="00FC693F"/>
    <w:rsid w:val="2DDD6383"/>
    <w:rsid w:val="3ADB16E5"/>
    <w:rsid w:val="3BA4214C"/>
    <w:rsid w:val="3DB558B2"/>
    <w:rsid w:val="49F92748"/>
    <w:rsid w:val="67FE4CE5"/>
    <w:rsid w:val="6BFD10F8"/>
    <w:rsid w:val="6DD7321A"/>
    <w:rsid w:val="7B5F6456"/>
    <w:rsid w:val="7DEF6324"/>
    <w:rsid w:val="7F7F7D0E"/>
    <w:rsid w:val="85ADCC40"/>
    <w:rsid w:val="9DB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2540E"/>
  <w14:defaultImageDpi w14:val="300"/>
  <w15:docId w15:val="{556F7C95-73B9-4756-921F-869E6C8B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HTML">
    <w:name w:val="HTML Preformatted"/>
    <w:basedOn w:val="a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styleId="HTML0">
    <w:name w:val="HTML Code"/>
    <w:basedOn w:val="a2"/>
    <w:uiPriority w:val="99"/>
    <w:semiHidden/>
    <w:unhideWhenUsed/>
    <w:rPr>
      <w:rFonts w:ascii="Courier New" w:hAnsi="Courier New"/>
      <w:sz w:val="20"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170</Pages>
  <Words>17325</Words>
  <Characters>93210</Characters>
  <Application>Microsoft Office Word</Application>
  <DocSecurity>0</DocSecurity>
  <Lines>11651</Lines>
  <Paragraphs>7895</Paragraphs>
  <ScaleCrop>false</ScaleCrop>
  <Company/>
  <LinksUpToDate>false</LinksUpToDate>
  <CharactersWithSpaces>102640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Feng Wang</cp:lastModifiedBy>
  <cp:revision>2</cp:revision>
  <dcterms:created xsi:type="dcterms:W3CDTF">2013-12-24T23:15:00Z</dcterms:created>
  <dcterms:modified xsi:type="dcterms:W3CDTF">2025-06-24T09:42:00Z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A7DA8DFB72064E31318A5268BBB60366_42</vt:lpwstr>
  </property>
</Properties>
</file>